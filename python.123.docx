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237"/>
        <w:rPr>
          <w:rFonts w:ascii="Times New Roman"/>
          <w:b/>
          <w:sz w:val="36"/>
        </w:rPr>
      </w:pPr>
    </w:p>
    <w:p>
      <w:pPr>
        <w:pStyle w:val="2"/>
        <w:spacing w:before="373"/>
        <w:ind w:left="3158" w:right="3069"/>
      </w:pPr>
      <w:r>
        <w:t>HOME</w:t>
      </w:r>
      <w:r>
        <w:rPr>
          <w:spacing w:val="-23"/>
        </w:rPr>
        <w:t xml:space="preserve"> </w:t>
      </w:r>
      <w:r>
        <w:t>PRICE</w:t>
      </w:r>
      <w:r>
        <w:rPr>
          <w:spacing w:val="-22"/>
        </w:rPr>
        <w:t xml:space="preserve"> </w:t>
      </w:r>
      <w:r>
        <w:t>PREDICTION IN MACHINE LEARNING USING PYTHON</w:t>
      </w:r>
    </w:p>
    <w:p>
      <w:pPr>
        <w:pStyle w:val="6"/>
        <w:spacing w:before="411"/>
        <w:ind w:right="1573"/>
      </w:pPr>
      <w:r>
        <w:t>A</w:t>
      </w:r>
      <w:r>
        <w:rPr>
          <w:spacing w:val="-2"/>
        </w:rPr>
        <w:t xml:space="preserve"> </w:t>
      </w:r>
      <w:r>
        <w:t>PROJECT</w:t>
      </w:r>
      <w:r>
        <w:rPr>
          <w:spacing w:val="-1"/>
        </w:rPr>
        <w:t xml:space="preserve"> </w:t>
      </w:r>
      <w:r>
        <w:rPr>
          <w:spacing w:val="-2"/>
        </w:rPr>
        <w:t>REPORT</w:t>
      </w:r>
    </w:p>
    <w:p>
      <w:pPr>
        <w:spacing w:before="160"/>
        <w:ind w:left="1253" w:right="1577" w:firstLine="0"/>
        <w:jc w:val="center"/>
        <w:rPr>
          <w:rFonts w:ascii="Times New Roman"/>
          <w:b/>
          <w:i/>
          <w:sz w:val="28"/>
        </w:rPr>
      </w:pPr>
      <w:r>
        <w:rPr>
          <w:rFonts w:ascii="Times New Roman"/>
          <w:b/>
          <w:i/>
          <w:sz w:val="28"/>
        </w:rPr>
        <w:t>Submitted</w:t>
      </w:r>
      <w:r>
        <w:rPr>
          <w:rFonts w:ascii="Times New Roman"/>
          <w:b/>
          <w:i/>
          <w:spacing w:val="-10"/>
          <w:sz w:val="28"/>
        </w:rPr>
        <w:t xml:space="preserve"> </w:t>
      </w:r>
      <w:r>
        <w:rPr>
          <w:rFonts w:ascii="Times New Roman"/>
          <w:b/>
          <w:i/>
          <w:spacing w:val="-5"/>
          <w:sz w:val="28"/>
        </w:rPr>
        <w:t>by</w:t>
      </w:r>
    </w:p>
    <w:p>
      <w:pPr>
        <w:pStyle w:val="3"/>
        <w:spacing w:before="191"/>
        <w:ind w:right="1590"/>
      </w:pPr>
      <w:r>
        <w:t>PRABHAT</w:t>
      </w:r>
      <w:r>
        <w:rPr>
          <w:spacing w:val="42"/>
        </w:rPr>
        <w:t xml:space="preserve"> </w:t>
      </w:r>
      <w:r>
        <w:rPr>
          <w:spacing w:val="-4"/>
        </w:rPr>
        <w:t>KUMAR</w:t>
      </w:r>
    </w:p>
    <w:p>
      <w:pPr>
        <w:pStyle w:val="11"/>
        <w:spacing w:before="280"/>
        <w:rPr>
          <w:rFonts w:ascii="Times New Roman"/>
          <w:b/>
          <w:sz w:val="31"/>
        </w:rPr>
      </w:pPr>
    </w:p>
    <w:p>
      <w:pPr>
        <w:spacing w:before="0" w:line="360" w:lineRule="auto"/>
        <w:ind w:left="3253" w:right="3175" w:firstLine="0"/>
        <w:jc w:val="center"/>
        <w:rPr>
          <w:rFonts w:ascii="Times New Roman"/>
          <w:b/>
          <w:i/>
          <w:sz w:val="28"/>
        </w:rPr>
      </w:pPr>
      <w:r>
        <w:rPr>
          <w:rFonts w:ascii="Times New Roman"/>
          <w:b/>
          <w:i/>
          <w:sz w:val="28"/>
        </w:rPr>
        <w:t>in</w:t>
      </w:r>
      <w:r>
        <w:rPr>
          <w:rFonts w:ascii="Times New Roman"/>
          <w:b/>
          <w:i/>
          <w:spacing w:val="-2"/>
          <w:sz w:val="28"/>
        </w:rPr>
        <w:t xml:space="preserve"> </w:t>
      </w:r>
      <w:r>
        <w:rPr>
          <w:rFonts w:ascii="Times New Roman"/>
          <w:b/>
          <w:i/>
          <w:sz w:val="28"/>
        </w:rPr>
        <w:t>partial</w:t>
      </w:r>
      <w:r>
        <w:rPr>
          <w:rFonts w:ascii="Times New Roman"/>
          <w:b/>
          <w:i/>
          <w:spacing w:val="-3"/>
          <w:sz w:val="28"/>
        </w:rPr>
        <w:t xml:space="preserve"> </w:t>
      </w:r>
      <w:r>
        <w:rPr>
          <w:rFonts w:ascii="Times New Roman"/>
          <w:b/>
          <w:i/>
          <w:sz w:val="28"/>
        </w:rPr>
        <w:t>fulfillment</w:t>
      </w:r>
      <w:r>
        <w:rPr>
          <w:rFonts w:ascii="Times New Roman"/>
          <w:b/>
          <w:i/>
          <w:spacing w:val="-3"/>
          <w:sz w:val="28"/>
        </w:rPr>
        <w:t xml:space="preserve"> </w:t>
      </w:r>
      <w:r>
        <w:rPr>
          <w:rFonts w:ascii="Times New Roman"/>
          <w:b/>
          <w:i/>
          <w:sz w:val="28"/>
        </w:rPr>
        <w:t>for</w:t>
      </w:r>
      <w:r>
        <w:rPr>
          <w:rFonts w:ascii="Times New Roman"/>
          <w:b/>
          <w:i/>
          <w:spacing w:val="-12"/>
          <w:sz w:val="28"/>
        </w:rPr>
        <w:t xml:space="preserve"> </w:t>
      </w:r>
      <w:r>
        <w:rPr>
          <w:rFonts w:ascii="Times New Roman"/>
          <w:b/>
          <w:i/>
          <w:sz w:val="28"/>
        </w:rPr>
        <w:t>the</w:t>
      </w:r>
      <w:r>
        <w:rPr>
          <w:rFonts w:ascii="Times New Roman"/>
          <w:b/>
          <w:i/>
          <w:spacing w:val="-12"/>
          <w:sz w:val="28"/>
        </w:rPr>
        <w:t xml:space="preserve"> </w:t>
      </w:r>
      <w:r>
        <w:rPr>
          <w:rFonts w:ascii="Times New Roman"/>
          <w:b/>
          <w:i/>
          <w:sz w:val="28"/>
        </w:rPr>
        <w:t>award</w:t>
      </w:r>
      <w:r>
        <w:rPr>
          <w:rFonts w:ascii="Times New Roman"/>
          <w:b/>
          <w:i/>
          <w:spacing w:val="-7"/>
          <w:sz w:val="28"/>
        </w:rPr>
        <w:t xml:space="preserve"> </w:t>
      </w:r>
      <w:r>
        <w:rPr>
          <w:rFonts w:ascii="Times New Roman"/>
          <w:b/>
          <w:i/>
          <w:sz w:val="28"/>
        </w:rPr>
        <w:t>of</w:t>
      </w:r>
      <w:r>
        <w:rPr>
          <w:rFonts w:ascii="Times New Roman"/>
          <w:b/>
          <w:i/>
          <w:spacing w:val="-4"/>
          <w:sz w:val="28"/>
        </w:rPr>
        <w:t xml:space="preserve"> </w:t>
      </w:r>
      <w:r>
        <w:rPr>
          <w:rFonts w:ascii="Times New Roman"/>
          <w:b/>
          <w:i/>
          <w:sz w:val="28"/>
        </w:rPr>
        <w:t>the degree of</w:t>
      </w:r>
    </w:p>
    <w:p>
      <w:pPr>
        <w:pStyle w:val="3"/>
        <w:spacing w:line="374" w:lineRule="auto"/>
        <w:ind w:left="3369" w:right="3302"/>
      </w:pPr>
      <w:r>
        <w:t>BACHELOR O</w:t>
      </w:r>
      <w:r>
        <w:rPr>
          <w:rFonts w:hint="default"/>
          <w:lang w:val="en-IN"/>
        </w:rPr>
        <w:t xml:space="preserve">f </w:t>
      </w:r>
      <w:r>
        <w:rPr>
          <w:spacing w:val="-2"/>
        </w:rPr>
        <w:t>TECHNOLOGY</w:t>
      </w:r>
    </w:p>
    <w:p>
      <w:pPr>
        <w:spacing w:before="112"/>
        <w:ind w:left="1253" w:right="1163" w:firstLine="0"/>
        <w:jc w:val="center"/>
        <w:rPr>
          <w:rFonts w:ascii="Times New Roman"/>
          <w:b/>
          <w:i/>
          <w:sz w:val="28"/>
        </w:rPr>
      </w:pPr>
      <w:r>
        <w:rPr>
          <w:rFonts w:ascii="Times New Roman"/>
          <w:b/>
          <w:i/>
          <w:spacing w:val="-5"/>
          <w:sz w:val="28"/>
        </w:rPr>
        <w:t>in</w:t>
      </w:r>
    </w:p>
    <w:p>
      <w:pPr>
        <w:spacing w:before="153"/>
        <w:ind w:left="1253" w:right="1582" w:firstLine="0"/>
        <w:jc w:val="center"/>
        <w:rPr>
          <w:rFonts w:ascii="Times New Roman"/>
          <w:b/>
          <w:sz w:val="28"/>
        </w:rPr>
      </w:pPr>
      <w:r>
        <w:rPr>
          <w:rFonts w:ascii="Times New Roman"/>
          <w:b/>
          <w:sz w:val="28"/>
        </w:rPr>
        <w:t>COMPUTER</w:t>
      </w:r>
      <w:r>
        <w:rPr>
          <w:rFonts w:ascii="Times New Roman"/>
          <w:b/>
          <w:spacing w:val="-6"/>
          <w:sz w:val="28"/>
        </w:rPr>
        <w:t xml:space="preserve"> </w:t>
      </w:r>
      <w:r>
        <w:rPr>
          <w:rFonts w:ascii="Times New Roman"/>
          <w:b/>
          <w:sz w:val="28"/>
        </w:rPr>
        <w:t>SCIENCE</w:t>
      </w:r>
      <w:r>
        <w:rPr>
          <w:rFonts w:ascii="Times New Roman"/>
          <w:b/>
          <w:spacing w:val="-5"/>
          <w:sz w:val="28"/>
        </w:rPr>
        <w:t xml:space="preserve"> </w:t>
      </w:r>
      <w:r>
        <w:rPr>
          <w:rFonts w:ascii="Times New Roman"/>
          <w:b/>
          <w:sz w:val="28"/>
        </w:rPr>
        <w:t>AND</w:t>
      </w:r>
      <w:r>
        <w:rPr>
          <w:rFonts w:ascii="Times New Roman"/>
          <w:b/>
          <w:spacing w:val="-1"/>
          <w:sz w:val="28"/>
        </w:rPr>
        <w:t xml:space="preserve"> </w:t>
      </w:r>
      <w:r>
        <w:rPr>
          <w:rFonts w:ascii="Times New Roman"/>
          <w:b/>
          <w:spacing w:val="-2"/>
          <w:sz w:val="28"/>
        </w:rPr>
        <w:t>ENGINEERING</w:t>
      </w:r>
    </w:p>
    <w:p>
      <w:pPr>
        <w:pStyle w:val="11"/>
        <w:spacing w:before="10"/>
        <w:rPr>
          <w:rFonts w:ascii="Times New Roman"/>
          <w:b/>
          <w:sz w:val="17"/>
        </w:rPr>
      </w:pPr>
      <w:r>
        <w:drawing>
          <wp:anchor distT="0" distB="0" distL="0" distR="0" simplePos="0" relativeHeight="251673600" behindDoc="1" locked="0" layoutInCell="1" allowOverlap="1">
            <wp:simplePos x="0" y="0"/>
            <wp:positionH relativeFrom="page">
              <wp:posOffset>3251835</wp:posOffset>
            </wp:positionH>
            <wp:positionV relativeFrom="paragraph">
              <wp:posOffset>145415</wp:posOffset>
            </wp:positionV>
            <wp:extent cx="1055370" cy="168910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55511" cy="1688973"/>
                    </a:xfrm>
                    <a:prstGeom prst="rect">
                      <a:avLst/>
                    </a:prstGeom>
                  </pic:spPr>
                </pic:pic>
              </a:graphicData>
            </a:graphic>
          </wp:anchor>
        </w:drawing>
      </w:r>
    </w:p>
    <w:p>
      <w:pPr>
        <w:spacing w:before="231" w:line="386" w:lineRule="auto"/>
        <w:ind w:left="3592" w:right="0" w:hanging="1246"/>
        <w:jc w:val="left"/>
        <w:rPr>
          <w:rFonts w:ascii="Times New Roman"/>
          <w:b/>
          <w:sz w:val="28"/>
        </w:rPr>
      </w:pPr>
      <w:r>
        <w:rPr>
          <w:rFonts w:ascii="Times New Roman"/>
          <w:b/>
          <w:sz w:val="28"/>
        </w:rPr>
        <w:t>SCHOOL</w:t>
      </w:r>
      <w:r>
        <w:rPr>
          <w:rFonts w:ascii="Times New Roman"/>
          <w:b/>
          <w:spacing w:val="-9"/>
          <w:sz w:val="28"/>
        </w:rPr>
        <w:t xml:space="preserve"> </w:t>
      </w:r>
      <w:r>
        <w:rPr>
          <w:rFonts w:ascii="Times New Roman"/>
          <w:b/>
          <w:sz w:val="28"/>
        </w:rPr>
        <w:t>OF</w:t>
      </w:r>
      <w:r>
        <w:rPr>
          <w:rFonts w:ascii="Times New Roman"/>
          <w:b/>
          <w:spacing w:val="-8"/>
          <w:sz w:val="28"/>
        </w:rPr>
        <w:t xml:space="preserve"> </w:t>
      </w:r>
      <w:r>
        <w:rPr>
          <w:rFonts w:ascii="Times New Roman"/>
          <w:b/>
          <w:sz w:val="28"/>
        </w:rPr>
        <w:t>ENGINEERING</w:t>
      </w:r>
      <w:r>
        <w:rPr>
          <w:rFonts w:ascii="Times New Roman"/>
          <w:b/>
          <w:spacing w:val="-10"/>
          <w:sz w:val="28"/>
        </w:rPr>
        <w:t xml:space="preserve"> </w:t>
      </w:r>
      <w:r>
        <w:rPr>
          <w:rFonts w:ascii="Times New Roman"/>
          <w:b/>
          <w:sz w:val="28"/>
        </w:rPr>
        <w:t>AND</w:t>
      </w:r>
      <w:r>
        <w:rPr>
          <w:rFonts w:ascii="Times New Roman"/>
          <w:b/>
          <w:spacing w:val="-10"/>
          <w:sz w:val="28"/>
        </w:rPr>
        <w:t xml:space="preserve"> </w:t>
      </w:r>
      <w:r>
        <w:rPr>
          <w:rFonts w:ascii="Times New Roman"/>
          <w:b/>
          <w:sz w:val="28"/>
        </w:rPr>
        <w:t>TECHNOLOGY PARALAKHEMUNDI CAMPUS</w:t>
      </w:r>
    </w:p>
    <w:p>
      <w:pPr>
        <w:spacing w:before="8"/>
        <w:ind w:left="976" w:right="0" w:firstLine="0"/>
        <w:jc w:val="left"/>
        <w:rPr>
          <w:rFonts w:ascii="Times New Roman"/>
          <w:b/>
          <w:sz w:val="28"/>
        </w:rPr>
      </w:pPr>
      <w:r>
        <w:rPr>
          <w:rFonts w:ascii="Times New Roman"/>
          <w:b/>
          <w:sz w:val="28"/>
        </w:rPr>
        <w:t>CENTURION</w:t>
      </w:r>
      <w:r>
        <w:rPr>
          <w:rFonts w:ascii="Times New Roman"/>
          <w:b/>
          <w:spacing w:val="-10"/>
          <w:sz w:val="28"/>
        </w:rPr>
        <w:t xml:space="preserve"> </w:t>
      </w:r>
      <w:r>
        <w:rPr>
          <w:rFonts w:ascii="Times New Roman"/>
          <w:b/>
          <w:sz w:val="28"/>
        </w:rPr>
        <w:t>UNIVERSITY</w:t>
      </w:r>
      <w:r>
        <w:rPr>
          <w:rFonts w:ascii="Times New Roman"/>
          <w:b/>
          <w:spacing w:val="-8"/>
          <w:sz w:val="28"/>
        </w:rPr>
        <w:t xml:space="preserve"> </w:t>
      </w:r>
      <w:r>
        <w:rPr>
          <w:rFonts w:ascii="Times New Roman"/>
          <w:b/>
          <w:sz w:val="28"/>
        </w:rPr>
        <w:t>OF</w:t>
      </w:r>
      <w:r>
        <w:rPr>
          <w:rFonts w:ascii="Times New Roman"/>
          <w:b/>
          <w:spacing w:val="-7"/>
          <w:sz w:val="28"/>
        </w:rPr>
        <w:t xml:space="preserve"> </w:t>
      </w:r>
      <w:r>
        <w:rPr>
          <w:rFonts w:ascii="Times New Roman"/>
          <w:b/>
          <w:sz w:val="28"/>
        </w:rPr>
        <w:t>TECHNOLOGY</w:t>
      </w:r>
      <w:r>
        <w:rPr>
          <w:rFonts w:ascii="Times New Roman"/>
          <w:b/>
          <w:spacing w:val="-8"/>
          <w:sz w:val="28"/>
        </w:rPr>
        <w:t xml:space="preserve"> </w:t>
      </w:r>
      <w:r>
        <w:rPr>
          <w:rFonts w:ascii="Times New Roman"/>
          <w:b/>
          <w:sz w:val="28"/>
        </w:rPr>
        <w:t>AND</w:t>
      </w:r>
      <w:r>
        <w:rPr>
          <w:rFonts w:ascii="Times New Roman"/>
          <w:b/>
          <w:spacing w:val="-7"/>
          <w:sz w:val="28"/>
        </w:rPr>
        <w:t xml:space="preserve"> </w:t>
      </w:r>
      <w:r>
        <w:rPr>
          <w:rFonts w:ascii="Times New Roman"/>
          <w:b/>
          <w:spacing w:val="-2"/>
          <w:sz w:val="28"/>
        </w:rPr>
        <w:t>MANAGEMENT</w:t>
      </w:r>
    </w:p>
    <w:p>
      <w:pPr>
        <w:spacing w:before="3" w:line="364" w:lineRule="auto"/>
        <w:ind w:left="3736" w:right="3333" w:firstLine="1390"/>
        <w:jc w:val="left"/>
        <w:rPr>
          <w:rFonts w:ascii="Times New Roman"/>
          <w:b/>
          <w:sz w:val="28"/>
        </w:rPr>
      </w:pPr>
      <w:r>
        <w:rPr>
          <w:rFonts w:ascii="Times New Roman"/>
          <w:b/>
          <w:spacing w:val="-2"/>
          <w:sz w:val="28"/>
        </w:rPr>
        <w:t xml:space="preserve">ODISHA </w:t>
      </w:r>
      <w:r>
        <w:rPr>
          <w:rFonts w:ascii="Times New Roman"/>
          <w:b/>
          <w:sz w:val="28"/>
        </w:rPr>
        <w:t>DECEMBER</w:t>
      </w:r>
      <w:r>
        <w:rPr>
          <w:rFonts w:ascii="Times New Roman"/>
          <w:b/>
          <w:spacing w:val="-6"/>
          <w:sz w:val="28"/>
        </w:rPr>
        <w:t xml:space="preserve"> </w:t>
      </w:r>
      <w:r>
        <w:rPr>
          <w:rFonts w:ascii="Times New Roman"/>
          <w:b/>
          <w:sz w:val="28"/>
        </w:rPr>
        <w:t>2023</w:t>
      </w:r>
      <w:r>
        <w:rPr>
          <w:rFonts w:ascii="Times New Roman"/>
          <w:b/>
          <w:spacing w:val="-2"/>
          <w:sz w:val="28"/>
        </w:rPr>
        <w:t xml:space="preserve"> </w:t>
      </w:r>
    </w:p>
    <w:p>
      <w:pPr>
        <w:spacing w:after="0" w:line="364" w:lineRule="auto"/>
        <w:jc w:val="left"/>
        <w:rPr>
          <w:rFonts w:ascii="Times New Roman"/>
          <w:sz w:val="28"/>
        </w:rPr>
        <w:sectPr>
          <w:pgSz w:w="11910" w:h="16850"/>
          <w:pgMar w:top="1940" w:right="260" w:bottom="280" w:left="500" w:header="720" w:footer="720" w:gutter="0"/>
          <w:cols w:space="720" w:num="1"/>
        </w:sectPr>
      </w:pPr>
    </w:p>
    <w:p>
      <w:pPr>
        <w:pStyle w:val="3"/>
        <w:spacing w:before="71"/>
        <w:ind w:right="1291"/>
      </w:pPr>
      <w:r>
        <w:rPr>
          <w:u w:val="single"/>
        </w:rPr>
        <w:t>BONAFIDE</w:t>
      </w:r>
      <w:r>
        <w:rPr>
          <w:spacing w:val="43"/>
          <w:u w:val="single"/>
        </w:rPr>
        <w:t xml:space="preserve"> </w:t>
      </w:r>
      <w:r>
        <w:rPr>
          <w:spacing w:val="-2"/>
          <w:u w:val="single"/>
        </w:rPr>
        <w:t>CERTIFICATE</w:t>
      </w:r>
    </w:p>
    <w:p>
      <w:pPr>
        <w:pStyle w:val="11"/>
        <w:rPr>
          <w:rFonts w:ascii="Times New Roman"/>
          <w:b/>
          <w:sz w:val="28"/>
        </w:rPr>
      </w:pPr>
    </w:p>
    <w:p>
      <w:pPr>
        <w:pStyle w:val="11"/>
        <w:spacing w:before="187"/>
        <w:rPr>
          <w:rFonts w:ascii="Times New Roman"/>
          <w:b/>
          <w:sz w:val="28"/>
        </w:rPr>
      </w:pPr>
    </w:p>
    <w:p>
      <w:pPr>
        <w:spacing w:before="0" w:line="480" w:lineRule="auto"/>
        <w:ind w:left="962" w:right="1046" w:firstLine="0"/>
        <w:jc w:val="both"/>
        <w:rPr>
          <w:rFonts w:hint="default" w:ascii="Times New Roman" w:hAnsi="Times New Roman"/>
          <w:sz w:val="28"/>
          <w:lang w:val="en-IN"/>
        </w:rPr>
      </w:pPr>
      <w:r>
        <w:rPr>
          <w:rFonts w:ascii="Times New Roman" w:hAnsi="Times New Roman"/>
          <w:sz w:val="28"/>
        </w:rPr>
        <w:t xml:space="preserve">Certified that this project report </w:t>
      </w:r>
      <w:r>
        <w:rPr>
          <w:rFonts w:ascii="Times New Roman" w:hAnsi="Times New Roman"/>
          <w:b/>
          <w:sz w:val="28"/>
        </w:rPr>
        <w:t xml:space="preserve">HOME PRICE PREDICTION WITH MACHINE LEARNING USING PYTHON </w:t>
      </w:r>
      <w:r>
        <w:rPr>
          <w:rFonts w:ascii="Times New Roman" w:hAnsi="Times New Roman"/>
          <w:sz w:val="28"/>
        </w:rPr>
        <w:t>is the bonafide work of “</w:t>
      </w:r>
      <w:r>
        <w:rPr>
          <w:rFonts w:ascii="Times New Roman" w:hAnsi="Times New Roman"/>
          <w:b/>
          <w:sz w:val="28"/>
        </w:rPr>
        <w:t xml:space="preserve">PRABHAT KUMAR” </w:t>
      </w:r>
      <w:r>
        <w:rPr>
          <w:rFonts w:ascii="Times New Roman" w:hAnsi="Times New Roman"/>
          <w:sz w:val="28"/>
        </w:rPr>
        <w:t>who carried</w:t>
      </w:r>
      <w:r>
        <w:rPr>
          <w:rFonts w:ascii="Times New Roman" w:hAnsi="Times New Roman"/>
          <w:spacing w:val="-7"/>
          <w:sz w:val="28"/>
        </w:rPr>
        <w:t xml:space="preserve"> </w:t>
      </w:r>
      <w:r>
        <w:rPr>
          <w:rFonts w:ascii="Times New Roman" w:hAnsi="Times New Roman"/>
          <w:sz w:val="28"/>
        </w:rPr>
        <w:t>out</w:t>
      </w:r>
      <w:r>
        <w:rPr>
          <w:rFonts w:ascii="Times New Roman" w:hAnsi="Times New Roman"/>
          <w:spacing w:val="-2"/>
          <w:sz w:val="28"/>
        </w:rPr>
        <w:t xml:space="preserve"> </w:t>
      </w:r>
      <w:r>
        <w:rPr>
          <w:rFonts w:ascii="Times New Roman" w:hAnsi="Times New Roman"/>
          <w:sz w:val="28"/>
        </w:rPr>
        <w:t>the</w:t>
      </w:r>
      <w:r>
        <w:rPr>
          <w:rFonts w:ascii="Times New Roman" w:hAnsi="Times New Roman"/>
          <w:spacing w:val="-5"/>
          <w:sz w:val="28"/>
        </w:rPr>
        <w:t xml:space="preserve"> </w:t>
      </w:r>
      <w:r>
        <w:rPr>
          <w:rFonts w:ascii="Times New Roman" w:hAnsi="Times New Roman"/>
          <w:sz w:val="28"/>
        </w:rPr>
        <w:t>project work</w:t>
      </w:r>
      <w:r>
        <w:rPr>
          <w:rFonts w:ascii="Times New Roman" w:hAnsi="Times New Roman"/>
          <w:spacing w:val="-6"/>
          <w:sz w:val="28"/>
        </w:rPr>
        <w:t xml:space="preserve"> </w:t>
      </w:r>
      <w:r>
        <w:rPr>
          <w:rFonts w:ascii="Times New Roman" w:hAnsi="Times New Roman"/>
          <w:sz w:val="28"/>
        </w:rPr>
        <w:t>under</w:t>
      </w:r>
      <w:r>
        <w:rPr>
          <w:rFonts w:ascii="Times New Roman" w:hAnsi="Times New Roman"/>
          <w:spacing w:val="-3"/>
          <w:sz w:val="28"/>
        </w:rPr>
        <w:t xml:space="preserve"> </w:t>
      </w:r>
      <w:r>
        <w:rPr>
          <w:rFonts w:ascii="Times New Roman" w:hAnsi="Times New Roman"/>
          <w:sz w:val="28"/>
        </w:rPr>
        <w:t>my supervision. This</w:t>
      </w:r>
      <w:r>
        <w:rPr>
          <w:rFonts w:ascii="Times New Roman" w:hAnsi="Times New Roman"/>
          <w:spacing w:val="-16"/>
          <w:sz w:val="28"/>
        </w:rPr>
        <w:t xml:space="preserve"> </w:t>
      </w:r>
      <w:r>
        <w:rPr>
          <w:rFonts w:ascii="Times New Roman" w:hAnsi="Times New Roman"/>
          <w:sz w:val="28"/>
        </w:rPr>
        <w:t>is</w:t>
      </w:r>
      <w:r>
        <w:rPr>
          <w:rFonts w:ascii="Times New Roman" w:hAnsi="Times New Roman"/>
          <w:spacing w:val="-9"/>
          <w:sz w:val="28"/>
        </w:rPr>
        <w:t xml:space="preserve"> </w:t>
      </w:r>
      <w:r>
        <w:rPr>
          <w:rFonts w:ascii="Times New Roman" w:hAnsi="Times New Roman"/>
          <w:sz w:val="28"/>
        </w:rPr>
        <w:t>to</w:t>
      </w:r>
      <w:r>
        <w:rPr>
          <w:rFonts w:ascii="Times New Roman" w:hAnsi="Times New Roman"/>
          <w:spacing w:val="-4"/>
          <w:sz w:val="28"/>
        </w:rPr>
        <w:t xml:space="preserve"> </w:t>
      </w:r>
      <w:r>
        <w:rPr>
          <w:rFonts w:ascii="Times New Roman" w:hAnsi="Times New Roman"/>
          <w:sz w:val="28"/>
        </w:rPr>
        <w:t>further</w:t>
      </w:r>
      <w:r>
        <w:rPr>
          <w:rFonts w:ascii="Times New Roman" w:hAnsi="Times New Roman"/>
          <w:spacing w:val="-8"/>
          <w:sz w:val="28"/>
        </w:rPr>
        <w:t xml:space="preserve"> </w:t>
      </w:r>
      <w:r>
        <w:rPr>
          <w:rFonts w:ascii="Times New Roman" w:hAnsi="Times New Roman"/>
          <w:sz w:val="28"/>
        </w:rPr>
        <w:t>certify</w:t>
      </w:r>
      <w:r>
        <w:rPr>
          <w:rFonts w:ascii="Times New Roman" w:hAnsi="Times New Roman"/>
          <w:spacing w:val="-4"/>
          <w:sz w:val="28"/>
        </w:rPr>
        <w:t xml:space="preserve"> </w:t>
      </w:r>
      <w:r>
        <w:rPr>
          <w:rFonts w:ascii="Times New Roman" w:hAnsi="Times New Roman"/>
          <w:sz w:val="28"/>
        </w:rPr>
        <w:t>to</w:t>
      </w:r>
      <w:r>
        <w:rPr>
          <w:rFonts w:ascii="Times New Roman" w:hAnsi="Times New Roman"/>
          <w:spacing w:val="-11"/>
          <w:sz w:val="28"/>
        </w:rPr>
        <w:t xml:space="preserve"> </w:t>
      </w:r>
      <w:r>
        <w:rPr>
          <w:rFonts w:ascii="Times New Roman" w:hAnsi="Times New Roman"/>
          <w:sz w:val="28"/>
        </w:rPr>
        <w:t>the</w:t>
      </w:r>
      <w:r>
        <w:rPr>
          <w:rFonts w:ascii="Times New Roman" w:hAnsi="Times New Roman"/>
          <w:spacing w:val="-17"/>
          <w:sz w:val="28"/>
        </w:rPr>
        <w:t xml:space="preserve"> </w:t>
      </w:r>
      <w:r>
        <w:rPr>
          <w:rFonts w:ascii="Times New Roman" w:hAnsi="Times New Roman"/>
          <w:sz w:val="28"/>
        </w:rPr>
        <w:t>best</w:t>
      </w:r>
      <w:r>
        <w:rPr>
          <w:rFonts w:ascii="Times New Roman" w:hAnsi="Times New Roman"/>
          <w:spacing w:val="-14"/>
          <w:sz w:val="28"/>
        </w:rPr>
        <w:t xml:space="preserve"> </w:t>
      </w:r>
      <w:r>
        <w:rPr>
          <w:rFonts w:ascii="Times New Roman" w:hAnsi="Times New Roman"/>
          <w:sz w:val="28"/>
        </w:rPr>
        <w:t>of</w:t>
      </w:r>
      <w:r>
        <w:rPr>
          <w:rFonts w:ascii="Times New Roman" w:hAnsi="Times New Roman"/>
          <w:spacing w:val="-15"/>
          <w:sz w:val="28"/>
        </w:rPr>
        <w:t xml:space="preserve"> </w:t>
      </w:r>
      <w:r>
        <w:rPr>
          <w:rFonts w:ascii="Times New Roman" w:hAnsi="Times New Roman"/>
          <w:sz w:val="28"/>
        </w:rPr>
        <w:t>my</w:t>
      </w:r>
      <w:r>
        <w:rPr>
          <w:rFonts w:ascii="Times New Roman" w:hAnsi="Times New Roman"/>
          <w:spacing w:val="-11"/>
          <w:sz w:val="28"/>
        </w:rPr>
        <w:t xml:space="preserve"> </w:t>
      </w:r>
      <w:r>
        <w:rPr>
          <w:rFonts w:ascii="Times New Roman" w:hAnsi="Times New Roman"/>
          <w:sz w:val="28"/>
        </w:rPr>
        <w:t>knowledge,</w:t>
      </w:r>
      <w:r>
        <w:rPr>
          <w:rFonts w:ascii="Times New Roman" w:hAnsi="Times New Roman"/>
          <w:spacing w:val="-13"/>
          <w:sz w:val="28"/>
        </w:rPr>
        <w:t xml:space="preserve"> </w:t>
      </w:r>
      <w:r>
        <w:rPr>
          <w:rFonts w:ascii="Times New Roman" w:hAnsi="Times New Roman"/>
          <w:sz w:val="28"/>
        </w:rPr>
        <w:t>that</w:t>
      </w:r>
      <w:r>
        <w:rPr>
          <w:rFonts w:ascii="Times New Roman" w:hAnsi="Times New Roman"/>
          <w:spacing w:val="-7"/>
          <w:sz w:val="28"/>
        </w:rPr>
        <w:t xml:space="preserve"> </w:t>
      </w:r>
      <w:r>
        <w:rPr>
          <w:rFonts w:ascii="Times New Roman" w:hAnsi="Times New Roman"/>
          <w:sz w:val="28"/>
        </w:rPr>
        <w:t>this</w:t>
      </w:r>
      <w:r>
        <w:rPr>
          <w:rFonts w:ascii="Times New Roman" w:hAnsi="Times New Roman"/>
          <w:spacing w:val="-16"/>
          <w:sz w:val="28"/>
        </w:rPr>
        <w:t xml:space="preserve"> </w:t>
      </w:r>
      <w:r>
        <w:rPr>
          <w:rFonts w:ascii="Times New Roman" w:hAnsi="Times New Roman"/>
          <w:sz w:val="28"/>
        </w:rPr>
        <w:t>project</w:t>
      </w:r>
      <w:r>
        <w:rPr>
          <w:rFonts w:ascii="Times New Roman" w:hAnsi="Times New Roman"/>
          <w:spacing w:val="-7"/>
          <w:sz w:val="28"/>
        </w:rPr>
        <w:t xml:space="preserve"> </w:t>
      </w:r>
      <w:r>
        <w:rPr>
          <w:rFonts w:ascii="Times New Roman" w:hAnsi="Times New Roman"/>
          <w:sz w:val="28"/>
        </w:rPr>
        <w:t>has</w:t>
      </w:r>
      <w:r>
        <w:rPr>
          <w:rFonts w:ascii="Times New Roman" w:hAnsi="Times New Roman"/>
          <w:spacing w:val="-16"/>
          <w:sz w:val="28"/>
        </w:rPr>
        <w:t xml:space="preserve"> </w:t>
      </w:r>
      <w:r>
        <w:rPr>
          <w:rFonts w:ascii="Times New Roman" w:hAnsi="Times New Roman"/>
          <w:sz w:val="28"/>
        </w:rPr>
        <w:t>not</w:t>
      </w:r>
      <w:r>
        <w:rPr>
          <w:rFonts w:ascii="Times New Roman" w:hAnsi="Times New Roman"/>
          <w:spacing w:val="-14"/>
          <w:sz w:val="28"/>
        </w:rPr>
        <w:t xml:space="preserve"> </w:t>
      </w:r>
      <w:r>
        <w:rPr>
          <w:rFonts w:ascii="Times New Roman" w:hAnsi="Times New Roman"/>
          <w:sz w:val="28"/>
        </w:rPr>
        <w:t>been carried out earlier in this institute and the university.</w:t>
      </w:r>
      <w:r>
        <w:rPr>
          <w:rFonts w:hint="default" w:ascii="Times New Roman" w:hAnsi="Times New Roman"/>
          <w:sz w:val="28"/>
          <w:lang w:val="en-IN"/>
        </w:rPr>
        <w:t xml:space="preserve">  </w:t>
      </w:r>
    </w:p>
    <w:p>
      <w:pPr>
        <w:spacing w:before="187"/>
        <w:ind w:left="8290" w:leftChars="3768" w:right="0" w:firstLine="6020" w:firstLineChars="2150"/>
        <w:jc w:val="left"/>
        <w:rPr>
          <w:rFonts w:ascii="Times New Roman"/>
          <w:b/>
          <w:sz w:val="22"/>
        </w:rPr>
      </w:pPr>
      <w:r>
        <w:rPr>
          <w:rFonts w:hint="default" w:ascii="Times New Roman" w:hAnsi="Times New Roman"/>
          <w:sz w:val="28"/>
          <w:lang w:val="en-IN"/>
        </w:rPr>
        <w:t xml:space="preserve">    </w:t>
      </w:r>
      <w:r>
        <w:rPr>
          <w:rFonts w:ascii="Times New Roman"/>
          <w:b/>
          <w:spacing w:val="-2"/>
          <w:sz w:val="22"/>
        </w:rPr>
        <w:t>SIGNATURE</w:t>
      </w:r>
    </w:p>
    <w:p>
      <w:pPr>
        <w:spacing w:before="94"/>
        <w:ind w:right="0" w:firstLine="7924" w:firstLineChars="3600"/>
        <w:jc w:val="left"/>
        <w:rPr>
          <w:rFonts w:ascii="Times New Roman"/>
          <w:b/>
          <w:sz w:val="22"/>
        </w:rPr>
      </w:pPr>
      <w:r>
        <w:rPr>
          <w:rFonts w:ascii="Times New Roman"/>
          <w:b/>
          <w:sz w:val="22"/>
        </w:rPr>
        <w:t>DR.</w:t>
      </w:r>
      <w:r>
        <w:rPr>
          <w:rFonts w:ascii="Times New Roman"/>
          <w:b/>
          <w:spacing w:val="-6"/>
          <w:sz w:val="22"/>
        </w:rPr>
        <w:t xml:space="preserve"> </w:t>
      </w:r>
      <w:r>
        <w:rPr>
          <w:rFonts w:ascii="Times New Roman"/>
          <w:b/>
          <w:sz w:val="22"/>
        </w:rPr>
        <w:t>ABHESHEK</w:t>
      </w:r>
      <w:r>
        <w:rPr>
          <w:rFonts w:ascii="Times New Roman"/>
          <w:b/>
          <w:spacing w:val="-8"/>
          <w:sz w:val="22"/>
        </w:rPr>
        <w:t xml:space="preserve"> </w:t>
      </w:r>
      <w:r>
        <w:rPr>
          <w:rFonts w:ascii="Times New Roman"/>
          <w:b/>
          <w:spacing w:val="-5"/>
          <w:sz w:val="22"/>
        </w:rPr>
        <w:t>DAS</w:t>
      </w:r>
    </w:p>
    <w:p>
      <w:pPr>
        <w:pStyle w:val="7"/>
        <w:spacing w:before="18"/>
        <w:ind w:left="3123"/>
      </w:pPr>
    </w:p>
    <w:p>
      <w:pPr>
        <w:pStyle w:val="11"/>
        <w:spacing w:before="120"/>
        <w:rPr>
          <w:rFonts w:ascii="Times New Roman"/>
          <w:b/>
        </w:rPr>
      </w:pPr>
    </w:p>
    <w:p>
      <w:pPr>
        <w:spacing w:before="0" w:line="360" w:lineRule="auto"/>
        <w:ind w:right="1137"/>
        <w:jc w:val="left"/>
        <w:rPr>
          <w:rFonts w:ascii="Times New Roman"/>
          <w:i/>
          <w:sz w:val="28"/>
        </w:rPr>
      </w:pPr>
      <w:r>
        <w:rPr>
          <w:rFonts w:ascii="Times New Roman"/>
          <w:i/>
          <w:sz w:val="28"/>
        </w:rPr>
        <w:t>Certified that the above mentioned project has been duly carried out as</w:t>
      </w:r>
      <w:r>
        <w:rPr>
          <w:rFonts w:ascii="Times New Roman"/>
          <w:i/>
          <w:spacing w:val="-2"/>
          <w:sz w:val="28"/>
        </w:rPr>
        <w:t xml:space="preserve"> </w:t>
      </w:r>
      <w:r>
        <w:rPr>
          <w:rFonts w:ascii="Times New Roman"/>
          <w:i/>
          <w:sz w:val="28"/>
        </w:rPr>
        <w:t>per the norms of the college and statutes of the university.</w:t>
      </w:r>
    </w:p>
    <w:p>
      <w:pPr>
        <w:pStyle w:val="11"/>
        <w:rPr>
          <w:rFonts w:hint="default" w:ascii="Times New Roman"/>
          <w:i/>
          <w:sz w:val="28"/>
          <w:lang w:val="en-IN"/>
        </w:rPr>
      </w:pPr>
      <w:r>
        <w:rPr>
          <w:rFonts w:hint="default" w:ascii="Times New Roman"/>
          <w:i/>
          <w:sz w:val="28"/>
          <w:lang w:val="en-IN"/>
        </w:rPr>
        <w:t xml:space="preserve">  </w:t>
      </w:r>
    </w:p>
    <w:p>
      <w:pPr>
        <w:keepNext w:val="0"/>
        <w:keepLines w:val="0"/>
        <w:widowControl/>
        <w:suppressLineNumbers w:val="0"/>
        <w:jc w:val="left"/>
        <w:rPr>
          <w:sz w:val="22"/>
          <w:szCs w:val="22"/>
        </w:rPr>
      </w:pPr>
      <w:r>
        <w:rPr>
          <w:rFonts w:hint="default" w:ascii="Times New Roman"/>
          <w:i/>
          <w:sz w:val="28"/>
          <w:lang w:val="en-IN"/>
        </w:rPr>
        <w:t xml:space="preserve">                                                                                                               </w:t>
      </w:r>
      <w:r>
        <w:rPr>
          <w:rFonts w:hint="default" w:ascii="Times New Roman" w:hAnsi="Times New Roman" w:eastAsia="SimSun" w:cs="Times New Roman"/>
          <w:b/>
          <w:bCs/>
          <w:color w:val="000000"/>
          <w:kern w:val="0"/>
          <w:sz w:val="22"/>
          <w:szCs w:val="22"/>
          <w:lang w:val="en-US" w:eastAsia="zh-CN" w:bidi="ar"/>
        </w:rPr>
        <w:t xml:space="preserve">SIGNATURE </w:t>
      </w:r>
    </w:p>
    <w:p>
      <w:pPr>
        <w:keepNext w:val="0"/>
        <w:keepLines w:val="0"/>
        <w:widowControl/>
        <w:suppressLineNumbers w:val="0"/>
        <w:ind w:firstLine="6847" w:firstLineChars="3100"/>
        <w:jc w:val="left"/>
        <w:rPr>
          <w:sz w:val="22"/>
          <w:szCs w:val="22"/>
        </w:rPr>
      </w:pPr>
      <w:r>
        <w:rPr>
          <w:rFonts w:hint="default" w:ascii="Times New Roman" w:hAnsi="Times New Roman" w:eastAsia="SimSun" w:cs="Times New Roman"/>
          <w:b/>
          <w:bCs/>
          <w:color w:val="000000"/>
          <w:kern w:val="0"/>
          <w:sz w:val="22"/>
          <w:szCs w:val="22"/>
          <w:lang w:val="en-US" w:eastAsia="zh-CN" w:bidi="ar"/>
        </w:rPr>
        <w:t xml:space="preserve">HEAD OF THE DEPARTMENT </w:t>
      </w:r>
    </w:p>
    <w:p>
      <w:pPr>
        <w:keepNext w:val="0"/>
        <w:keepLines w:val="0"/>
        <w:widowControl/>
        <w:suppressLineNumbers w:val="0"/>
        <w:ind w:firstLine="7730" w:firstLineChars="3500"/>
        <w:jc w:val="left"/>
        <w:rPr>
          <w:rFonts w:hint="default" w:ascii="Times New Roman" w:hAnsi="Times New Roman" w:eastAsia="SimSun" w:cs="Times New Roman"/>
          <w:b/>
          <w:bCs/>
          <w:color w:val="000000"/>
          <w:kern w:val="0"/>
          <w:sz w:val="22"/>
          <w:szCs w:val="22"/>
          <w:lang w:val="en-US" w:eastAsia="zh-CN" w:bidi="ar"/>
        </w:rPr>
      </w:pPr>
      <w:r>
        <w:rPr>
          <w:rFonts w:hint="default" w:ascii="Times New Roman" w:hAnsi="Times New Roman" w:eastAsia="SimSun" w:cs="Times New Roman"/>
          <w:b/>
          <w:bCs/>
          <w:color w:val="000000"/>
          <w:kern w:val="0"/>
          <w:sz w:val="22"/>
          <w:szCs w:val="22"/>
          <w:lang w:val="en-US" w:eastAsia="zh-CN" w:bidi="ar"/>
        </w:rPr>
        <w:t xml:space="preserve">(Asst. Professor) </w:t>
      </w:r>
    </w:p>
    <w:p>
      <w:pPr>
        <w:keepNext w:val="0"/>
        <w:keepLines w:val="0"/>
        <w:widowControl/>
        <w:suppressLineNumbers w:val="0"/>
        <w:ind w:firstLine="7399" w:firstLineChars="3350"/>
        <w:jc w:val="left"/>
        <w:rPr>
          <w:rFonts w:hint="default" w:ascii="Times New Roman" w:hAnsi="Times New Roman" w:eastAsia="SimSun" w:cs="Times New Roman"/>
          <w:b/>
          <w:bCs/>
          <w:color w:val="000000"/>
          <w:kern w:val="0"/>
          <w:sz w:val="22"/>
          <w:szCs w:val="22"/>
          <w:lang w:val="en-US" w:eastAsia="zh-CN" w:bidi="ar"/>
        </w:rPr>
      </w:pPr>
    </w:p>
    <w:p>
      <w:pPr>
        <w:keepNext w:val="0"/>
        <w:keepLines w:val="0"/>
        <w:widowControl/>
        <w:suppressLineNumbers w:val="0"/>
        <w:ind w:firstLine="7399" w:firstLineChars="3350"/>
        <w:jc w:val="left"/>
        <w:rPr>
          <w:rFonts w:hint="default" w:ascii="Times New Roman" w:hAnsi="Times New Roman" w:eastAsia="SimSun" w:cs="Times New Roman"/>
          <w:b/>
          <w:bCs/>
          <w:color w:val="000000"/>
          <w:kern w:val="0"/>
          <w:sz w:val="22"/>
          <w:szCs w:val="22"/>
          <w:lang w:val="en-US" w:eastAsia="zh-CN" w:bidi="ar"/>
        </w:rPr>
      </w:pPr>
    </w:p>
    <w:p>
      <w:pPr>
        <w:keepNext w:val="0"/>
        <w:keepLines w:val="0"/>
        <w:widowControl/>
        <w:suppressLineNumbers w:val="0"/>
        <w:ind w:firstLine="7480" w:firstLineChars="3400"/>
        <w:jc w:val="left"/>
        <w:rPr>
          <w:sz w:val="22"/>
          <w:szCs w:val="22"/>
        </w:rPr>
      </w:pPr>
      <w:r>
        <w:rPr>
          <w:rFonts w:hint="default" w:ascii="Times New Roman" w:hAnsi="Times New Roman" w:eastAsia="SimSun" w:cs="Times New Roman"/>
          <w:color w:val="000000"/>
          <w:kern w:val="0"/>
          <w:sz w:val="22"/>
          <w:szCs w:val="22"/>
          <w:lang w:val="en-US" w:eastAsia="zh-CN" w:bidi="ar"/>
        </w:rPr>
        <w:t>DEPARTMENT SEAL</w:t>
      </w:r>
    </w:p>
    <w:p>
      <w:pPr>
        <w:spacing w:before="0" w:line="480" w:lineRule="auto"/>
        <w:ind w:left="962" w:right="1046" w:firstLine="0"/>
        <w:jc w:val="both"/>
        <w:rPr>
          <w:rFonts w:hint="default" w:ascii="Times New Roman" w:hAnsi="Times New Roman"/>
          <w:sz w:val="28"/>
          <w:lang w:val="en-IN"/>
        </w:rPr>
      </w:pPr>
    </w:p>
    <w:p>
      <w:pPr>
        <w:pStyle w:val="11"/>
        <w:spacing w:before="2"/>
        <w:rPr>
          <w:rFonts w:ascii="Times New Roman"/>
          <w:sz w:val="16"/>
        </w:rPr>
      </w:pPr>
    </w:p>
    <w:p>
      <w:pPr>
        <w:spacing w:after="0"/>
        <w:rPr>
          <w:rFonts w:ascii="Times New Roman"/>
          <w:sz w:val="16"/>
        </w:rPr>
        <w:sectPr>
          <w:pgSz w:w="11910" w:h="16850"/>
          <w:pgMar w:top="1540" w:right="260" w:bottom="280" w:left="500" w:header="720" w:footer="720" w:gutter="0"/>
          <w:cols w:space="720" w:num="1"/>
        </w:sectPr>
      </w:pPr>
    </w:p>
    <w:p>
      <w:pPr>
        <w:pStyle w:val="6"/>
        <w:spacing w:before="62"/>
        <w:ind w:left="0" w:leftChars="0" w:right="1375" w:firstLine="4418" w:firstLineChars="1600"/>
        <w:jc w:val="both"/>
      </w:pPr>
      <w:bookmarkStart w:id="0" w:name="_TOC_250001"/>
      <w:bookmarkEnd w:id="0"/>
      <w:r>
        <w:rPr>
          <w:spacing w:val="-2"/>
          <w:u w:val="single"/>
        </w:rPr>
        <w:t>DECLARATION</w:t>
      </w:r>
    </w:p>
    <w:p>
      <w:pPr>
        <w:pStyle w:val="11"/>
        <w:rPr>
          <w:rFonts w:ascii="Times New Roman"/>
          <w:b/>
          <w:sz w:val="28"/>
        </w:rPr>
      </w:pPr>
    </w:p>
    <w:p>
      <w:pPr>
        <w:spacing w:before="0" w:line="480" w:lineRule="auto"/>
        <w:ind w:right="1047"/>
        <w:jc w:val="both"/>
        <w:rPr>
          <w:rFonts w:hint="default" w:ascii="Times New Roman" w:hAnsi="Times New Roman" w:cs="Times New Roman"/>
          <w:sz w:val="24"/>
          <w:szCs w:val="24"/>
        </w:rPr>
      </w:pPr>
      <w:r>
        <w:rPr>
          <w:rFonts w:hint="default" w:ascii="Times New Roman" w:hAnsi="Times New Roman" w:cs="Times New Roman"/>
          <w:sz w:val="24"/>
          <w:szCs w:val="24"/>
        </w:rPr>
        <w:t>I</w:t>
      </w:r>
      <w:r>
        <w:rPr>
          <w:rFonts w:hint="default" w:ascii="Times New Roman" w:hAnsi="Times New Roman" w:cs="Times New Roman"/>
          <w:spacing w:val="-18"/>
          <w:sz w:val="24"/>
          <w:szCs w:val="24"/>
        </w:rPr>
        <w:t xml:space="preserve"> </w:t>
      </w:r>
      <w:r>
        <w:rPr>
          <w:rFonts w:hint="default" w:ascii="Times New Roman" w:hAnsi="Times New Roman" w:cs="Times New Roman"/>
          <w:sz w:val="24"/>
          <w:szCs w:val="24"/>
        </w:rPr>
        <w:t>hereby</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declare</w:t>
      </w:r>
      <w:r>
        <w:rPr>
          <w:rFonts w:hint="default" w:ascii="Times New Roman" w:hAnsi="Times New Roman" w:cs="Times New Roman"/>
          <w:spacing w:val="-18"/>
          <w:sz w:val="24"/>
          <w:szCs w:val="24"/>
        </w:rPr>
        <w:t xml:space="preserve"> </w:t>
      </w:r>
      <w:r>
        <w:rPr>
          <w:rFonts w:hint="default" w:ascii="Times New Roman" w:hAnsi="Times New Roman" w:cs="Times New Roman"/>
          <w:sz w:val="24"/>
          <w:szCs w:val="24"/>
        </w:rPr>
        <w:t>that</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8"/>
          <w:sz w:val="24"/>
          <w:szCs w:val="24"/>
        </w:rPr>
        <w:t xml:space="preserve"> </w:t>
      </w:r>
      <w:r>
        <w:rPr>
          <w:rFonts w:hint="default" w:ascii="Times New Roman" w:hAnsi="Times New Roman" w:cs="Times New Roman"/>
          <w:sz w:val="24"/>
          <w:szCs w:val="24"/>
        </w:rPr>
        <w:t>project</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entitled</w:t>
      </w:r>
      <w:r>
        <w:rPr>
          <w:rFonts w:hint="default" w:ascii="Times New Roman" w:hAnsi="Times New Roman" w:cs="Times New Roman"/>
          <w:spacing w:val="-18"/>
          <w:sz w:val="24"/>
          <w:szCs w:val="24"/>
        </w:rPr>
        <w:t xml:space="preserve"> </w:t>
      </w:r>
      <w:r>
        <w:rPr>
          <w:rFonts w:hint="default" w:ascii="Times New Roman" w:hAnsi="Times New Roman" w:cs="Times New Roman"/>
          <w:sz w:val="24"/>
          <w:szCs w:val="24"/>
        </w:rPr>
        <w:t>“HOME</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PRICE</w:t>
      </w:r>
      <w:r>
        <w:rPr>
          <w:rFonts w:hint="default" w:ascii="Times New Roman" w:hAnsi="Times New Roman" w:cs="Times New Roman"/>
          <w:spacing w:val="-18"/>
          <w:sz w:val="24"/>
          <w:szCs w:val="24"/>
        </w:rPr>
        <w:t xml:space="preserve"> </w:t>
      </w:r>
      <w:r>
        <w:rPr>
          <w:rFonts w:hint="default" w:ascii="Times New Roman" w:hAnsi="Times New Roman" w:cs="Times New Roman"/>
          <w:sz w:val="24"/>
          <w:szCs w:val="24"/>
        </w:rPr>
        <w:t>PREDICTION”</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submitted for the “MACHINE LEARNING” of 3rd semester B. Tech in Computer Science and Engineering is my original work and the project has not formed the basis for the award of any Degree / Diploma or any other similar titles in any other University / Institute.</w:t>
      </w:r>
    </w:p>
    <w:p>
      <w:pPr>
        <w:pStyle w:val="11"/>
        <w:rPr>
          <w:rFonts w:ascii="Times New Roman"/>
          <w:sz w:val="28"/>
        </w:rPr>
      </w:pPr>
    </w:p>
    <w:p>
      <w:pPr>
        <w:pStyle w:val="11"/>
        <w:spacing w:before="156"/>
        <w:rPr>
          <w:rFonts w:ascii="Times New Roman"/>
          <w:sz w:val="28"/>
        </w:rPr>
      </w:pPr>
    </w:p>
    <w:p>
      <w:pPr>
        <w:spacing w:before="0" w:line="540" w:lineRule="auto"/>
        <w:ind w:left="883" w:right="6577" w:firstLine="0"/>
        <w:jc w:val="left"/>
        <w:rPr>
          <w:rFonts w:ascii="Times New Roman"/>
          <w:b/>
          <w:sz w:val="28"/>
        </w:rPr>
      </w:pPr>
      <w:r>
        <w:rPr>
          <w:rFonts w:ascii="Times New Roman"/>
          <w:b/>
          <w:sz w:val="28"/>
        </w:rPr>
        <w:t>Name of the Student: Signature</w:t>
      </w:r>
      <w:r>
        <w:rPr>
          <w:rFonts w:ascii="Times New Roman"/>
          <w:b/>
          <w:spacing w:val="-16"/>
          <w:sz w:val="28"/>
        </w:rPr>
        <w:t xml:space="preserve"> </w:t>
      </w:r>
      <w:r>
        <w:rPr>
          <w:rFonts w:ascii="Times New Roman"/>
          <w:b/>
          <w:sz w:val="28"/>
        </w:rPr>
        <w:t>of</w:t>
      </w:r>
      <w:r>
        <w:rPr>
          <w:rFonts w:ascii="Times New Roman"/>
          <w:b/>
          <w:spacing w:val="-8"/>
          <w:sz w:val="28"/>
        </w:rPr>
        <w:t xml:space="preserve"> </w:t>
      </w:r>
      <w:r>
        <w:rPr>
          <w:rFonts w:ascii="Times New Roman"/>
          <w:b/>
          <w:sz w:val="28"/>
        </w:rPr>
        <w:t>the</w:t>
      </w:r>
      <w:r>
        <w:rPr>
          <w:rFonts w:ascii="Times New Roman"/>
          <w:b/>
          <w:spacing w:val="-10"/>
          <w:sz w:val="28"/>
        </w:rPr>
        <w:t xml:space="preserve"> </w:t>
      </w:r>
      <w:r>
        <w:rPr>
          <w:rFonts w:ascii="Times New Roman"/>
          <w:b/>
          <w:sz w:val="28"/>
        </w:rPr>
        <w:t>Student: Registration No:</w:t>
      </w:r>
    </w:p>
    <w:p>
      <w:pPr>
        <w:spacing w:before="2" w:line="537" w:lineRule="auto"/>
        <w:ind w:left="883" w:right="9528" w:firstLine="0"/>
        <w:jc w:val="left"/>
        <w:rPr>
          <w:rFonts w:ascii="Times New Roman"/>
          <w:b/>
          <w:sz w:val="28"/>
        </w:rPr>
      </w:pPr>
      <w:r>
        <w:rPr>
          <w:rFonts w:ascii="Times New Roman"/>
          <w:b/>
          <w:spacing w:val="-2"/>
          <w:sz w:val="28"/>
        </w:rPr>
        <w:t>Place: Date:</w:t>
      </w:r>
    </w:p>
    <w:p>
      <w:pPr>
        <w:spacing w:after="0" w:line="537" w:lineRule="auto"/>
        <w:jc w:val="left"/>
        <w:rPr>
          <w:rFonts w:ascii="Times New Roman"/>
          <w:sz w:val="28"/>
        </w:rPr>
        <w:sectPr>
          <w:pgSz w:w="11910" w:h="16850"/>
          <w:pgMar w:top="1260" w:right="260" w:bottom="280" w:left="500" w:header="720" w:footer="720" w:gutter="0"/>
          <w:cols w:space="720" w:num="1"/>
        </w:sectPr>
      </w:pPr>
    </w:p>
    <w:p>
      <w:pPr>
        <w:spacing w:before="62"/>
        <w:ind w:left="1253" w:right="1480" w:firstLine="0"/>
        <w:jc w:val="center"/>
        <w:rPr>
          <w:rFonts w:ascii="Times New Roman"/>
          <w:b/>
          <w:sz w:val="28"/>
        </w:rPr>
      </w:pPr>
      <w:r>
        <w:rPr>
          <w:rFonts w:ascii="Times New Roman"/>
          <w:b/>
          <w:spacing w:val="-2"/>
          <w:sz w:val="28"/>
          <w:u w:val="single"/>
        </w:rPr>
        <w:t>ACKNOWLEDGEMENTS</w:t>
      </w:r>
    </w:p>
    <w:p>
      <w:pPr>
        <w:pStyle w:val="11"/>
        <w:spacing w:before="292"/>
        <w:rPr>
          <w:rFonts w:ascii="Times New Roman"/>
          <w:b/>
          <w:sz w:val="28"/>
        </w:rPr>
      </w:pPr>
    </w:p>
    <w:p>
      <w:pPr>
        <w:spacing w:before="1" w:line="276" w:lineRule="auto"/>
        <w:ind w:right="1166"/>
        <w:jc w:val="both"/>
        <w:rPr>
          <w:rFonts w:hint="default" w:ascii="Times New Roman" w:hAnsi="Times New Roman" w:cs="Times New Roman"/>
          <w:sz w:val="24"/>
          <w:szCs w:val="24"/>
        </w:rPr>
      </w:pPr>
      <w:r>
        <w:rPr>
          <w:rFonts w:hint="default" w:ascii="Times New Roman" w:hAnsi="Times New Roman" w:cs="Times New Roman"/>
          <w:sz w:val="24"/>
          <w:szCs w:val="24"/>
        </w:rPr>
        <w:t>I</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wish</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express</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my</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profound</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sincere</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gratitude</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 xml:space="preserve">to </w:t>
      </w:r>
      <w:r>
        <w:rPr>
          <w:rFonts w:hint="default" w:ascii="Times New Roman" w:hAnsi="Times New Roman" w:cs="Times New Roman"/>
          <w:b/>
          <w:sz w:val="24"/>
          <w:szCs w:val="24"/>
        </w:rPr>
        <w:t>Prof.</w:t>
      </w:r>
      <w:r>
        <w:rPr>
          <w:rFonts w:hint="default" w:ascii="Times New Roman" w:hAnsi="Times New Roman" w:cs="Times New Roman"/>
          <w:b/>
          <w:spacing w:val="-8"/>
          <w:sz w:val="24"/>
          <w:szCs w:val="24"/>
        </w:rPr>
        <w:t xml:space="preserve"> </w:t>
      </w:r>
      <w:r>
        <w:rPr>
          <w:rFonts w:hint="default" w:ascii="Times New Roman" w:hAnsi="Times New Roman" w:cs="Times New Roman"/>
          <w:b/>
          <w:sz w:val="24"/>
          <w:szCs w:val="24"/>
        </w:rPr>
        <w:t>ABHISHEK DAS</w:t>
      </w:r>
      <w:r>
        <w:rPr>
          <w:rFonts w:hint="default" w:ascii="Times New Roman" w:hAnsi="Times New Roman" w:cs="Times New Roman"/>
          <w:sz w:val="24"/>
          <w:szCs w:val="24"/>
        </w:rPr>
        <w:t xml:space="preserve">, Department of Computer Science and Engineering, SoET, PARALAKHEMUNDI Campus, who guided me into the intricacies of this project non-chalantly with matchless magnanimity.I thank </w:t>
      </w:r>
      <w:r>
        <w:rPr>
          <w:rFonts w:hint="default" w:ascii="Times New Roman" w:hAnsi="Times New Roman" w:cs="Times New Roman"/>
          <w:b/>
          <w:sz w:val="24"/>
          <w:szCs w:val="24"/>
        </w:rPr>
        <w:t>Prof. DR. DEBENDRA MAHARANA</w:t>
      </w:r>
      <w:r>
        <w:rPr>
          <w:rFonts w:hint="default" w:ascii="Times New Roman" w:hAnsi="Times New Roman" w:cs="Times New Roman"/>
          <w:sz w:val="24"/>
          <w:szCs w:val="24"/>
        </w:rPr>
        <w:t>, Head of the Dept. of Department of Computer Science and Engineering, SoET, PARALAKHEMUNDI</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Campus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Prof.</w:t>
      </w:r>
      <w:r>
        <w:rPr>
          <w:rFonts w:hint="default" w:ascii="Times New Roman" w:hAnsi="Times New Roman" w:cs="Times New Roman"/>
          <w:spacing w:val="-4"/>
          <w:sz w:val="24"/>
          <w:szCs w:val="24"/>
        </w:rPr>
        <w:t xml:space="preserve"> </w:t>
      </w:r>
      <w:r>
        <w:rPr>
          <w:rFonts w:hint="default" w:ascii="Times New Roman" w:hAnsi="Times New Roman" w:cs="Times New Roman"/>
          <w:b/>
          <w:sz w:val="24"/>
          <w:szCs w:val="24"/>
        </w:rPr>
        <w:t>Ashish</w:t>
      </w:r>
      <w:r>
        <w:rPr>
          <w:rFonts w:hint="default" w:ascii="Times New Roman" w:hAnsi="Times New Roman" w:cs="Times New Roman"/>
          <w:b/>
          <w:spacing w:val="-7"/>
          <w:sz w:val="24"/>
          <w:szCs w:val="24"/>
        </w:rPr>
        <w:t xml:space="preserve"> </w:t>
      </w:r>
      <w:r>
        <w:rPr>
          <w:rFonts w:hint="default" w:ascii="Times New Roman" w:hAnsi="Times New Roman" w:cs="Times New Roman"/>
          <w:b/>
          <w:sz w:val="24"/>
          <w:szCs w:val="24"/>
        </w:rPr>
        <w:t>Ranjan Das</w:t>
      </w:r>
      <w:r>
        <w:rPr>
          <w:rFonts w:hint="default" w:ascii="Times New Roman" w:hAnsi="Times New Roman" w:cs="Times New Roman"/>
          <w:sz w:val="24"/>
          <w:szCs w:val="24"/>
        </w:rPr>
        <w:t>,</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Dean, School</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of Engineering and Technology, PARALAKHEMUNDI Campus for extending their support during Course of this investigation.I would be failing in my duty if I don’t acknowledge the cooperation rendered during various stages of image interpretation by Prof. Abhishek Das</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I</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am highly grateful</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to Prof.</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Abhishek Das who evinced keen interest and invaluable</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support</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progress</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successful</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completion</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8"/>
          <w:sz w:val="24"/>
          <w:szCs w:val="24"/>
        </w:rPr>
        <w:t xml:space="preserve"> </w:t>
      </w:r>
      <w:r>
        <w:rPr>
          <w:rFonts w:hint="default" w:ascii="Times New Roman" w:hAnsi="Times New Roman" w:cs="Times New Roman"/>
          <w:sz w:val="24"/>
          <w:szCs w:val="24"/>
        </w:rPr>
        <w:t>my</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project</w:t>
      </w:r>
      <w:r>
        <w:rPr>
          <w:rFonts w:hint="default" w:ascii="Times New Roman" w:hAnsi="Times New Roman" w:cs="Times New Roman"/>
          <w:spacing w:val="2"/>
          <w:sz w:val="24"/>
          <w:szCs w:val="24"/>
        </w:rPr>
        <w:t xml:space="preserve"> </w:t>
      </w:r>
      <w:r>
        <w:rPr>
          <w:rFonts w:hint="default" w:ascii="Times New Roman" w:hAnsi="Times New Roman" w:cs="Times New Roman"/>
          <w:spacing w:val="-2"/>
          <w:sz w:val="24"/>
          <w:szCs w:val="24"/>
        </w:rPr>
        <w:t>work.</w:t>
      </w:r>
      <w:r>
        <w:rPr>
          <w:rFonts w:hint="default" w:ascii="Times New Roman" w:hAnsi="Times New Roman" w:cs="Times New Roman"/>
          <w:spacing w:val="-2"/>
          <w:sz w:val="24"/>
          <w:szCs w:val="24"/>
          <w:lang w:val="en-IN"/>
        </w:rPr>
        <w:t xml:space="preserve"> </w:t>
      </w:r>
      <w:r>
        <w:rPr>
          <w:rFonts w:hint="default" w:ascii="Times New Roman" w:hAnsi="Times New Roman" w:cs="Times New Roman"/>
          <w:sz w:val="24"/>
          <w:szCs w:val="24"/>
        </w:rPr>
        <w:t>I</w:t>
      </w:r>
      <w:r>
        <w:rPr>
          <w:rFonts w:hint="default" w:ascii="Times New Roman" w:hAnsi="Times New Roman" w:cs="Times New Roman"/>
          <w:spacing w:val="-15"/>
          <w:sz w:val="24"/>
          <w:szCs w:val="24"/>
        </w:rPr>
        <w:t xml:space="preserve"> </w:t>
      </w:r>
      <w:r>
        <w:rPr>
          <w:rFonts w:hint="default" w:ascii="Times New Roman" w:hAnsi="Times New Roman" w:cs="Times New Roman"/>
          <w:sz w:val="24"/>
          <w:szCs w:val="24"/>
        </w:rPr>
        <w:t>am</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indebted</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Prof.</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Abhishek</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Das</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their</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constant</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encouragement,</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co- operation and help. Words of gratitude are not enough to describe the accommodation and fortitude which they have shown throughout my endeavor.</w:t>
      </w:r>
    </w:p>
    <w:p>
      <w:pPr>
        <w:pStyle w:val="11"/>
        <w:jc w:val="both"/>
        <w:rPr>
          <w:rFonts w:ascii="Times New Roman"/>
          <w:sz w:val="24"/>
          <w:szCs w:val="24"/>
        </w:rPr>
      </w:pPr>
    </w:p>
    <w:p>
      <w:pPr>
        <w:pStyle w:val="11"/>
        <w:spacing w:before="178"/>
        <w:rPr>
          <w:rFonts w:ascii="Times New Roman"/>
          <w:sz w:val="28"/>
        </w:rPr>
      </w:pPr>
    </w:p>
    <w:p>
      <w:pPr>
        <w:spacing w:before="1" w:line="540" w:lineRule="auto"/>
        <w:ind w:left="883" w:right="6577" w:firstLine="0"/>
        <w:jc w:val="left"/>
        <w:rPr>
          <w:rFonts w:ascii="Times New Roman"/>
          <w:b/>
          <w:sz w:val="28"/>
        </w:rPr>
      </w:pPr>
      <w:r>
        <w:rPr>
          <w:rFonts w:ascii="Times New Roman"/>
          <w:b/>
          <w:sz w:val="28"/>
        </w:rPr>
        <w:t>Name of the Student: Signature</w:t>
      </w:r>
      <w:r>
        <w:rPr>
          <w:rFonts w:ascii="Times New Roman"/>
          <w:b/>
          <w:spacing w:val="-16"/>
          <w:sz w:val="28"/>
        </w:rPr>
        <w:t xml:space="preserve"> </w:t>
      </w:r>
      <w:r>
        <w:rPr>
          <w:rFonts w:ascii="Times New Roman"/>
          <w:b/>
          <w:sz w:val="28"/>
        </w:rPr>
        <w:t>of</w:t>
      </w:r>
      <w:r>
        <w:rPr>
          <w:rFonts w:ascii="Times New Roman"/>
          <w:b/>
          <w:spacing w:val="-8"/>
          <w:sz w:val="28"/>
        </w:rPr>
        <w:t xml:space="preserve"> </w:t>
      </w:r>
      <w:r>
        <w:rPr>
          <w:rFonts w:ascii="Times New Roman"/>
          <w:b/>
          <w:sz w:val="28"/>
        </w:rPr>
        <w:t>the</w:t>
      </w:r>
      <w:r>
        <w:rPr>
          <w:rFonts w:ascii="Times New Roman"/>
          <w:b/>
          <w:spacing w:val="-10"/>
          <w:sz w:val="28"/>
        </w:rPr>
        <w:t xml:space="preserve"> </w:t>
      </w:r>
      <w:r>
        <w:rPr>
          <w:rFonts w:ascii="Times New Roman"/>
          <w:b/>
          <w:sz w:val="28"/>
        </w:rPr>
        <w:t>Student: Registration No:</w:t>
      </w:r>
    </w:p>
    <w:p>
      <w:pPr>
        <w:spacing w:before="0" w:line="537" w:lineRule="auto"/>
        <w:ind w:left="883" w:right="9528" w:firstLine="0"/>
        <w:jc w:val="left"/>
        <w:rPr>
          <w:rFonts w:ascii="Times New Roman"/>
          <w:sz w:val="28"/>
        </w:rPr>
        <w:sectPr>
          <w:pgSz w:w="11910" w:h="16850"/>
          <w:pgMar w:top="1260" w:right="260" w:bottom="280" w:left="500" w:header="720" w:footer="720" w:gutter="0"/>
          <w:cols w:space="720" w:num="1"/>
        </w:sectPr>
      </w:pPr>
      <w:r>
        <w:rPr>
          <w:rFonts w:ascii="Times New Roman"/>
          <w:b/>
          <w:spacing w:val="-2"/>
          <w:sz w:val="28"/>
        </w:rPr>
        <w:t>Place: Date:</w:t>
      </w:r>
    </w:p>
    <w:p>
      <w:pPr>
        <w:spacing w:before="85"/>
        <w:ind w:right="0"/>
        <w:jc w:val="left"/>
      </w:pPr>
      <w:bookmarkStart w:id="1" w:name="_TOC_250000"/>
      <w:bookmarkEnd w:id="1"/>
    </w:p>
    <w:p>
      <w:pPr>
        <w:pStyle w:val="11"/>
        <w:spacing w:before="31"/>
        <w:rPr>
          <w:rFonts w:ascii="Times New Roman"/>
          <w:b/>
          <w:sz w:val="31"/>
        </w:rPr>
      </w:pPr>
    </w:p>
    <w:p>
      <w:pPr>
        <w:spacing w:before="56"/>
        <w:ind w:left="1253" w:right="1624" w:firstLine="3176" w:firstLineChars="1150"/>
        <w:jc w:val="both"/>
        <w:rPr>
          <w:rFonts w:ascii="Arial"/>
          <w:b/>
          <w:sz w:val="28"/>
          <w:szCs w:val="28"/>
        </w:rPr>
      </w:pPr>
      <w:r>
        <w:rPr>
          <w:rFonts w:ascii="Arial"/>
          <w:b/>
          <w:spacing w:val="-2"/>
          <w:sz w:val="28"/>
          <w:szCs w:val="28"/>
          <w:u w:val="single"/>
        </w:rPr>
        <w:t>ABSTRACT</w:t>
      </w:r>
    </w:p>
    <w:p>
      <w:pPr>
        <w:pStyle w:val="11"/>
        <w:spacing w:before="226"/>
        <w:jc w:val="both"/>
        <w:rPr>
          <w:rFonts w:ascii="Arial"/>
          <w:b/>
          <w:sz w:val="28"/>
          <w:szCs w:val="28"/>
        </w:rPr>
      </w:pPr>
      <w:bookmarkStart w:id="2" w:name="_GoBack"/>
      <w:bookmarkEnd w:id="2"/>
    </w:p>
    <w:p>
      <w:pPr>
        <w:spacing w:before="0" w:line="240" w:lineRule="auto"/>
        <w:ind w:left="602" w:right="1137" w:firstLine="0"/>
        <w:jc w:val="both"/>
        <w:rPr>
          <w:rFonts w:hint="default" w:ascii="Times New Roman" w:hAnsi="Times New Roman" w:cs="Times New Roman"/>
          <w:sz w:val="28"/>
          <w:szCs w:val="28"/>
        </w:rPr>
      </w:pPr>
      <w:r>
        <w:rPr>
          <w:rFonts w:hint="default" w:ascii="Times New Roman" w:hAnsi="Times New Roman" w:cs="Times New Roman"/>
          <w:color w:val="212121"/>
          <w:sz w:val="28"/>
          <w:szCs w:val="28"/>
        </w:rPr>
        <w:t>The real estate market is dynamic and influenced by a myriad of factors. Predicting home</w:t>
      </w:r>
      <w:r>
        <w:rPr>
          <w:rFonts w:hint="default" w:ascii="Times New Roman" w:hAnsi="Times New Roman" w:cs="Times New Roman"/>
          <w:color w:val="212121"/>
          <w:spacing w:val="-9"/>
          <w:sz w:val="28"/>
          <w:szCs w:val="28"/>
        </w:rPr>
        <w:t xml:space="preserve"> </w:t>
      </w:r>
      <w:r>
        <w:rPr>
          <w:rFonts w:hint="default" w:ascii="Times New Roman" w:hAnsi="Times New Roman" w:cs="Times New Roman"/>
          <w:color w:val="212121"/>
          <w:sz w:val="28"/>
          <w:szCs w:val="28"/>
        </w:rPr>
        <w:t>prices</w:t>
      </w:r>
      <w:r>
        <w:rPr>
          <w:rFonts w:hint="default" w:ascii="Times New Roman" w:hAnsi="Times New Roman" w:cs="Times New Roman"/>
          <w:color w:val="212121"/>
          <w:spacing w:val="-5"/>
          <w:sz w:val="28"/>
          <w:szCs w:val="28"/>
        </w:rPr>
        <w:t xml:space="preserve"> </w:t>
      </w:r>
      <w:r>
        <w:rPr>
          <w:rFonts w:hint="default" w:ascii="Times New Roman" w:hAnsi="Times New Roman" w:cs="Times New Roman"/>
          <w:color w:val="212121"/>
          <w:sz w:val="28"/>
          <w:szCs w:val="28"/>
        </w:rPr>
        <w:t>accurately</w:t>
      </w:r>
      <w:r>
        <w:rPr>
          <w:rFonts w:hint="default" w:ascii="Times New Roman" w:hAnsi="Times New Roman" w:cs="Times New Roman"/>
          <w:color w:val="212121"/>
          <w:spacing w:val="-6"/>
          <w:sz w:val="28"/>
          <w:szCs w:val="28"/>
        </w:rPr>
        <w:t xml:space="preserve"> </w:t>
      </w:r>
      <w:r>
        <w:rPr>
          <w:rFonts w:hint="default" w:ascii="Times New Roman" w:hAnsi="Times New Roman" w:cs="Times New Roman"/>
          <w:color w:val="212121"/>
          <w:sz w:val="28"/>
          <w:szCs w:val="28"/>
        </w:rPr>
        <w:t>is</w:t>
      </w:r>
      <w:r>
        <w:rPr>
          <w:rFonts w:hint="default" w:ascii="Times New Roman" w:hAnsi="Times New Roman" w:cs="Times New Roman"/>
          <w:color w:val="212121"/>
          <w:spacing w:val="-6"/>
          <w:sz w:val="28"/>
          <w:szCs w:val="28"/>
        </w:rPr>
        <w:t xml:space="preserve"> </w:t>
      </w:r>
      <w:r>
        <w:rPr>
          <w:rFonts w:hint="default" w:ascii="Times New Roman" w:hAnsi="Times New Roman" w:cs="Times New Roman"/>
          <w:color w:val="212121"/>
          <w:sz w:val="28"/>
          <w:szCs w:val="28"/>
        </w:rPr>
        <w:t>crucial</w:t>
      </w:r>
      <w:r>
        <w:rPr>
          <w:rFonts w:hint="default" w:ascii="Times New Roman" w:hAnsi="Times New Roman" w:cs="Times New Roman"/>
          <w:color w:val="212121"/>
          <w:spacing w:val="-5"/>
          <w:sz w:val="28"/>
          <w:szCs w:val="28"/>
        </w:rPr>
        <w:t xml:space="preserve"> </w:t>
      </w:r>
      <w:r>
        <w:rPr>
          <w:rFonts w:hint="default" w:ascii="Times New Roman" w:hAnsi="Times New Roman" w:cs="Times New Roman"/>
          <w:color w:val="212121"/>
          <w:sz w:val="28"/>
          <w:szCs w:val="28"/>
        </w:rPr>
        <w:t>for</w:t>
      </w:r>
      <w:r>
        <w:rPr>
          <w:rFonts w:hint="default" w:ascii="Times New Roman" w:hAnsi="Times New Roman" w:cs="Times New Roman"/>
          <w:color w:val="212121"/>
          <w:spacing w:val="-9"/>
          <w:sz w:val="28"/>
          <w:szCs w:val="28"/>
        </w:rPr>
        <w:t xml:space="preserve"> </w:t>
      </w:r>
      <w:r>
        <w:rPr>
          <w:rFonts w:hint="default" w:ascii="Times New Roman" w:hAnsi="Times New Roman" w:cs="Times New Roman"/>
          <w:color w:val="212121"/>
          <w:sz w:val="28"/>
          <w:szCs w:val="28"/>
        </w:rPr>
        <w:t>both</w:t>
      </w:r>
      <w:r>
        <w:rPr>
          <w:rFonts w:hint="default" w:ascii="Times New Roman" w:hAnsi="Times New Roman" w:cs="Times New Roman"/>
          <w:color w:val="212121"/>
          <w:spacing w:val="-8"/>
          <w:sz w:val="28"/>
          <w:szCs w:val="28"/>
        </w:rPr>
        <w:t xml:space="preserve"> </w:t>
      </w:r>
      <w:r>
        <w:rPr>
          <w:rFonts w:hint="default" w:ascii="Times New Roman" w:hAnsi="Times New Roman" w:cs="Times New Roman"/>
          <w:color w:val="212121"/>
          <w:sz w:val="28"/>
          <w:szCs w:val="28"/>
        </w:rPr>
        <w:t>buyers and sellers to make informed decisions. This project employs machine learning techniques to develop a predictive model for home prices based on relevant features. The dataset, comprising various property attributes, is preprocessed to handle missing values and normalize features. The scikit-learn library in Python is utilized to implement a linear regression model, which is trained on a subset of the data. The model's performance is evaluated using metrics such as Mean Squared Error (MSE) and R-squared (R2) score. The results demonstrate the model's ability to capture underlying patterns in the data and provide reliable predictions. The project contributes to the understanding of the factors influencing home prices and offers a practical tool for stakeholders in the real estate industry.</w:t>
      </w:r>
    </w:p>
    <w:p>
      <w:pPr>
        <w:pStyle w:val="11"/>
        <w:spacing w:before="5"/>
        <w:jc w:val="both"/>
        <w:rPr>
          <w:rFonts w:hint="default" w:ascii="Times New Roman" w:hAnsi="Times New Roman" w:cs="Times New Roman"/>
          <w:sz w:val="28"/>
          <w:szCs w:val="28"/>
        </w:rPr>
      </w:pPr>
    </w:p>
    <w:p>
      <w:pPr>
        <w:spacing w:before="0" w:line="240" w:lineRule="auto"/>
        <w:ind w:left="602" w:right="1137" w:firstLine="0"/>
        <w:jc w:val="both"/>
        <w:rPr>
          <w:rFonts w:ascii="Arial MT"/>
          <w:sz w:val="44"/>
        </w:rPr>
      </w:pPr>
      <w:r>
        <w:rPr>
          <w:rFonts w:hint="default" w:ascii="Times New Roman" w:hAnsi="Times New Roman" w:cs="Times New Roman"/>
          <w:color w:val="212121"/>
          <w:sz w:val="28"/>
          <w:szCs w:val="28"/>
        </w:rPr>
        <w:t>Feel free to tailor the abstract to better suit the specific</w:t>
      </w:r>
      <w:r>
        <w:rPr>
          <w:rFonts w:hint="default" w:ascii="Times New Roman" w:hAnsi="Times New Roman" w:cs="Times New Roman"/>
          <w:color w:val="212121"/>
          <w:spacing w:val="-4"/>
          <w:sz w:val="28"/>
          <w:szCs w:val="28"/>
        </w:rPr>
        <w:t xml:space="preserve"> </w:t>
      </w:r>
      <w:r>
        <w:rPr>
          <w:rFonts w:hint="default" w:ascii="Times New Roman" w:hAnsi="Times New Roman" w:cs="Times New Roman"/>
          <w:color w:val="212121"/>
          <w:sz w:val="28"/>
          <w:szCs w:val="28"/>
        </w:rPr>
        <w:t>details</w:t>
      </w:r>
      <w:r>
        <w:rPr>
          <w:rFonts w:hint="default" w:ascii="Times New Roman" w:hAnsi="Times New Roman" w:cs="Times New Roman"/>
          <w:color w:val="212121"/>
          <w:spacing w:val="-4"/>
          <w:sz w:val="28"/>
          <w:szCs w:val="28"/>
        </w:rPr>
        <w:t xml:space="preserve"> </w:t>
      </w:r>
      <w:r>
        <w:rPr>
          <w:rFonts w:hint="default" w:ascii="Times New Roman" w:hAnsi="Times New Roman" w:cs="Times New Roman"/>
          <w:color w:val="212121"/>
          <w:sz w:val="28"/>
          <w:szCs w:val="28"/>
        </w:rPr>
        <w:t>and</w:t>
      </w:r>
      <w:r>
        <w:rPr>
          <w:rFonts w:hint="default" w:ascii="Times New Roman" w:hAnsi="Times New Roman" w:cs="Times New Roman"/>
          <w:color w:val="212121"/>
          <w:spacing w:val="-7"/>
          <w:sz w:val="28"/>
          <w:szCs w:val="28"/>
        </w:rPr>
        <w:t xml:space="preserve"> </w:t>
      </w:r>
      <w:r>
        <w:rPr>
          <w:rFonts w:hint="default" w:ascii="Times New Roman" w:hAnsi="Times New Roman" w:cs="Times New Roman"/>
          <w:color w:val="212121"/>
          <w:sz w:val="28"/>
          <w:szCs w:val="28"/>
        </w:rPr>
        <w:t>focus</w:t>
      </w:r>
      <w:r>
        <w:rPr>
          <w:rFonts w:hint="default" w:ascii="Times New Roman" w:hAnsi="Times New Roman" w:cs="Times New Roman"/>
          <w:color w:val="212121"/>
          <w:spacing w:val="-4"/>
          <w:sz w:val="28"/>
          <w:szCs w:val="28"/>
        </w:rPr>
        <w:t xml:space="preserve"> </w:t>
      </w:r>
      <w:r>
        <w:rPr>
          <w:rFonts w:hint="default" w:ascii="Times New Roman" w:hAnsi="Times New Roman" w:cs="Times New Roman"/>
          <w:color w:val="212121"/>
          <w:sz w:val="28"/>
          <w:szCs w:val="28"/>
        </w:rPr>
        <w:t>of</w:t>
      </w:r>
      <w:r>
        <w:rPr>
          <w:rFonts w:hint="default" w:ascii="Times New Roman" w:hAnsi="Times New Roman" w:cs="Times New Roman"/>
          <w:color w:val="212121"/>
          <w:spacing w:val="-6"/>
          <w:sz w:val="28"/>
          <w:szCs w:val="28"/>
        </w:rPr>
        <w:t xml:space="preserve"> </w:t>
      </w:r>
      <w:r>
        <w:rPr>
          <w:rFonts w:hint="default" w:ascii="Times New Roman" w:hAnsi="Times New Roman" w:cs="Times New Roman"/>
          <w:color w:val="212121"/>
          <w:sz w:val="28"/>
          <w:szCs w:val="28"/>
        </w:rPr>
        <w:t>your</w:t>
      </w:r>
      <w:r>
        <w:rPr>
          <w:rFonts w:hint="default" w:ascii="Times New Roman" w:hAnsi="Times New Roman" w:cs="Times New Roman"/>
          <w:color w:val="212121"/>
          <w:spacing w:val="-7"/>
          <w:sz w:val="28"/>
          <w:szCs w:val="28"/>
        </w:rPr>
        <w:t xml:space="preserve"> </w:t>
      </w:r>
      <w:r>
        <w:rPr>
          <w:rFonts w:hint="default" w:ascii="Times New Roman" w:hAnsi="Times New Roman" w:cs="Times New Roman"/>
          <w:color w:val="212121"/>
          <w:sz w:val="28"/>
          <w:szCs w:val="28"/>
        </w:rPr>
        <w:t>project.</w:t>
      </w:r>
      <w:r>
        <w:rPr>
          <w:rFonts w:hint="default" w:ascii="Times New Roman" w:hAnsi="Times New Roman" w:cs="Times New Roman"/>
          <w:color w:val="212121"/>
          <w:spacing w:val="-7"/>
          <w:sz w:val="28"/>
          <w:szCs w:val="28"/>
        </w:rPr>
        <w:t xml:space="preserve"> </w:t>
      </w:r>
      <w:r>
        <w:rPr>
          <w:rFonts w:hint="default" w:ascii="Times New Roman" w:hAnsi="Times New Roman" w:cs="Times New Roman"/>
          <w:color w:val="212121"/>
          <w:sz w:val="28"/>
          <w:szCs w:val="28"/>
        </w:rPr>
        <w:t>If</w:t>
      </w:r>
      <w:r>
        <w:rPr>
          <w:rFonts w:hint="default" w:ascii="Times New Roman" w:hAnsi="Times New Roman" w:cs="Times New Roman"/>
          <w:color w:val="212121"/>
          <w:spacing w:val="-6"/>
          <w:sz w:val="28"/>
          <w:szCs w:val="28"/>
        </w:rPr>
        <w:t xml:space="preserve"> </w:t>
      </w:r>
      <w:r>
        <w:rPr>
          <w:rFonts w:hint="default" w:ascii="Times New Roman" w:hAnsi="Times New Roman" w:cs="Times New Roman"/>
          <w:color w:val="212121"/>
          <w:sz w:val="28"/>
          <w:szCs w:val="28"/>
        </w:rPr>
        <w:t>there are additional aspects you'd</w:t>
      </w:r>
      <w:r>
        <w:rPr>
          <w:rFonts w:hint="default" w:ascii="Times New Roman" w:hAnsi="Times New Roman" w:cs="Times New Roman"/>
          <w:color w:val="212121"/>
          <w:spacing w:val="-2"/>
          <w:sz w:val="28"/>
          <w:szCs w:val="28"/>
        </w:rPr>
        <w:t xml:space="preserve"> </w:t>
      </w:r>
      <w:r>
        <w:rPr>
          <w:rFonts w:hint="default" w:ascii="Times New Roman" w:hAnsi="Times New Roman" w:cs="Times New Roman"/>
          <w:color w:val="212121"/>
          <w:sz w:val="28"/>
          <w:szCs w:val="28"/>
        </w:rPr>
        <w:t>like to highlight or if there are unique characteristics of your approach, you can include them in the abstract</w:t>
      </w:r>
      <w:r>
        <w:rPr>
          <w:rFonts w:hint="default" w:ascii="Times New Roman" w:hAnsi="Times New Roman" w:cs="Times New Roman"/>
          <w:color w:val="212121"/>
          <w:sz w:val="44"/>
        </w:rPr>
        <w:t>.</w:t>
      </w:r>
    </w:p>
    <w:p>
      <w:pPr>
        <w:spacing w:after="0" w:line="240" w:lineRule="auto"/>
        <w:jc w:val="left"/>
        <w:rPr>
          <w:rFonts w:ascii="Arial MT"/>
          <w:sz w:val="44"/>
        </w:rPr>
        <w:sectPr>
          <w:pgSz w:w="11910" w:h="16850"/>
          <w:pgMar w:top="940" w:right="260" w:bottom="280" w:left="500" w:header="720" w:footer="720" w:gutter="0"/>
          <w:cols w:space="720" w:num="1"/>
        </w:sectPr>
      </w:pPr>
    </w:p>
    <w:p>
      <w:pPr>
        <w:spacing w:before="83"/>
        <w:ind w:left="1253" w:right="1413" w:firstLine="0"/>
        <w:jc w:val="center"/>
        <w:rPr>
          <w:rFonts w:ascii="Times New Roman"/>
          <w:b/>
          <w:sz w:val="22"/>
        </w:rPr>
      </w:pPr>
      <w:r>
        <w:rPr>
          <w:rFonts w:ascii="Times New Roman"/>
          <w:b/>
          <w:sz w:val="22"/>
        </w:rPr>
        <w:t>TABLE</w:t>
      </w:r>
      <w:r>
        <w:rPr>
          <w:rFonts w:ascii="Times New Roman"/>
          <w:b/>
          <w:spacing w:val="-1"/>
          <w:sz w:val="22"/>
        </w:rPr>
        <w:t xml:space="preserve"> </w:t>
      </w:r>
      <w:r>
        <w:rPr>
          <w:rFonts w:ascii="Times New Roman"/>
          <w:b/>
          <w:sz w:val="22"/>
        </w:rPr>
        <w:t>OF</w:t>
      </w:r>
      <w:r>
        <w:rPr>
          <w:rFonts w:ascii="Times New Roman"/>
          <w:b/>
          <w:spacing w:val="-2"/>
          <w:sz w:val="22"/>
        </w:rPr>
        <w:t xml:space="preserve"> CONTENTS</w:t>
      </w:r>
    </w:p>
    <w:p>
      <w:pPr>
        <w:pStyle w:val="11"/>
        <w:rPr>
          <w:rFonts w:ascii="Times New Roman"/>
          <w:b/>
          <w:sz w:val="22"/>
        </w:rPr>
      </w:pPr>
    </w:p>
    <w:p>
      <w:pPr>
        <w:pStyle w:val="11"/>
        <w:spacing w:before="83"/>
        <w:rPr>
          <w:rFonts w:ascii="Times New Roman"/>
          <w:b/>
          <w:sz w:val="22"/>
        </w:rPr>
      </w:pPr>
    </w:p>
    <w:p>
      <w:pPr>
        <w:tabs>
          <w:tab w:val="left" w:pos="3282"/>
          <w:tab w:val="left" w:pos="8685"/>
        </w:tabs>
        <w:spacing w:before="0"/>
        <w:ind w:left="1034" w:right="0" w:firstLine="0"/>
        <w:jc w:val="left"/>
        <w:rPr>
          <w:rFonts w:ascii="Times New Roman"/>
          <w:b/>
          <w:sz w:val="22"/>
        </w:rPr>
      </w:pPr>
      <w:r>
        <w:rPr>
          <w:rFonts w:ascii="Times New Roman"/>
          <w:b/>
          <w:sz w:val="22"/>
        </w:rPr>
        <w:t>CHAPTER</w:t>
      </w:r>
      <w:r>
        <w:rPr>
          <w:rFonts w:ascii="Times New Roman"/>
          <w:b/>
          <w:spacing w:val="-1"/>
          <w:sz w:val="22"/>
        </w:rPr>
        <w:t xml:space="preserve"> </w:t>
      </w:r>
      <w:r>
        <w:rPr>
          <w:rFonts w:ascii="Times New Roman"/>
          <w:b/>
          <w:spacing w:val="-5"/>
          <w:sz w:val="22"/>
        </w:rPr>
        <w:t>NO.</w:t>
      </w:r>
      <w:r>
        <w:rPr>
          <w:rFonts w:ascii="Times New Roman"/>
          <w:b/>
          <w:sz w:val="22"/>
        </w:rPr>
        <w:tab/>
      </w:r>
      <w:r>
        <w:rPr>
          <w:rFonts w:ascii="Times New Roman"/>
          <w:b/>
          <w:spacing w:val="-4"/>
          <w:sz w:val="22"/>
        </w:rPr>
        <w:t>TITLE</w:t>
      </w:r>
      <w:r>
        <w:rPr>
          <w:rFonts w:ascii="Times New Roman"/>
          <w:b/>
          <w:sz w:val="22"/>
        </w:rPr>
        <w:tab/>
      </w:r>
      <w:r>
        <w:rPr>
          <w:rFonts w:ascii="Times New Roman"/>
          <w:b/>
          <w:sz w:val="22"/>
        </w:rPr>
        <w:t>PAGE</w:t>
      </w:r>
      <w:r>
        <w:rPr>
          <w:rFonts w:ascii="Times New Roman"/>
          <w:b/>
          <w:spacing w:val="6"/>
          <w:sz w:val="22"/>
        </w:rPr>
        <w:t xml:space="preserve"> </w:t>
      </w:r>
      <w:r>
        <w:rPr>
          <w:rFonts w:ascii="Times New Roman"/>
          <w:b/>
          <w:spacing w:val="-5"/>
          <w:sz w:val="22"/>
        </w:rPr>
        <w:t>NO.</w:t>
      </w:r>
    </w:p>
    <w:p>
      <w:pPr>
        <w:tabs>
          <w:tab w:val="left" w:pos="9009"/>
        </w:tabs>
        <w:spacing w:before="194"/>
        <w:ind w:left="3383" w:right="0" w:firstLine="0"/>
        <w:jc w:val="left"/>
        <w:rPr>
          <w:rFonts w:ascii="Times New Roman"/>
          <w:sz w:val="22"/>
        </w:rPr>
      </w:pPr>
      <w:r>
        <w:rPr>
          <w:rFonts w:ascii="Times New Roman"/>
          <w:b/>
          <w:spacing w:val="-2"/>
          <w:sz w:val="22"/>
        </w:rPr>
        <w:t>CERTIFICATE</w:t>
      </w:r>
      <w:r>
        <w:rPr>
          <w:rFonts w:ascii="Times New Roman"/>
          <w:b/>
          <w:sz w:val="22"/>
        </w:rPr>
        <w:tab/>
      </w:r>
      <w:r>
        <w:rPr>
          <w:rFonts w:ascii="Times New Roman"/>
          <w:spacing w:val="-10"/>
          <w:sz w:val="22"/>
        </w:rPr>
        <w:t>i</w:t>
      </w:r>
    </w:p>
    <w:sdt>
      <w:sdtPr>
        <w:id w:val="1"/>
        <w:docPartObj>
          <w:docPartGallery w:val="Table of Contents"/>
          <w:docPartUnique/>
        </w:docPartObj>
      </w:sdtPr>
      <w:sdtContent>
        <w:p>
          <w:pPr>
            <w:pStyle w:val="12"/>
            <w:tabs>
              <w:tab w:val="right" w:pos="9139"/>
            </w:tabs>
            <w:spacing w:before="194"/>
          </w:pPr>
          <w:r>
            <w:fldChar w:fldCharType="begin"/>
          </w:r>
          <w:r>
            <w:instrText xml:space="preserve"> HYPERLINK \l "_TOC_250001" </w:instrText>
          </w:r>
          <w:r>
            <w:fldChar w:fldCharType="separate"/>
          </w:r>
          <w:r>
            <w:rPr>
              <w:spacing w:val="-2"/>
            </w:rPr>
            <w:t>DECLARATION</w:t>
          </w:r>
          <w:r>
            <w:tab/>
          </w:r>
          <w:r>
            <w:rPr>
              <w:spacing w:val="-5"/>
            </w:rPr>
            <w:t>ii</w:t>
          </w:r>
          <w:r>
            <w:rPr>
              <w:spacing w:val="-5"/>
            </w:rPr>
            <w:fldChar w:fldCharType="end"/>
          </w:r>
        </w:p>
        <w:p>
          <w:pPr>
            <w:pStyle w:val="12"/>
            <w:tabs>
              <w:tab w:val="right" w:pos="9121"/>
            </w:tabs>
            <w:spacing w:before="150"/>
          </w:pPr>
          <w:r>
            <w:rPr>
              <w:spacing w:val="-2"/>
            </w:rPr>
            <w:t>ACKNOWLEDGEMENT</w:t>
          </w:r>
          <w:r>
            <w:tab/>
          </w:r>
          <w:r>
            <w:rPr>
              <w:spacing w:val="-5"/>
            </w:rPr>
            <w:t>iii</w:t>
          </w:r>
        </w:p>
        <w:p>
          <w:pPr>
            <w:pStyle w:val="12"/>
            <w:tabs>
              <w:tab w:val="right" w:pos="9145"/>
            </w:tabs>
          </w:pPr>
          <w:r>
            <w:fldChar w:fldCharType="begin"/>
          </w:r>
          <w:r>
            <w:instrText xml:space="preserve"> HYPERLINK \l "_TOC_250000" </w:instrText>
          </w:r>
          <w:r>
            <w:fldChar w:fldCharType="separate"/>
          </w:r>
          <w:r>
            <w:rPr>
              <w:spacing w:val="-2"/>
            </w:rPr>
            <w:t>INTRODUCTION</w:t>
          </w:r>
          <w:r>
            <w:tab/>
          </w:r>
          <w:r>
            <w:rPr>
              <w:spacing w:val="-5"/>
            </w:rPr>
            <w:t>iv</w:t>
          </w:r>
          <w:r>
            <w:rPr>
              <w:spacing w:val="-5"/>
            </w:rPr>
            <w:fldChar w:fldCharType="end"/>
          </w:r>
        </w:p>
        <w:p>
          <w:pPr>
            <w:pStyle w:val="12"/>
            <w:tabs>
              <w:tab w:val="right" w:pos="9128"/>
            </w:tabs>
            <w:spacing w:before="179"/>
          </w:pPr>
          <w:r>
            <w:t>IDENTIFICATION</w:t>
          </w:r>
          <w:r>
            <w:rPr>
              <w:spacing w:val="-7"/>
            </w:rPr>
            <w:t xml:space="preserve"> </w:t>
          </w:r>
          <w:r>
            <w:t>OF</w:t>
          </w:r>
          <w:r>
            <w:rPr>
              <w:spacing w:val="-4"/>
            </w:rPr>
            <w:t xml:space="preserve"> </w:t>
          </w:r>
          <w:r>
            <w:rPr>
              <w:spacing w:val="-2"/>
            </w:rPr>
            <w:t>PROJECT</w:t>
          </w:r>
          <w:r>
            <w:tab/>
          </w:r>
          <w:r>
            <w:rPr>
              <w:spacing w:val="-10"/>
            </w:rPr>
            <w:t>v</w:t>
          </w:r>
        </w:p>
      </w:sdtContent>
    </w:sdt>
    <w:p>
      <w:pPr>
        <w:tabs>
          <w:tab w:val="left" w:pos="8952"/>
        </w:tabs>
        <w:spacing w:before="187"/>
        <w:ind w:left="3383" w:right="0" w:firstLine="0"/>
        <w:jc w:val="left"/>
        <w:rPr>
          <w:rFonts w:ascii="Times New Roman"/>
          <w:b/>
          <w:sz w:val="22"/>
        </w:rPr>
      </w:pPr>
      <w:r>
        <w:rPr>
          <w:rFonts w:ascii="Times New Roman"/>
          <w:b/>
          <w:sz w:val="22"/>
        </w:rPr>
        <w:t>PROJECT</w:t>
      </w:r>
      <w:r>
        <w:rPr>
          <w:rFonts w:ascii="Times New Roman"/>
          <w:b/>
          <w:spacing w:val="-6"/>
          <w:sz w:val="22"/>
        </w:rPr>
        <w:t xml:space="preserve"> </w:t>
      </w:r>
      <w:r>
        <w:rPr>
          <w:rFonts w:ascii="Times New Roman"/>
          <w:b/>
          <w:sz w:val="22"/>
        </w:rPr>
        <w:t>WORK</w:t>
      </w:r>
      <w:r>
        <w:rPr>
          <w:rFonts w:ascii="Times New Roman"/>
          <w:b/>
          <w:spacing w:val="-2"/>
          <w:sz w:val="22"/>
        </w:rPr>
        <w:t xml:space="preserve"> </w:t>
      </w:r>
      <w:r>
        <w:rPr>
          <w:rFonts w:ascii="Times New Roman"/>
          <w:b/>
          <w:sz w:val="22"/>
        </w:rPr>
        <w:t>PART</w:t>
      </w:r>
      <w:r>
        <w:rPr>
          <w:rFonts w:ascii="Times New Roman"/>
          <w:b/>
          <w:spacing w:val="4"/>
          <w:sz w:val="22"/>
        </w:rPr>
        <w:t xml:space="preserve"> </w:t>
      </w:r>
      <w:r>
        <w:rPr>
          <w:rFonts w:ascii="Times New Roman"/>
          <w:b/>
          <w:sz w:val="22"/>
        </w:rPr>
        <w:t>-</w:t>
      </w:r>
      <w:r>
        <w:rPr>
          <w:rFonts w:ascii="Times New Roman"/>
          <w:b/>
          <w:spacing w:val="-9"/>
          <w:sz w:val="22"/>
        </w:rPr>
        <w:t xml:space="preserve"> </w:t>
      </w:r>
      <w:r>
        <w:rPr>
          <w:rFonts w:ascii="Times New Roman"/>
          <w:b/>
          <w:spacing w:val="-10"/>
          <w:sz w:val="22"/>
        </w:rPr>
        <w:t>I</w:t>
      </w:r>
      <w:r>
        <w:rPr>
          <w:rFonts w:ascii="Times New Roman"/>
          <w:b/>
          <w:sz w:val="22"/>
        </w:rPr>
        <w:tab/>
      </w:r>
      <w:r>
        <w:rPr>
          <w:rFonts w:ascii="Times New Roman"/>
          <w:b/>
          <w:sz w:val="22"/>
        </w:rPr>
        <w:t>.</w:t>
      </w:r>
      <w:r>
        <w:rPr>
          <w:rFonts w:ascii="Times New Roman"/>
          <w:b/>
          <w:spacing w:val="3"/>
          <w:sz w:val="22"/>
        </w:rPr>
        <w:t xml:space="preserve"> </w:t>
      </w:r>
      <w:r>
        <w:rPr>
          <w:rFonts w:ascii="Times New Roman"/>
          <w:b/>
          <w:sz w:val="22"/>
        </w:rPr>
        <w:t>.</w:t>
      </w:r>
      <w:r>
        <w:rPr>
          <w:rFonts w:ascii="Times New Roman"/>
          <w:b/>
          <w:spacing w:val="-2"/>
          <w:sz w:val="22"/>
        </w:rPr>
        <w:t xml:space="preserve"> </w:t>
      </w:r>
      <w:r>
        <w:rPr>
          <w:rFonts w:ascii="Times New Roman"/>
          <w:b/>
          <w:spacing w:val="-10"/>
          <w:sz w:val="22"/>
        </w:rPr>
        <w:t>.</w:t>
      </w:r>
    </w:p>
    <w:p>
      <w:pPr>
        <w:tabs>
          <w:tab w:val="left" w:pos="8944"/>
        </w:tabs>
        <w:spacing w:before="186"/>
        <w:ind w:left="3383" w:right="0" w:firstLine="0"/>
        <w:jc w:val="left"/>
        <w:rPr>
          <w:rFonts w:ascii="Times New Roman"/>
          <w:b/>
          <w:sz w:val="22"/>
        </w:rPr>
      </w:pPr>
      <w:r>
        <w:rPr>
          <w:rFonts w:ascii="Times New Roman"/>
          <w:b/>
          <w:sz w:val="22"/>
        </w:rPr>
        <w:t>CODE FOR</w:t>
      </w:r>
      <w:r>
        <w:rPr>
          <w:rFonts w:ascii="Times New Roman"/>
          <w:b/>
          <w:spacing w:val="-3"/>
          <w:sz w:val="22"/>
        </w:rPr>
        <w:t xml:space="preserve"> </w:t>
      </w:r>
      <w:r>
        <w:rPr>
          <w:rFonts w:ascii="Times New Roman"/>
          <w:b/>
          <w:sz w:val="22"/>
        </w:rPr>
        <w:t>PROJECT</w:t>
      </w:r>
      <w:r>
        <w:rPr>
          <w:rFonts w:ascii="Times New Roman"/>
          <w:b/>
          <w:spacing w:val="-7"/>
          <w:sz w:val="22"/>
        </w:rPr>
        <w:t xml:space="preserve"> </w:t>
      </w:r>
      <w:r>
        <w:rPr>
          <w:rFonts w:ascii="Times New Roman"/>
          <w:b/>
          <w:sz w:val="22"/>
        </w:rPr>
        <w:t>WORK</w:t>
      </w:r>
      <w:r>
        <w:rPr>
          <w:rFonts w:ascii="Times New Roman"/>
          <w:b/>
          <w:spacing w:val="-2"/>
          <w:sz w:val="22"/>
        </w:rPr>
        <w:t xml:space="preserve"> </w:t>
      </w:r>
      <w:r>
        <w:rPr>
          <w:rFonts w:ascii="Times New Roman"/>
          <w:b/>
          <w:sz w:val="22"/>
        </w:rPr>
        <w:t>PART</w:t>
      </w:r>
      <w:r>
        <w:rPr>
          <w:rFonts w:ascii="Times New Roman"/>
          <w:b/>
          <w:spacing w:val="2"/>
          <w:sz w:val="22"/>
        </w:rPr>
        <w:t xml:space="preserve"> </w:t>
      </w:r>
      <w:r>
        <w:rPr>
          <w:rFonts w:ascii="Times New Roman"/>
          <w:b/>
          <w:sz w:val="22"/>
        </w:rPr>
        <w:t>-</w:t>
      </w:r>
      <w:r>
        <w:rPr>
          <w:rFonts w:ascii="Times New Roman"/>
          <w:b/>
          <w:spacing w:val="-3"/>
          <w:sz w:val="22"/>
        </w:rPr>
        <w:t xml:space="preserve"> </w:t>
      </w:r>
      <w:r>
        <w:rPr>
          <w:rFonts w:ascii="Times New Roman"/>
          <w:b/>
          <w:spacing w:val="-5"/>
          <w:sz w:val="22"/>
        </w:rPr>
        <w:t>II</w:t>
      </w:r>
      <w:r>
        <w:rPr>
          <w:rFonts w:ascii="Times New Roman"/>
          <w:b/>
          <w:sz w:val="22"/>
        </w:rPr>
        <w:tab/>
      </w:r>
      <w:r>
        <w:rPr>
          <w:rFonts w:ascii="Times New Roman"/>
          <w:b/>
          <w:sz w:val="22"/>
        </w:rPr>
        <w:t>.</w:t>
      </w:r>
      <w:r>
        <w:rPr>
          <w:rFonts w:ascii="Times New Roman"/>
          <w:b/>
          <w:spacing w:val="3"/>
          <w:sz w:val="22"/>
        </w:rPr>
        <w:t xml:space="preserve"> </w:t>
      </w:r>
      <w:r>
        <w:rPr>
          <w:rFonts w:ascii="Times New Roman"/>
          <w:b/>
          <w:sz w:val="22"/>
        </w:rPr>
        <w:t>.</w:t>
      </w:r>
      <w:r>
        <w:rPr>
          <w:rFonts w:ascii="Times New Roman"/>
          <w:b/>
          <w:spacing w:val="-2"/>
          <w:sz w:val="22"/>
        </w:rPr>
        <w:t xml:space="preserve"> </w:t>
      </w:r>
      <w:r>
        <w:rPr>
          <w:rFonts w:ascii="Times New Roman"/>
          <w:b/>
          <w:spacing w:val="-10"/>
          <w:sz w:val="22"/>
        </w:rPr>
        <w:t>.</w:t>
      </w:r>
    </w:p>
    <w:p>
      <w:pPr>
        <w:tabs>
          <w:tab w:val="left" w:pos="8959"/>
        </w:tabs>
        <w:spacing w:before="187"/>
        <w:ind w:left="3383" w:right="0" w:firstLine="0"/>
        <w:jc w:val="left"/>
        <w:rPr>
          <w:rFonts w:ascii="Times New Roman"/>
          <w:b/>
          <w:sz w:val="22"/>
        </w:rPr>
      </w:pPr>
      <w:r>
        <w:rPr>
          <w:rFonts w:ascii="Times New Roman"/>
          <w:b/>
          <w:spacing w:val="-2"/>
          <w:sz w:val="22"/>
        </w:rPr>
        <w:t>CONCLUSION</w:t>
      </w:r>
      <w:r>
        <w:rPr>
          <w:rFonts w:ascii="Times New Roman"/>
          <w:b/>
          <w:sz w:val="22"/>
        </w:rPr>
        <w:tab/>
      </w:r>
      <w:r>
        <w:rPr>
          <w:rFonts w:ascii="Times New Roman"/>
          <w:b/>
          <w:sz w:val="22"/>
        </w:rPr>
        <w:t>.</w:t>
      </w:r>
      <w:r>
        <w:rPr>
          <w:rFonts w:ascii="Times New Roman"/>
          <w:b/>
          <w:spacing w:val="3"/>
          <w:sz w:val="22"/>
        </w:rPr>
        <w:t xml:space="preserve"> </w:t>
      </w:r>
      <w:r>
        <w:rPr>
          <w:rFonts w:ascii="Times New Roman"/>
          <w:b/>
          <w:sz w:val="22"/>
        </w:rPr>
        <w:t>.</w:t>
      </w:r>
      <w:r>
        <w:rPr>
          <w:rFonts w:ascii="Times New Roman"/>
          <w:b/>
          <w:spacing w:val="-2"/>
          <w:sz w:val="22"/>
        </w:rPr>
        <w:t xml:space="preserve"> </w:t>
      </w:r>
      <w:r>
        <w:rPr>
          <w:rFonts w:ascii="Times New Roman"/>
          <w:b/>
          <w:spacing w:val="-10"/>
          <w:sz w:val="22"/>
        </w:rPr>
        <w:t>.</w:t>
      </w:r>
    </w:p>
    <w:p>
      <w:pPr>
        <w:tabs>
          <w:tab w:val="left" w:pos="8973"/>
        </w:tabs>
        <w:spacing w:before="157"/>
        <w:ind w:left="3376" w:right="0" w:firstLine="0"/>
        <w:jc w:val="left"/>
        <w:rPr>
          <w:rFonts w:ascii="Times New Roman"/>
          <w:b/>
          <w:sz w:val="22"/>
        </w:rPr>
      </w:pPr>
      <w:r>
        <w:rPr>
          <w:rFonts w:ascii="Times New Roman"/>
          <w:b/>
          <w:spacing w:val="-2"/>
          <w:sz w:val="22"/>
        </w:rPr>
        <w:t>ABSTRACT</w:t>
      </w:r>
      <w:r>
        <w:rPr>
          <w:rFonts w:ascii="Times New Roman"/>
          <w:b/>
          <w:sz w:val="22"/>
        </w:rPr>
        <w:tab/>
      </w:r>
      <w:r>
        <w:rPr>
          <w:rFonts w:ascii="Times New Roman"/>
          <w:b/>
          <w:sz w:val="22"/>
        </w:rPr>
        <w:t>.</w:t>
      </w:r>
      <w:r>
        <w:rPr>
          <w:rFonts w:ascii="Times New Roman"/>
          <w:b/>
          <w:spacing w:val="-3"/>
          <w:sz w:val="22"/>
        </w:rPr>
        <w:t xml:space="preserve"> </w:t>
      </w:r>
      <w:r>
        <w:rPr>
          <w:rFonts w:ascii="Times New Roman"/>
          <w:b/>
          <w:sz w:val="22"/>
        </w:rPr>
        <w:t>.</w:t>
      </w:r>
      <w:r>
        <w:rPr>
          <w:rFonts w:ascii="Times New Roman"/>
          <w:b/>
          <w:spacing w:val="-2"/>
          <w:sz w:val="22"/>
        </w:rPr>
        <w:t xml:space="preserve"> </w:t>
      </w:r>
      <w:r>
        <w:rPr>
          <w:rFonts w:ascii="Times New Roman"/>
          <w:b/>
          <w:spacing w:val="-10"/>
          <w:sz w:val="22"/>
        </w:rPr>
        <w:t>.</w:t>
      </w:r>
    </w:p>
    <w:p>
      <w:pPr>
        <w:spacing w:after="0"/>
        <w:jc w:val="left"/>
        <w:rPr>
          <w:rFonts w:ascii="Times New Roman"/>
          <w:sz w:val="22"/>
        </w:rPr>
        <w:sectPr>
          <w:pgSz w:w="11910" w:h="16850"/>
          <w:pgMar w:top="1800" w:right="260" w:bottom="280" w:left="500" w:header="720" w:footer="720" w:gutter="0"/>
          <w:cols w:space="720" w:num="1"/>
        </w:sectPr>
      </w:pPr>
    </w:p>
    <w:p>
      <w:pPr>
        <w:pStyle w:val="4"/>
        <w:spacing w:before="84"/>
        <w:ind w:left="3873"/>
      </w:pPr>
      <w:r>
        <w:rPr>
          <w:u w:val="single"/>
        </w:rPr>
        <w:t>Chapter</w:t>
      </w:r>
      <w:r>
        <w:rPr>
          <w:spacing w:val="16"/>
          <w:u w:val="single"/>
        </w:rPr>
        <w:t xml:space="preserve"> </w:t>
      </w:r>
      <w:r>
        <w:rPr>
          <w:u w:val="single"/>
        </w:rPr>
        <w:t>1:</w:t>
      </w:r>
      <w:r>
        <w:rPr>
          <w:spacing w:val="20"/>
          <w:u w:val="single"/>
        </w:rPr>
        <w:t xml:space="preserve"> </w:t>
      </w:r>
      <w:r>
        <w:rPr>
          <w:spacing w:val="-2"/>
          <w:u w:val="single"/>
        </w:rPr>
        <w:t>Introduction</w:t>
      </w:r>
    </w:p>
    <w:p>
      <w:pPr>
        <w:pStyle w:val="5"/>
        <w:numPr>
          <w:ilvl w:val="1"/>
          <w:numId w:val="1"/>
        </w:numPr>
        <w:tabs>
          <w:tab w:val="left" w:pos="5277"/>
        </w:tabs>
        <w:spacing w:before="89" w:after="0" w:line="240" w:lineRule="auto"/>
        <w:ind w:left="5277" w:right="0" w:hanging="425"/>
        <w:jc w:val="left"/>
        <w:rPr>
          <w:u w:val="none"/>
        </w:rPr>
      </w:pPr>
      <w:r>
        <w:rPr>
          <w:spacing w:val="2"/>
          <w:u w:val="single"/>
        </w:rPr>
        <w:t xml:space="preserve"> </w:t>
      </w:r>
      <w:r>
        <w:rPr>
          <w:spacing w:val="-2"/>
          <w:u w:val="single"/>
        </w:rPr>
        <w:t>General</w:t>
      </w:r>
    </w:p>
    <w:p>
      <w:pPr>
        <w:pStyle w:val="11"/>
        <w:spacing w:before="7" w:line="249" w:lineRule="auto"/>
        <w:ind w:left="602" w:right="1029"/>
      </w:pPr>
      <w:r>
        <w:rPr>
          <w:w w:val="105"/>
        </w:rPr>
        <w:t>The real estate market is a complex and dynamic system influenced by various factors such</w:t>
      </w:r>
      <w:r>
        <w:rPr>
          <w:spacing w:val="-1"/>
          <w:w w:val="105"/>
        </w:rPr>
        <w:t xml:space="preserve"> </w:t>
      </w:r>
      <w:r>
        <w:rPr>
          <w:w w:val="105"/>
        </w:rPr>
        <w:t>as</w:t>
      </w:r>
      <w:r>
        <w:rPr>
          <w:spacing w:val="-3"/>
          <w:w w:val="105"/>
        </w:rPr>
        <w:t xml:space="preserve"> </w:t>
      </w:r>
      <w:r>
        <w:rPr>
          <w:w w:val="105"/>
        </w:rPr>
        <w:t>location,</w:t>
      </w:r>
      <w:r>
        <w:rPr>
          <w:spacing w:val="-5"/>
          <w:w w:val="105"/>
        </w:rPr>
        <w:t xml:space="preserve"> </w:t>
      </w:r>
      <w:r>
        <w:rPr>
          <w:w w:val="105"/>
        </w:rPr>
        <w:t>size,</w:t>
      </w:r>
      <w:r>
        <w:rPr>
          <w:spacing w:val="-5"/>
          <w:w w:val="105"/>
        </w:rPr>
        <w:t xml:space="preserve"> </w:t>
      </w:r>
      <w:r>
        <w:rPr>
          <w:w w:val="105"/>
        </w:rPr>
        <w:t>amenities,</w:t>
      </w:r>
      <w:r>
        <w:rPr>
          <w:spacing w:val="-5"/>
          <w:w w:val="105"/>
        </w:rPr>
        <w:t xml:space="preserve"> </w:t>
      </w:r>
      <w:r>
        <w:rPr>
          <w:w w:val="105"/>
        </w:rPr>
        <w:t>and</w:t>
      </w:r>
      <w:r>
        <w:rPr>
          <w:spacing w:val="-6"/>
          <w:w w:val="105"/>
        </w:rPr>
        <w:t xml:space="preserve"> </w:t>
      </w:r>
      <w:r>
        <w:rPr>
          <w:w w:val="105"/>
        </w:rPr>
        <w:t>economic</w:t>
      </w:r>
      <w:r>
        <w:rPr>
          <w:spacing w:val="-5"/>
          <w:w w:val="105"/>
        </w:rPr>
        <w:t xml:space="preserve"> </w:t>
      </w:r>
      <w:r>
        <w:rPr>
          <w:w w:val="105"/>
        </w:rPr>
        <w:t>trends.</w:t>
      </w:r>
      <w:r>
        <w:rPr>
          <w:spacing w:val="-5"/>
          <w:w w:val="105"/>
        </w:rPr>
        <w:t xml:space="preserve"> </w:t>
      </w:r>
      <w:r>
        <w:rPr>
          <w:w w:val="105"/>
        </w:rPr>
        <w:t>Predicting</w:t>
      </w:r>
      <w:r>
        <w:rPr>
          <w:spacing w:val="-6"/>
          <w:w w:val="105"/>
        </w:rPr>
        <w:t xml:space="preserve"> </w:t>
      </w:r>
      <w:r>
        <w:rPr>
          <w:w w:val="105"/>
        </w:rPr>
        <w:t>home prices accurately is</w:t>
      </w:r>
      <w:r>
        <w:rPr>
          <w:spacing w:val="-10"/>
          <w:w w:val="105"/>
        </w:rPr>
        <w:t xml:space="preserve"> </w:t>
      </w:r>
      <w:r>
        <w:rPr>
          <w:w w:val="105"/>
        </w:rPr>
        <w:t>a</w:t>
      </w:r>
      <w:r>
        <w:rPr>
          <w:spacing w:val="-9"/>
          <w:w w:val="105"/>
        </w:rPr>
        <w:t xml:space="preserve"> </w:t>
      </w:r>
      <w:r>
        <w:rPr>
          <w:w w:val="105"/>
        </w:rPr>
        <w:t>challenging</w:t>
      </w:r>
      <w:r>
        <w:rPr>
          <w:spacing w:val="-7"/>
          <w:w w:val="105"/>
        </w:rPr>
        <w:t xml:space="preserve"> </w:t>
      </w:r>
      <w:r>
        <w:rPr>
          <w:w w:val="105"/>
        </w:rPr>
        <w:t>task</w:t>
      </w:r>
      <w:r>
        <w:rPr>
          <w:spacing w:val="-7"/>
          <w:w w:val="105"/>
        </w:rPr>
        <w:t xml:space="preserve"> </w:t>
      </w:r>
      <w:r>
        <w:rPr>
          <w:w w:val="105"/>
        </w:rPr>
        <w:t>due</w:t>
      </w:r>
      <w:r>
        <w:rPr>
          <w:spacing w:val="-5"/>
          <w:w w:val="105"/>
        </w:rPr>
        <w:t xml:space="preserve"> </w:t>
      </w:r>
      <w:r>
        <w:rPr>
          <w:w w:val="105"/>
        </w:rPr>
        <w:t>to</w:t>
      </w:r>
      <w:r>
        <w:rPr>
          <w:spacing w:val="-6"/>
          <w:w w:val="105"/>
        </w:rPr>
        <w:t xml:space="preserve"> </w:t>
      </w:r>
      <w:r>
        <w:rPr>
          <w:w w:val="105"/>
        </w:rPr>
        <w:t>the</w:t>
      </w:r>
      <w:r>
        <w:rPr>
          <w:spacing w:val="-6"/>
          <w:w w:val="105"/>
        </w:rPr>
        <w:t xml:space="preserve"> </w:t>
      </w:r>
      <w:r>
        <w:rPr>
          <w:w w:val="105"/>
        </w:rPr>
        <w:t>multitude</w:t>
      </w:r>
      <w:r>
        <w:rPr>
          <w:spacing w:val="-5"/>
          <w:w w:val="105"/>
        </w:rPr>
        <w:t xml:space="preserve"> </w:t>
      </w:r>
      <w:r>
        <w:rPr>
          <w:w w:val="105"/>
        </w:rPr>
        <w:t>of</w:t>
      </w:r>
      <w:r>
        <w:rPr>
          <w:spacing w:val="-6"/>
          <w:w w:val="105"/>
        </w:rPr>
        <w:t xml:space="preserve"> </w:t>
      </w:r>
      <w:r>
        <w:rPr>
          <w:w w:val="105"/>
        </w:rPr>
        <w:t>variables</w:t>
      </w:r>
      <w:r>
        <w:rPr>
          <w:spacing w:val="-3"/>
          <w:w w:val="105"/>
        </w:rPr>
        <w:t xml:space="preserve"> </w:t>
      </w:r>
      <w:r>
        <w:rPr>
          <w:w w:val="105"/>
        </w:rPr>
        <w:t>involved.</w:t>
      </w:r>
      <w:r>
        <w:rPr>
          <w:spacing w:val="-11"/>
          <w:w w:val="105"/>
        </w:rPr>
        <w:t xml:space="preserve"> </w:t>
      </w:r>
      <w:r>
        <w:rPr>
          <w:w w:val="105"/>
        </w:rPr>
        <w:t>Machine</w:t>
      </w:r>
      <w:r>
        <w:rPr>
          <w:spacing w:val="-11"/>
          <w:w w:val="105"/>
        </w:rPr>
        <w:t xml:space="preserve"> </w:t>
      </w:r>
      <w:r>
        <w:rPr>
          <w:w w:val="105"/>
        </w:rPr>
        <w:t>learning,</w:t>
      </w:r>
      <w:r>
        <w:rPr>
          <w:spacing w:val="-11"/>
          <w:w w:val="105"/>
        </w:rPr>
        <w:t xml:space="preserve"> </w:t>
      </w:r>
      <w:r>
        <w:rPr>
          <w:w w:val="105"/>
        </w:rPr>
        <w:t>with</w:t>
      </w:r>
      <w:r>
        <w:rPr>
          <w:spacing w:val="-8"/>
          <w:w w:val="105"/>
        </w:rPr>
        <w:t xml:space="preserve"> </w:t>
      </w:r>
      <w:r>
        <w:rPr>
          <w:w w:val="105"/>
        </w:rPr>
        <w:t xml:space="preserve">its ability to analyze large datasets and identify patterns, offers a promising solution to this challenge. This project focuses on utilizing machine learning techniques with Python to predict home prices, providing valuable insights for homebuyers, sellers, and real estate </w:t>
      </w:r>
      <w:r>
        <w:rPr>
          <w:spacing w:val="-2"/>
          <w:w w:val="105"/>
        </w:rPr>
        <w:t>professionals.</w:t>
      </w:r>
    </w:p>
    <w:p>
      <w:pPr>
        <w:pStyle w:val="5"/>
        <w:numPr>
          <w:ilvl w:val="1"/>
          <w:numId w:val="1"/>
        </w:numPr>
        <w:tabs>
          <w:tab w:val="left" w:pos="4456"/>
        </w:tabs>
        <w:spacing w:before="298" w:after="0" w:line="240" w:lineRule="auto"/>
        <w:ind w:left="4456" w:right="0" w:hanging="425"/>
        <w:jc w:val="left"/>
        <w:rPr>
          <w:u w:val="none"/>
        </w:rPr>
      </w:pPr>
      <w:r>
        <w:rPr>
          <w:spacing w:val="-2"/>
          <w:u w:val="single"/>
        </w:rPr>
        <w:t xml:space="preserve"> </w:t>
      </w:r>
      <w:r>
        <w:rPr>
          <w:u w:val="single"/>
        </w:rPr>
        <w:t>Project</w:t>
      </w:r>
      <w:r>
        <w:rPr>
          <w:spacing w:val="1"/>
          <w:u w:val="single"/>
        </w:rPr>
        <w:t xml:space="preserve"> </w:t>
      </w:r>
      <w:r>
        <w:rPr>
          <w:spacing w:val="-2"/>
          <w:u w:val="single"/>
        </w:rPr>
        <w:t>Background</w:t>
      </w:r>
    </w:p>
    <w:p>
      <w:pPr>
        <w:pStyle w:val="11"/>
        <w:spacing w:before="15" w:line="249" w:lineRule="auto"/>
        <w:ind w:left="602" w:right="1029"/>
      </w:pPr>
      <w:r>
        <w:rPr>
          <w:w w:val="105"/>
        </w:rPr>
        <w:t>As the real estate market continues to evolve, the need for accurate home price predictions</w:t>
      </w:r>
      <w:r>
        <w:rPr>
          <w:spacing w:val="-13"/>
          <w:w w:val="105"/>
        </w:rPr>
        <w:t xml:space="preserve"> </w:t>
      </w:r>
      <w:r>
        <w:rPr>
          <w:w w:val="105"/>
        </w:rPr>
        <w:t>becomes</w:t>
      </w:r>
      <w:r>
        <w:rPr>
          <w:spacing w:val="-13"/>
          <w:w w:val="105"/>
        </w:rPr>
        <w:t xml:space="preserve"> </w:t>
      </w:r>
      <w:r>
        <w:rPr>
          <w:w w:val="105"/>
        </w:rPr>
        <w:t>crucial</w:t>
      </w:r>
      <w:r>
        <w:rPr>
          <w:spacing w:val="-7"/>
          <w:w w:val="105"/>
        </w:rPr>
        <w:t xml:space="preserve"> </w:t>
      </w:r>
      <w:r>
        <w:rPr>
          <w:w w:val="105"/>
        </w:rPr>
        <w:t>for</w:t>
      </w:r>
      <w:r>
        <w:rPr>
          <w:spacing w:val="-10"/>
          <w:w w:val="105"/>
        </w:rPr>
        <w:t xml:space="preserve"> </w:t>
      </w:r>
      <w:r>
        <w:rPr>
          <w:w w:val="105"/>
        </w:rPr>
        <w:t>making</w:t>
      </w:r>
      <w:r>
        <w:rPr>
          <w:spacing w:val="-15"/>
          <w:w w:val="105"/>
        </w:rPr>
        <w:t xml:space="preserve"> </w:t>
      </w:r>
      <w:r>
        <w:rPr>
          <w:w w:val="105"/>
        </w:rPr>
        <w:t>informed</w:t>
      </w:r>
      <w:r>
        <w:rPr>
          <w:spacing w:val="-10"/>
          <w:w w:val="105"/>
        </w:rPr>
        <w:t xml:space="preserve"> </w:t>
      </w:r>
      <w:r>
        <w:rPr>
          <w:w w:val="105"/>
        </w:rPr>
        <w:t>decisions.</w:t>
      </w:r>
      <w:r>
        <w:rPr>
          <w:spacing w:val="-9"/>
          <w:w w:val="105"/>
        </w:rPr>
        <w:t xml:space="preserve"> </w:t>
      </w:r>
      <w:r>
        <w:rPr>
          <w:w w:val="105"/>
        </w:rPr>
        <w:t>Traditional</w:t>
      </w:r>
      <w:r>
        <w:rPr>
          <w:spacing w:val="-13"/>
          <w:w w:val="105"/>
        </w:rPr>
        <w:t xml:space="preserve"> </w:t>
      </w:r>
      <w:r>
        <w:rPr>
          <w:w w:val="105"/>
        </w:rPr>
        <w:t>methods</w:t>
      </w:r>
      <w:r>
        <w:rPr>
          <w:spacing w:val="-13"/>
          <w:w w:val="105"/>
        </w:rPr>
        <w:t xml:space="preserve"> </w:t>
      </w:r>
      <w:r>
        <w:rPr>
          <w:w w:val="105"/>
        </w:rPr>
        <w:t>often</w:t>
      </w:r>
      <w:r>
        <w:rPr>
          <w:spacing w:val="-11"/>
          <w:w w:val="105"/>
        </w:rPr>
        <w:t xml:space="preserve"> </w:t>
      </w:r>
      <w:r>
        <w:rPr>
          <w:w w:val="105"/>
        </w:rPr>
        <w:t>fall short in capturing the intricate relationships within the data. This project leverages the power of machine learning algorithms to enhance the accuracy and efficiency of home price predictions.</w:t>
      </w:r>
    </w:p>
    <w:p>
      <w:pPr>
        <w:pStyle w:val="5"/>
        <w:numPr>
          <w:ilvl w:val="1"/>
          <w:numId w:val="1"/>
        </w:numPr>
        <w:tabs>
          <w:tab w:val="left" w:pos="4471"/>
        </w:tabs>
        <w:spacing w:before="293" w:after="0" w:line="240" w:lineRule="auto"/>
        <w:ind w:left="4471" w:right="0" w:hanging="425"/>
        <w:jc w:val="left"/>
        <w:rPr>
          <w:u w:val="none"/>
        </w:rPr>
      </w:pPr>
      <w:r>
        <w:rPr>
          <w:spacing w:val="-3"/>
          <w:u w:val="single"/>
        </w:rPr>
        <w:t xml:space="preserve"> </w:t>
      </w:r>
      <w:r>
        <w:rPr>
          <w:u w:val="single"/>
        </w:rPr>
        <w:t>Problem</w:t>
      </w:r>
      <w:r>
        <w:rPr>
          <w:spacing w:val="-9"/>
          <w:u w:val="single"/>
        </w:rPr>
        <w:t xml:space="preserve"> </w:t>
      </w:r>
      <w:r>
        <w:rPr>
          <w:spacing w:val="-2"/>
          <w:u w:val="single"/>
        </w:rPr>
        <w:t>Statement</w:t>
      </w:r>
    </w:p>
    <w:p>
      <w:pPr>
        <w:pStyle w:val="11"/>
        <w:spacing w:before="15" w:line="249" w:lineRule="auto"/>
        <w:ind w:left="602" w:right="1137"/>
      </w:pPr>
      <w:r>
        <w:rPr>
          <w:w w:val="105"/>
        </w:rPr>
        <w:t>The</w:t>
      </w:r>
      <w:r>
        <w:rPr>
          <w:spacing w:val="-1"/>
          <w:w w:val="105"/>
        </w:rPr>
        <w:t xml:space="preserve"> </w:t>
      </w:r>
      <w:r>
        <w:rPr>
          <w:w w:val="105"/>
        </w:rPr>
        <w:t>primary goal of</w:t>
      </w:r>
      <w:r>
        <w:rPr>
          <w:spacing w:val="-2"/>
          <w:w w:val="105"/>
        </w:rPr>
        <w:t xml:space="preserve"> </w:t>
      </w:r>
      <w:r>
        <w:rPr>
          <w:w w:val="105"/>
        </w:rPr>
        <w:t>this project is to</w:t>
      </w:r>
      <w:r>
        <w:rPr>
          <w:spacing w:val="-2"/>
          <w:w w:val="105"/>
        </w:rPr>
        <w:t xml:space="preserve"> </w:t>
      </w:r>
      <w:r>
        <w:rPr>
          <w:w w:val="105"/>
        </w:rPr>
        <w:t>develop a robust machine</w:t>
      </w:r>
      <w:r>
        <w:rPr>
          <w:spacing w:val="-1"/>
          <w:w w:val="105"/>
        </w:rPr>
        <w:t xml:space="preserve"> </w:t>
      </w:r>
      <w:r>
        <w:rPr>
          <w:w w:val="105"/>
        </w:rPr>
        <w:t>learning</w:t>
      </w:r>
      <w:r>
        <w:rPr>
          <w:spacing w:val="-2"/>
          <w:w w:val="105"/>
        </w:rPr>
        <w:t xml:space="preserve"> </w:t>
      </w:r>
      <w:r>
        <w:rPr>
          <w:w w:val="105"/>
        </w:rPr>
        <w:t>model that</w:t>
      </w:r>
      <w:r>
        <w:rPr>
          <w:spacing w:val="-1"/>
          <w:w w:val="105"/>
        </w:rPr>
        <w:t xml:space="preserve"> </w:t>
      </w:r>
      <w:r>
        <w:rPr>
          <w:w w:val="105"/>
        </w:rPr>
        <w:t>can predict</w:t>
      </w:r>
      <w:r>
        <w:rPr>
          <w:spacing w:val="-14"/>
          <w:w w:val="105"/>
        </w:rPr>
        <w:t xml:space="preserve"> </w:t>
      </w:r>
      <w:r>
        <w:rPr>
          <w:w w:val="105"/>
        </w:rPr>
        <w:t>home</w:t>
      </w:r>
      <w:r>
        <w:rPr>
          <w:spacing w:val="-14"/>
          <w:w w:val="105"/>
        </w:rPr>
        <w:t xml:space="preserve"> </w:t>
      </w:r>
      <w:r>
        <w:rPr>
          <w:w w:val="105"/>
        </w:rPr>
        <w:t>prices</w:t>
      </w:r>
      <w:r>
        <w:rPr>
          <w:spacing w:val="-7"/>
          <w:w w:val="105"/>
        </w:rPr>
        <w:t xml:space="preserve"> </w:t>
      </w:r>
      <w:r>
        <w:rPr>
          <w:w w:val="105"/>
        </w:rPr>
        <w:t>based</w:t>
      </w:r>
      <w:r>
        <w:rPr>
          <w:spacing w:val="-10"/>
          <w:w w:val="105"/>
        </w:rPr>
        <w:t xml:space="preserve"> </w:t>
      </w:r>
      <w:r>
        <w:rPr>
          <w:w w:val="105"/>
        </w:rPr>
        <w:t>on</w:t>
      </w:r>
      <w:r>
        <w:rPr>
          <w:spacing w:val="-11"/>
          <w:w w:val="105"/>
        </w:rPr>
        <w:t xml:space="preserve"> </w:t>
      </w:r>
      <w:r>
        <w:rPr>
          <w:w w:val="105"/>
        </w:rPr>
        <w:t>relevant</w:t>
      </w:r>
      <w:r>
        <w:rPr>
          <w:spacing w:val="-8"/>
          <w:w w:val="105"/>
        </w:rPr>
        <w:t xml:space="preserve"> </w:t>
      </w:r>
      <w:r>
        <w:rPr>
          <w:w w:val="105"/>
        </w:rPr>
        <w:t>features.</w:t>
      </w:r>
      <w:r>
        <w:rPr>
          <w:spacing w:val="-14"/>
          <w:w w:val="105"/>
        </w:rPr>
        <w:t xml:space="preserve"> </w:t>
      </w:r>
      <w:r>
        <w:rPr>
          <w:w w:val="105"/>
        </w:rPr>
        <w:t>This</w:t>
      </w:r>
      <w:r>
        <w:rPr>
          <w:spacing w:val="-12"/>
          <w:w w:val="105"/>
        </w:rPr>
        <w:t xml:space="preserve"> </w:t>
      </w:r>
      <w:r>
        <w:rPr>
          <w:w w:val="105"/>
        </w:rPr>
        <w:t>involves</w:t>
      </w:r>
      <w:r>
        <w:rPr>
          <w:spacing w:val="-6"/>
          <w:w w:val="105"/>
        </w:rPr>
        <w:t xml:space="preserve"> </w:t>
      </w:r>
      <w:r>
        <w:rPr>
          <w:w w:val="105"/>
        </w:rPr>
        <w:t>addressing</w:t>
      </w:r>
      <w:r>
        <w:rPr>
          <w:spacing w:val="-15"/>
          <w:w w:val="105"/>
        </w:rPr>
        <w:t xml:space="preserve"> </w:t>
      </w:r>
      <w:r>
        <w:rPr>
          <w:w w:val="105"/>
        </w:rPr>
        <w:t>challenges</w:t>
      </w:r>
      <w:r>
        <w:rPr>
          <w:spacing w:val="-6"/>
          <w:w w:val="105"/>
        </w:rPr>
        <w:t xml:space="preserve"> </w:t>
      </w:r>
      <w:r>
        <w:rPr>
          <w:w w:val="105"/>
        </w:rPr>
        <w:t>such as feature selection, data preprocessing, and model training to ensure the model's effectiveness in providing accurate predictions.</w:t>
      </w:r>
    </w:p>
    <w:p>
      <w:pPr>
        <w:pStyle w:val="5"/>
        <w:numPr>
          <w:ilvl w:val="2"/>
          <w:numId w:val="1"/>
        </w:numPr>
        <w:tabs>
          <w:tab w:val="left" w:pos="5175"/>
        </w:tabs>
        <w:spacing w:before="294" w:after="0" w:line="240" w:lineRule="auto"/>
        <w:ind w:left="5175" w:right="0" w:hanging="676"/>
        <w:jc w:val="left"/>
        <w:rPr>
          <w:u w:val="none"/>
        </w:rPr>
      </w:pPr>
      <w:r>
        <w:rPr>
          <w:spacing w:val="2"/>
          <w:u w:val="single"/>
        </w:rPr>
        <w:t xml:space="preserve"> </w:t>
      </w:r>
      <w:r>
        <w:rPr>
          <w:spacing w:val="-2"/>
          <w:u w:val="single"/>
        </w:rPr>
        <w:t>Motivation</w:t>
      </w:r>
    </w:p>
    <w:p>
      <w:pPr>
        <w:pStyle w:val="11"/>
        <w:spacing w:before="8" w:line="249" w:lineRule="auto"/>
        <w:ind w:left="602" w:right="1137"/>
      </w:pPr>
      <w:r>
        <w:rPr>
          <w:w w:val="105"/>
        </w:rPr>
        <w:t>The motivation behind</w:t>
      </w:r>
      <w:r>
        <w:rPr>
          <w:spacing w:val="-2"/>
          <w:w w:val="105"/>
        </w:rPr>
        <w:t xml:space="preserve"> </w:t>
      </w:r>
      <w:r>
        <w:rPr>
          <w:w w:val="105"/>
        </w:rPr>
        <w:t>this project stems from the growing</w:t>
      </w:r>
      <w:r>
        <w:rPr>
          <w:spacing w:val="-2"/>
          <w:w w:val="105"/>
        </w:rPr>
        <w:t xml:space="preserve"> </w:t>
      </w:r>
      <w:r>
        <w:rPr>
          <w:w w:val="105"/>
        </w:rPr>
        <w:t>demand for reliable home price</w:t>
      </w:r>
      <w:r>
        <w:rPr>
          <w:spacing w:val="-9"/>
          <w:w w:val="105"/>
        </w:rPr>
        <w:t xml:space="preserve"> </w:t>
      </w:r>
      <w:r>
        <w:rPr>
          <w:w w:val="105"/>
        </w:rPr>
        <w:t>predictions</w:t>
      </w:r>
      <w:r>
        <w:rPr>
          <w:spacing w:val="-12"/>
          <w:w w:val="105"/>
        </w:rPr>
        <w:t xml:space="preserve"> </w:t>
      </w:r>
      <w:r>
        <w:rPr>
          <w:w w:val="105"/>
        </w:rPr>
        <w:t>in</w:t>
      </w:r>
      <w:r>
        <w:rPr>
          <w:spacing w:val="-11"/>
          <w:w w:val="105"/>
        </w:rPr>
        <w:t xml:space="preserve"> </w:t>
      </w:r>
      <w:r>
        <w:rPr>
          <w:w w:val="105"/>
        </w:rPr>
        <w:t>the</w:t>
      </w:r>
      <w:r>
        <w:rPr>
          <w:spacing w:val="-14"/>
          <w:w w:val="105"/>
        </w:rPr>
        <w:t xml:space="preserve"> </w:t>
      </w:r>
      <w:r>
        <w:rPr>
          <w:w w:val="105"/>
        </w:rPr>
        <w:t>real</w:t>
      </w:r>
      <w:r>
        <w:rPr>
          <w:spacing w:val="-12"/>
          <w:w w:val="105"/>
        </w:rPr>
        <w:t xml:space="preserve"> </w:t>
      </w:r>
      <w:r>
        <w:rPr>
          <w:w w:val="105"/>
        </w:rPr>
        <w:t>estate</w:t>
      </w:r>
      <w:r>
        <w:rPr>
          <w:spacing w:val="-8"/>
          <w:w w:val="105"/>
        </w:rPr>
        <w:t xml:space="preserve"> </w:t>
      </w:r>
      <w:r>
        <w:rPr>
          <w:w w:val="105"/>
        </w:rPr>
        <w:t>market.</w:t>
      </w:r>
      <w:r>
        <w:rPr>
          <w:spacing w:val="-8"/>
          <w:w w:val="105"/>
        </w:rPr>
        <w:t xml:space="preserve"> </w:t>
      </w:r>
      <w:r>
        <w:rPr>
          <w:w w:val="105"/>
        </w:rPr>
        <w:t>Homebuyers</w:t>
      </w:r>
      <w:r>
        <w:rPr>
          <w:spacing w:val="-12"/>
          <w:w w:val="105"/>
        </w:rPr>
        <w:t xml:space="preserve"> </w:t>
      </w:r>
      <w:r>
        <w:rPr>
          <w:w w:val="105"/>
        </w:rPr>
        <w:t>seek</w:t>
      </w:r>
      <w:r>
        <w:rPr>
          <w:spacing w:val="-10"/>
          <w:w w:val="105"/>
        </w:rPr>
        <w:t xml:space="preserve"> </w:t>
      </w:r>
      <w:r>
        <w:rPr>
          <w:w w:val="105"/>
        </w:rPr>
        <w:t>transparency</w:t>
      </w:r>
      <w:r>
        <w:rPr>
          <w:spacing w:val="-12"/>
          <w:w w:val="105"/>
        </w:rPr>
        <w:t xml:space="preserve"> </w:t>
      </w:r>
      <w:r>
        <w:rPr>
          <w:w w:val="105"/>
        </w:rPr>
        <w:t>and</w:t>
      </w:r>
      <w:r>
        <w:rPr>
          <w:spacing w:val="-10"/>
          <w:w w:val="105"/>
        </w:rPr>
        <w:t xml:space="preserve"> </w:t>
      </w:r>
      <w:r>
        <w:rPr>
          <w:w w:val="105"/>
        </w:rPr>
        <w:t>guidance in their investment decisions, while sellers aim to set competitive prices. By applying machine learning techniques, we aim</w:t>
      </w:r>
      <w:r>
        <w:rPr>
          <w:spacing w:val="-1"/>
          <w:w w:val="105"/>
        </w:rPr>
        <w:t xml:space="preserve"> </w:t>
      </w:r>
      <w:r>
        <w:rPr>
          <w:w w:val="105"/>
        </w:rPr>
        <w:t>to contribute to the creation of a tool that aids in making informed and data-driven decisions.</w:t>
      </w:r>
    </w:p>
    <w:p>
      <w:pPr>
        <w:spacing w:before="300"/>
        <w:ind w:left="1300" w:right="0" w:firstLine="0"/>
        <w:jc w:val="left"/>
        <w:rPr>
          <w:sz w:val="30"/>
        </w:rPr>
      </w:pPr>
      <w:r>
        <w:rPr>
          <w:spacing w:val="-2"/>
          <w:sz w:val="30"/>
        </w:rPr>
        <w:t>Objectives</w:t>
      </w:r>
    </w:p>
    <w:p>
      <w:pPr>
        <w:pStyle w:val="5"/>
        <w:numPr>
          <w:ilvl w:val="1"/>
          <w:numId w:val="1"/>
        </w:numPr>
        <w:tabs>
          <w:tab w:val="left" w:pos="4081"/>
        </w:tabs>
        <w:spacing w:before="329" w:after="0" w:line="240" w:lineRule="auto"/>
        <w:ind w:left="4081" w:right="0" w:hanging="425"/>
        <w:jc w:val="left"/>
        <w:rPr>
          <w:u w:val="none"/>
        </w:rPr>
      </w:pPr>
      <w:r>
        <w:rPr>
          <w:spacing w:val="-4"/>
          <w:u w:val="single"/>
        </w:rPr>
        <w:t xml:space="preserve"> </w:t>
      </w:r>
      <w:r>
        <w:rPr>
          <w:u w:val="single"/>
        </w:rPr>
        <w:t>Significance</w:t>
      </w:r>
      <w:r>
        <w:rPr>
          <w:spacing w:val="-9"/>
          <w:u w:val="single"/>
        </w:rPr>
        <w:t xml:space="preserve"> </w:t>
      </w:r>
      <w:r>
        <w:rPr>
          <w:u w:val="single"/>
        </w:rPr>
        <w:t>of</w:t>
      </w:r>
      <w:r>
        <w:rPr>
          <w:spacing w:val="-8"/>
          <w:u w:val="single"/>
        </w:rPr>
        <w:t xml:space="preserve"> </w:t>
      </w:r>
      <w:r>
        <w:rPr>
          <w:u w:val="single"/>
        </w:rPr>
        <w:t>the</w:t>
      </w:r>
      <w:r>
        <w:rPr>
          <w:spacing w:val="-8"/>
          <w:u w:val="single"/>
        </w:rPr>
        <w:t xml:space="preserve"> </w:t>
      </w:r>
      <w:r>
        <w:rPr>
          <w:spacing w:val="-4"/>
          <w:u w:val="single"/>
        </w:rPr>
        <w:t>Study</w:t>
      </w:r>
    </w:p>
    <w:p>
      <w:pPr>
        <w:pStyle w:val="11"/>
        <w:spacing w:before="7" w:line="252" w:lineRule="auto"/>
        <w:ind w:left="602" w:right="1029"/>
      </w:pPr>
      <w:r>
        <w:rPr>
          <w:w w:val="105"/>
        </w:rPr>
        <w:t>This study is significant in providing</w:t>
      </w:r>
      <w:r>
        <w:rPr>
          <w:spacing w:val="-1"/>
          <w:w w:val="105"/>
        </w:rPr>
        <w:t xml:space="preserve"> </w:t>
      </w:r>
      <w:r>
        <w:rPr>
          <w:w w:val="105"/>
        </w:rPr>
        <w:t>a practical application of machine learning</w:t>
      </w:r>
      <w:r>
        <w:rPr>
          <w:spacing w:val="-1"/>
          <w:w w:val="105"/>
        </w:rPr>
        <w:t xml:space="preserve"> </w:t>
      </w:r>
      <w:r>
        <w:rPr>
          <w:w w:val="105"/>
        </w:rPr>
        <w:t>in a real- world scenario. The resulting model can serve as a valuable tool for homebuyers, sellers, and</w:t>
      </w:r>
      <w:r>
        <w:rPr>
          <w:spacing w:val="-15"/>
          <w:w w:val="105"/>
        </w:rPr>
        <w:t xml:space="preserve"> </w:t>
      </w:r>
      <w:r>
        <w:rPr>
          <w:w w:val="105"/>
        </w:rPr>
        <w:t>real</w:t>
      </w:r>
      <w:r>
        <w:rPr>
          <w:spacing w:val="-12"/>
          <w:w w:val="105"/>
        </w:rPr>
        <w:t xml:space="preserve"> </w:t>
      </w:r>
      <w:r>
        <w:rPr>
          <w:w w:val="105"/>
        </w:rPr>
        <w:t>estate</w:t>
      </w:r>
      <w:r>
        <w:rPr>
          <w:spacing w:val="-9"/>
          <w:w w:val="105"/>
        </w:rPr>
        <w:t xml:space="preserve"> </w:t>
      </w:r>
      <w:r>
        <w:rPr>
          <w:w w:val="105"/>
        </w:rPr>
        <w:t>professionals,</w:t>
      </w:r>
      <w:r>
        <w:rPr>
          <w:spacing w:val="-8"/>
          <w:w w:val="105"/>
        </w:rPr>
        <w:t xml:space="preserve"> </w:t>
      </w:r>
      <w:r>
        <w:rPr>
          <w:w w:val="105"/>
        </w:rPr>
        <w:t>facilitating</w:t>
      </w:r>
      <w:r>
        <w:rPr>
          <w:spacing w:val="-10"/>
          <w:w w:val="105"/>
        </w:rPr>
        <w:t xml:space="preserve"> </w:t>
      </w:r>
      <w:r>
        <w:rPr>
          <w:w w:val="105"/>
        </w:rPr>
        <w:t>better</w:t>
      </w:r>
      <w:r>
        <w:rPr>
          <w:spacing w:val="-10"/>
          <w:w w:val="105"/>
        </w:rPr>
        <w:t xml:space="preserve"> </w:t>
      </w:r>
      <w:r>
        <w:rPr>
          <w:w w:val="105"/>
        </w:rPr>
        <w:t>decision-making</w:t>
      </w:r>
      <w:r>
        <w:rPr>
          <w:spacing w:val="-10"/>
          <w:w w:val="105"/>
        </w:rPr>
        <w:t xml:space="preserve"> </w:t>
      </w:r>
      <w:r>
        <w:rPr>
          <w:w w:val="105"/>
        </w:rPr>
        <w:t>processes</w:t>
      </w:r>
      <w:r>
        <w:rPr>
          <w:spacing w:val="-12"/>
          <w:w w:val="105"/>
        </w:rPr>
        <w:t xml:space="preserve"> </w:t>
      </w:r>
      <w:r>
        <w:rPr>
          <w:w w:val="105"/>
        </w:rPr>
        <w:t>in</w:t>
      </w:r>
      <w:r>
        <w:rPr>
          <w:spacing w:val="-6"/>
          <w:w w:val="105"/>
        </w:rPr>
        <w:t xml:space="preserve"> </w:t>
      </w:r>
      <w:r>
        <w:rPr>
          <w:w w:val="105"/>
        </w:rPr>
        <w:t>the</w:t>
      </w:r>
      <w:r>
        <w:rPr>
          <w:spacing w:val="-9"/>
          <w:w w:val="105"/>
        </w:rPr>
        <w:t xml:space="preserve"> </w:t>
      </w:r>
      <w:r>
        <w:rPr>
          <w:w w:val="105"/>
        </w:rPr>
        <w:t>dynamic real estate market. The insights gained from</w:t>
      </w:r>
      <w:r>
        <w:rPr>
          <w:spacing w:val="-2"/>
          <w:w w:val="105"/>
        </w:rPr>
        <w:t xml:space="preserve"> </w:t>
      </w:r>
      <w:r>
        <w:rPr>
          <w:w w:val="105"/>
        </w:rPr>
        <w:t>this project contribute to the broader understanding of the application of machine learning in the field of real estate.</w:t>
      </w:r>
    </w:p>
    <w:p>
      <w:pPr>
        <w:pStyle w:val="11"/>
        <w:spacing w:before="4"/>
      </w:pPr>
    </w:p>
    <w:p>
      <w:pPr>
        <w:pStyle w:val="4"/>
        <w:spacing w:before="1"/>
        <w:ind w:left="2763"/>
      </w:pPr>
      <w:r>
        <w:t>Chapter</w:t>
      </w:r>
      <w:r>
        <w:rPr>
          <w:spacing w:val="30"/>
        </w:rPr>
        <w:t xml:space="preserve"> </w:t>
      </w:r>
      <w:r>
        <w:t>2:</w:t>
      </w:r>
      <w:r>
        <w:rPr>
          <w:spacing w:val="20"/>
        </w:rPr>
        <w:t xml:space="preserve"> </w:t>
      </w:r>
      <w:r>
        <w:t>Identification</w:t>
      </w:r>
      <w:r>
        <w:rPr>
          <w:spacing w:val="22"/>
        </w:rPr>
        <w:t xml:space="preserve"> </w:t>
      </w:r>
      <w:r>
        <w:t>of</w:t>
      </w:r>
      <w:r>
        <w:rPr>
          <w:spacing w:val="19"/>
        </w:rPr>
        <w:t xml:space="preserve"> </w:t>
      </w:r>
      <w:r>
        <w:t>the</w:t>
      </w:r>
      <w:r>
        <w:rPr>
          <w:spacing w:val="27"/>
        </w:rPr>
        <w:t xml:space="preserve"> </w:t>
      </w:r>
      <w:r>
        <w:rPr>
          <w:spacing w:val="-2"/>
        </w:rPr>
        <w:t>Problem</w:t>
      </w:r>
    </w:p>
    <w:p>
      <w:pPr>
        <w:pStyle w:val="5"/>
        <w:numPr>
          <w:ilvl w:val="1"/>
          <w:numId w:val="2"/>
        </w:numPr>
        <w:tabs>
          <w:tab w:val="left" w:pos="5277"/>
        </w:tabs>
        <w:spacing w:before="88" w:after="0" w:line="240" w:lineRule="auto"/>
        <w:ind w:left="5277" w:right="0" w:hanging="425"/>
        <w:jc w:val="left"/>
        <w:rPr>
          <w:u w:val="none"/>
        </w:rPr>
      </w:pPr>
      <w:r>
        <w:rPr>
          <w:spacing w:val="2"/>
          <w:u w:val="single"/>
        </w:rPr>
        <w:t xml:space="preserve"> </w:t>
      </w:r>
      <w:r>
        <w:rPr>
          <w:spacing w:val="-2"/>
          <w:u w:val="single"/>
        </w:rPr>
        <w:t>General</w:t>
      </w:r>
    </w:p>
    <w:p>
      <w:pPr>
        <w:pStyle w:val="11"/>
        <w:spacing w:before="15" w:line="252" w:lineRule="auto"/>
        <w:ind w:left="602" w:right="1254"/>
        <w:jc w:val="both"/>
      </w:pPr>
      <w:r>
        <w:rPr>
          <w:w w:val="105"/>
        </w:rPr>
        <w:t>In</w:t>
      </w:r>
      <w:r>
        <w:rPr>
          <w:spacing w:val="-3"/>
          <w:w w:val="105"/>
        </w:rPr>
        <w:t xml:space="preserve"> </w:t>
      </w:r>
      <w:r>
        <w:rPr>
          <w:w w:val="105"/>
        </w:rPr>
        <w:t>this</w:t>
      </w:r>
      <w:r>
        <w:rPr>
          <w:spacing w:val="-5"/>
          <w:w w:val="105"/>
        </w:rPr>
        <w:t xml:space="preserve"> </w:t>
      </w:r>
      <w:r>
        <w:rPr>
          <w:w w:val="105"/>
        </w:rPr>
        <w:t>chapter,</w:t>
      </w:r>
      <w:r>
        <w:rPr>
          <w:spacing w:val="-7"/>
          <w:w w:val="105"/>
        </w:rPr>
        <w:t xml:space="preserve"> </w:t>
      </w:r>
      <w:r>
        <w:rPr>
          <w:w w:val="105"/>
        </w:rPr>
        <w:t>we</w:t>
      </w:r>
      <w:r>
        <w:rPr>
          <w:spacing w:val="-1"/>
          <w:w w:val="105"/>
        </w:rPr>
        <w:t xml:space="preserve"> </w:t>
      </w:r>
      <w:r>
        <w:rPr>
          <w:w w:val="105"/>
        </w:rPr>
        <w:t>delve</w:t>
      </w:r>
      <w:r>
        <w:rPr>
          <w:spacing w:val="-7"/>
          <w:w w:val="105"/>
        </w:rPr>
        <w:t xml:space="preserve"> </w:t>
      </w:r>
      <w:r>
        <w:rPr>
          <w:w w:val="105"/>
        </w:rPr>
        <w:t>into</w:t>
      </w:r>
      <w:r>
        <w:rPr>
          <w:spacing w:val="-8"/>
          <w:w w:val="105"/>
        </w:rPr>
        <w:t xml:space="preserve"> </w:t>
      </w:r>
      <w:r>
        <w:rPr>
          <w:w w:val="105"/>
        </w:rPr>
        <w:t>the</w:t>
      </w:r>
      <w:r>
        <w:rPr>
          <w:spacing w:val="-7"/>
          <w:w w:val="105"/>
        </w:rPr>
        <w:t xml:space="preserve"> </w:t>
      </w:r>
      <w:r>
        <w:rPr>
          <w:w w:val="105"/>
        </w:rPr>
        <w:t>formulation</w:t>
      </w:r>
      <w:r>
        <w:rPr>
          <w:spacing w:val="-3"/>
          <w:w w:val="105"/>
        </w:rPr>
        <w:t xml:space="preserve"> </w:t>
      </w:r>
      <w:r>
        <w:rPr>
          <w:w w:val="105"/>
        </w:rPr>
        <w:t>of</w:t>
      </w:r>
      <w:r>
        <w:rPr>
          <w:spacing w:val="-8"/>
          <w:w w:val="105"/>
        </w:rPr>
        <w:t xml:space="preserve"> </w:t>
      </w:r>
      <w:r>
        <w:rPr>
          <w:w w:val="105"/>
        </w:rPr>
        <w:t>the project and</w:t>
      </w:r>
      <w:r>
        <w:rPr>
          <w:spacing w:val="-8"/>
          <w:w w:val="105"/>
        </w:rPr>
        <w:t xml:space="preserve"> </w:t>
      </w:r>
      <w:r>
        <w:rPr>
          <w:w w:val="105"/>
        </w:rPr>
        <w:t>the</w:t>
      </w:r>
      <w:r>
        <w:rPr>
          <w:spacing w:val="-7"/>
          <w:w w:val="105"/>
        </w:rPr>
        <w:t xml:space="preserve"> </w:t>
      </w:r>
      <w:r>
        <w:rPr>
          <w:w w:val="105"/>
        </w:rPr>
        <w:t>identification of</w:t>
      </w:r>
      <w:r>
        <w:rPr>
          <w:spacing w:val="-8"/>
          <w:w w:val="105"/>
        </w:rPr>
        <w:t xml:space="preserve"> </w:t>
      </w:r>
      <w:r>
        <w:rPr>
          <w:w w:val="105"/>
        </w:rPr>
        <w:t>the problem</w:t>
      </w:r>
      <w:r>
        <w:rPr>
          <w:spacing w:val="-14"/>
          <w:w w:val="105"/>
        </w:rPr>
        <w:t xml:space="preserve"> </w:t>
      </w:r>
      <w:r>
        <w:rPr>
          <w:w w:val="105"/>
        </w:rPr>
        <w:t>at</w:t>
      </w:r>
      <w:r>
        <w:rPr>
          <w:spacing w:val="-12"/>
          <w:w w:val="105"/>
        </w:rPr>
        <w:t xml:space="preserve"> </w:t>
      </w:r>
      <w:r>
        <w:rPr>
          <w:w w:val="105"/>
        </w:rPr>
        <w:t>hand.</w:t>
      </w:r>
      <w:r>
        <w:rPr>
          <w:spacing w:val="-12"/>
          <w:w w:val="105"/>
        </w:rPr>
        <w:t xml:space="preserve"> </w:t>
      </w:r>
      <w:r>
        <w:rPr>
          <w:w w:val="105"/>
        </w:rPr>
        <w:t>We</w:t>
      </w:r>
      <w:r>
        <w:rPr>
          <w:spacing w:val="-7"/>
          <w:w w:val="105"/>
        </w:rPr>
        <w:t xml:space="preserve"> </w:t>
      </w:r>
      <w:r>
        <w:rPr>
          <w:w w:val="105"/>
        </w:rPr>
        <w:t>discuss</w:t>
      </w:r>
      <w:r>
        <w:rPr>
          <w:spacing w:val="-10"/>
          <w:w w:val="105"/>
        </w:rPr>
        <w:t xml:space="preserve"> </w:t>
      </w:r>
      <w:r>
        <w:rPr>
          <w:w w:val="105"/>
        </w:rPr>
        <w:t>the</w:t>
      </w:r>
      <w:r>
        <w:rPr>
          <w:spacing w:val="-6"/>
          <w:w w:val="105"/>
        </w:rPr>
        <w:t xml:space="preserve"> </w:t>
      </w:r>
      <w:r>
        <w:rPr>
          <w:w w:val="105"/>
        </w:rPr>
        <w:t>overall</w:t>
      </w:r>
      <w:r>
        <w:rPr>
          <w:spacing w:val="-10"/>
          <w:w w:val="105"/>
        </w:rPr>
        <w:t xml:space="preserve"> </w:t>
      </w:r>
      <w:r>
        <w:rPr>
          <w:w w:val="105"/>
        </w:rPr>
        <w:t>approach</w:t>
      </w:r>
      <w:r>
        <w:rPr>
          <w:spacing w:val="-9"/>
          <w:w w:val="105"/>
        </w:rPr>
        <w:t xml:space="preserve"> </w:t>
      </w:r>
      <w:r>
        <w:rPr>
          <w:w w:val="105"/>
        </w:rPr>
        <w:t>and</w:t>
      </w:r>
      <w:r>
        <w:rPr>
          <w:spacing w:val="-8"/>
          <w:w w:val="105"/>
        </w:rPr>
        <w:t xml:space="preserve"> </w:t>
      </w:r>
      <w:r>
        <w:rPr>
          <w:w w:val="105"/>
        </w:rPr>
        <w:t>strategy</w:t>
      </w:r>
      <w:r>
        <w:rPr>
          <w:spacing w:val="-4"/>
          <w:w w:val="105"/>
        </w:rPr>
        <w:t xml:space="preserve"> </w:t>
      </w:r>
      <w:r>
        <w:rPr>
          <w:w w:val="105"/>
        </w:rPr>
        <w:t>employed</w:t>
      </w:r>
      <w:r>
        <w:rPr>
          <w:spacing w:val="-13"/>
          <w:w w:val="105"/>
        </w:rPr>
        <w:t xml:space="preserve"> </w:t>
      </w:r>
      <w:r>
        <w:rPr>
          <w:w w:val="105"/>
        </w:rPr>
        <w:t>for</w:t>
      </w:r>
      <w:r>
        <w:rPr>
          <w:spacing w:val="-8"/>
          <w:w w:val="105"/>
        </w:rPr>
        <w:t xml:space="preserve"> </w:t>
      </w:r>
      <w:r>
        <w:rPr>
          <w:w w:val="105"/>
        </w:rPr>
        <w:t>predicting home prices using machine learning techniques in Python.</w:t>
      </w:r>
    </w:p>
    <w:p>
      <w:pPr>
        <w:spacing w:after="0" w:line="252" w:lineRule="auto"/>
        <w:jc w:val="both"/>
        <w:sectPr>
          <w:pgSz w:w="11910" w:h="16850"/>
          <w:pgMar w:top="920" w:right="260" w:bottom="280" w:left="500" w:header="720" w:footer="720" w:gutter="0"/>
          <w:cols w:space="720" w:num="1"/>
        </w:sectPr>
      </w:pPr>
    </w:p>
    <w:p>
      <w:pPr>
        <w:pStyle w:val="5"/>
        <w:numPr>
          <w:ilvl w:val="1"/>
          <w:numId w:val="2"/>
        </w:numPr>
        <w:tabs>
          <w:tab w:val="left" w:pos="4730"/>
        </w:tabs>
        <w:spacing w:before="73" w:after="0" w:line="240" w:lineRule="auto"/>
        <w:ind w:left="4730" w:right="0" w:hanging="425"/>
        <w:jc w:val="left"/>
        <w:rPr>
          <w:u w:val="none"/>
        </w:rPr>
      </w:pPr>
      <w:r>
        <w:rPr>
          <w:spacing w:val="-1"/>
          <w:u w:val="single"/>
        </w:rPr>
        <w:t xml:space="preserve"> </w:t>
      </w:r>
      <w:r>
        <w:rPr>
          <w:u w:val="single"/>
        </w:rPr>
        <w:t>Data</w:t>
      </w:r>
      <w:r>
        <w:rPr>
          <w:spacing w:val="-4"/>
          <w:u w:val="single"/>
        </w:rPr>
        <w:t xml:space="preserve"> </w:t>
      </w:r>
      <w:r>
        <w:rPr>
          <w:spacing w:val="-2"/>
          <w:u w:val="single"/>
        </w:rPr>
        <w:t>Collection</w:t>
      </w:r>
    </w:p>
    <w:p>
      <w:pPr>
        <w:pStyle w:val="11"/>
        <w:spacing w:before="8" w:line="252" w:lineRule="auto"/>
        <w:ind w:left="602" w:right="1137"/>
      </w:pPr>
      <w:r>
        <w:rPr>
          <w:w w:val="105"/>
        </w:rPr>
        <w:t>The</w:t>
      </w:r>
      <w:r>
        <w:rPr>
          <w:spacing w:val="-13"/>
          <w:w w:val="105"/>
        </w:rPr>
        <w:t xml:space="preserve"> </w:t>
      </w:r>
      <w:r>
        <w:rPr>
          <w:w w:val="105"/>
        </w:rPr>
        <w:t>initial</w:t>
      </w:r>
      <w:r>
        <w:rPr>
          <w:spacing w:val="-6"/>
          <w:w w:val="105"/>
        </w:rPr>
        <w:t xml:space="preserve"> </w:t>
      </w:r>
      <w:r>
        <w:rPr>
          <w:w w:val="105"/>
        </w:rPr>
        <w:t>step</w:t>
      </w:r>
      <w:r>
        <w:rPr>
          <w:spacing w:val="-14"/>
          <w:w w:val="105"/>
        </w:rPr>
        <w:t xml:space="preserve"> </w:t>
      </w:r>
      <w:r>
        <w:rPr>
          <w:w w:val="105"/>
        </w:rPr>
        <w:t>in</w:t>
      </w:r>
      <w:r>
        <w:rPr>
          <w:spacing w:val="-4"/>
          <w:w w:val="105"/>
        </w:rPr>
        <w:t xml:space="preserve"> </w:t>
      </w:r>
      <w:r>
        <w:rPr>
          <w:w w:val="105"/>
        </w:rPr>
        <w:t>our</w:t>
      </w:r>
      <w:r>
        <w:rPr>
          <w:spacing w:val="-8"/>
          <w:w w:val="105"/>
        </w:rPr>
        <w:t xml:space="preserve"> </w:t>
      </w:r>
      <w:r>
        <w:rPr>
          <w:w w:val="105"/>
        </w:rPr>
        <w:t>project</w:t>
      </w:r>
      <w:r>
        <w:rPr>
          <w:spacing w:val="-13"/>
          <w:w w:val="105"/>
        </w:rPr>
        <w:t xml:space="preserve"> </w:t>
      </w:r>
      <w:r>
        <w:rPr>
          <w:w w:val="105"/>
        </w:rPr>
        <w:t>involves</w:t>
      </w:r>
      <w:r>
        <w:rPr>
          <w:spacing w:val="-6"/>
          <w:w w:val="105"/>
        </w:rPr>
        <w:t xml:space="preserve"> </w:t>
      </w:r>
      <w:r>
        <w:rPr>
          <w:w w:val="105"/>
        </w:rPr>
        <w:t>gathering</w:t>
      </w:r>
      <w:r>
        <w:rPr>
          <w:spacing w:val="-14"/>
          <w:w w:val="105"/>
        </w:rPr>
        <w:t xml:space="preserve"> </w:t>
      </w:r>
      <w:r>
        <w:rPr>
          <w:w w:val="105"/>
        </w:rPr>
        <w:t>relevant</w:t>
      </w:r>
      <w:r>
        <w:rPr>
          <w:spacing w:val="-7"/>
          <w:w w:val="105"/>
        </w:rPr>
        <w:t xml:space="preserve"> </w:t>
      </w:r>
      <w:r>
        <w:rPr>
          <w:w w:val="105"/>
        </w:rPr>
        <w:t>data</w:t>
      </w:r>
      <w:r>
        <w:rPr>
          <w:spacing w:val="-4"/>
          <w:w w:val="105"/>
        </w:rPr>
        <w:t xml:space="preserve"> </w:t>
      </w:r>
      <w:r>
        <w:rPr>
          <w:w w:val="105"/>
        </w:rPr>
        <w:t>for</w:t>
      </w:r>
      <w:r>
        <w:rPr>
          <w:spacing w:val="-2"/>
          <w:w w:val="105"/>
        </w:rPr>
        <w:t xml:space="preserve"> </w:t>
      </w:r>
      <w:r>
        <w:rPr>
          <w:w w:val="105"/>
        </w:rPr>
        <w:t>predicting</w:t>
      </w:r>
      <w:r>
        <w:rPr>
          <w:spacing w:val="-14"/>
          <w:w w:val="105"/>
        </w:rPr>
        <w:t xml:space="preserve"> </w:t>
      </w:r>
      <w:r>
        <w:rPr>
          <w:w w:val="105"/>
        </w:rPr>
        <w:t>home</w:t>
      </w:r>
      <w:r>
        <w:rPr>
          <w:spacing w:val="-13"/>
          <w:w w:val="105"/>
        </w:rPr>
        <w:t xml:space="preserve"> </w:t>
      </w:r>
      <w:r>
        <w:rPr>
          <w:w w:val="105"/>
        </w:rPr>
        <w:t>prices. This section outlines the data sources, types of data collected, and the dataset used for model development.</w:t>
      </w:r>
    </w:p>
    <w:p>
      <w:pPr>
        <w:pStyle w:val="5"/>
        <w:numPr>
          <w:ilvl w:val="1"/>
          <w:numId w:val="2"/>
        </w:numPr>
        <w:tabs>
          <w:tab w:val="left" w:pos="3534"/>
        </w:tabs>
        <w:spacing w:before="287" w:after="0" w:line="240" w:lineRule="auto"/>
        <w:ind w:left="3534" w:right="0" w:hanging="425"/>
        <w:jc w:val="left"/>
        <w:rPr>
          <w:u w:val="none"/>
        </w:rPr>
      </w:pPr>
      <w:r>
        <w:rPr>
          <w:spacing w:val="-7"/>
          <w:u w:val="single"/>
        </w:rPr>
        <w:t xml:space="preserve"> </w:t>
      </w:r>
      <w:r>
        <w:rPr>
          <w:u w:val="single"/>
        </w:rPr>
        <w:t>Exploratory</w:t>
      </w:r>
      <w:r>
        <w:rPr>
          <w:spacing w:val="-15"/>
          <w:u w:val="single"/>
        </w:rPr>
        <w:t xml:space="preserve"> </w:t>
      </w:r>
      <w:r>
        <w:rPr>
          <w:u w:val="single"/>
        </w:rPr>
        <w:t>Data</w:t>
      </w:r>
      <w:r>
        <w:rPr>
          <w:spacing w:val="-11"/>
          <w:u w:val="single"/>
        </w:rPr>
        <w:t xml:space="preserve"> </w:t>
      </w:r>
      <w:r>
        <w:rPr>
          <w:u w:val="single"/>
        </w:rPr>
        <w:t>Analysis</w:t>
      </w:r>
      <w:r>
        <w:rPr>
          <w:spacing w:val="-7"/>
          <w:u w:val="single"/>
        </w:rPr>
        <w:t xml:space="preserve"> </w:t>
      </w:r>
      <w:r>
        <w:rPr>
          <w:spacing w:val="-4"/>
          <w:u w:val="single"/>
        </w:rPr>
        <w:t>(EDA)</w:t>
      </w:r>
    </w:p>
    <w:p>
      <w:pPr>
        <w:pStyle w:val="14"/>
        <w:numPr>
          <w:ilvl w:val="2"/>
          <w:numId w:val="2"/>
        </w:numPr>
        <w:tabs>
          <w:tab w:val="left" w:pos="3863"/>
        </w:tabs>
        <w:spacing w:before="76" w:after="0" w:line="249" w:lineRule="auto"/>
        <w:ind w:left="602" w:right="1435" w:firstLine="2615"/>
        <w:jc w:val="left"/>
        <w:rPr>
          <w:sz w:val="23"/>
        </w:rPr>
      </w:pPr>
      <w:r>
        <w:rPr>
          <w:spacing w:val="-2"/>
          <w:w w:val="105"/>
          <w:sz w:val="28"/>
        </w:rPr>
        <w:t>Subsection</w:t>
      </w:r>
      <w:r>
        <w:rPr>
          <w:spacing w:val="-17"/>
          <w:w w:val="105"/>
          <w:sz w:val="28"/>
        </w:rPr>
        <w:t xml:space="preserve"> </w:t>
      </w:r>
      <w:r>
        <w:rPr>
          <w:spacing w:val="-2"/>
          <w:w w:val="105"/>
          <w:sz w:val="28"/>
        </w:rPr>
        <w:t>Heading:</w:t>
      </w:r>
      <w:r>
        <w:rPr>
          <w:spacing w:val="-19"/>
          <w:w w:val="105"/>
          <w:sz w:val="28"/>
        </w:rPr>
        <w:t xml:space="preserve"> </w:t>
      </w:r>
      <w:r>
        <w:rPr>
          <w:spacing w:val="-2"/>
          <w:w w:val="105"/>
          <w:sz w:val="28"/>
        </w:rPr>
        <w:t>Preliminary</w:t>
      </w:r>
      <w:r>
        <w:rPr>
          <w:spacing w:val="-15"/>
          <w:w w:val="105"/>
          <w:sz w:val="28"/>
        </w:rPr>
        <w:t xml:space="preserve"> </w:t>
      </w:r>
      <w:r>
        <w:rPr>
          <w:spacing w:val="-2"/>
          <w:w w:val="105"/>
          <w:sz w:val="28"/>
        </w:rPr>
        <w:t>Data</w:t>
      </w:r>
      <w:r>
        <w:rPr>
          <w:spacing w:val="-15"/>
          <w:w w:val="105"/>
          <w:sz w:val="28"/>
        </w:rPr>
        <w:t xml:space="preserve"> </w:t>
      </w:r>
      <w:r>
        <w:rPr>
          <w:spacing w:val="-2"/>
          <w:w w:val="105"/>
          <w:sz w:val="28"/>
        </w:rPr>
        <w:t xml:space="preserve">Insights </w:t>
      </w:r>
      <w:r>
        <w:rPr>
          <w:w w:val="105"/>
          <w:sz w:val="23"/>
        </w:rPr>
        <w:t>Here,</w:t>
      </w:r>
      <w:r>
        <w:rPr>
          <w:spacing w:val="-7"/>
          <w:w w:val="105"/>
          <w:sz w:val="23"/>
        </w:rPr>
        <w:t xml:space="preserve"> </w:t>
      </w:r>
      <w:r>
        <w:rPr>
          <w:w w:val="105"/>
          <w:sz w:val="23"/>
        </w:rPr>
        <w:t>we</w:t>
      </w:r>
      <w:r>
        <w:rPr>
          <w:spacing w:val="-13"/>
          <w:w w:val="105"/>
          <w:sz w:val="23"/>
        </w:rPr>
        <w:t xml:space="preserve"> </w:t>
      </w:r>
      <w:r>
        <w:rPr>
          <w:w w:val="105"/>
          <w:sz w:val="23"/>
        </w:rPr>
        <w:t>conduct</w:t>
      </w:r>
      <w:r>
        <w:rPr>
          <w:spacing w:val="-13"/>
          <w:w w:val="105"/>
          <w:sz w:val="23"/>
        </w:rPr>
        <w:t xml:space="preserve"> </w:t>
      </w:r>
      <w:r>
        <w:rPr>
          <w:w w:val="105"/>
          <w:sz w:val="23"/>
        </w:rPr>
        <w:t>Exploratory</w:t>
      </w:r>
      <w:r>
        <w:rPr>
          <w:spacing w:val="-11"/>
          <w:w w:val="105"/>
          <w:sz w:val="23"/>
        </w:rPr>
        <w:t xml:space="preserve"> </w:t>
      </w:r>
      <w:r>
        <w:rPr>
          <w:w w:val="105"/>
          <w:sz w:val="23"/>
        </w:rPr>
        <w:t>Data</w:t>
      </w:r>
      <w:r>
        <w:rPr>
          <w:spacing w:val="-5"/>
          <w:w w:val="105"/>
          <w:sz w:val="23"/>
        </w:rPr>
        <w:t xml:space="preserve"> </w:t>
      </w:r>
      <w:r>
        <w:rPr>
          <w:w w:val="105"/>
          <w:sz w:val="23"/>
        </w:rPr>
        <w:t>Analysis</w:t>
      </w:r>
      <w:r>
        <w:rPr>
          <w:spacing w:val="-5"/>
          <w:w w:val="105"/>
          <w:sz w:val="23"/>
        </w:rPr>
        <w:t xml:space="preserve"> </w:t>
      </w:r>
      <w:r>
        <w:rPr>
          <w:w w:val="105"/>
          <w:sz w:val="23"/>
        </w:rPr>
        <w:t>(EDA)</w:t>
      </w:r>
      <w:r>
        <w:rPr>
          <w:spacing w:val="-5"/>
          <w:w w:val="105"/>
          <w:sz w:val="23"/>
        </w:rPr>
        <w:t xml:space="preserve"> </w:t>
      </w:r>
      <w:r>
        <w:rPr>
          <w:w w:val="105"/>
          <w:sz w:val="23"/>
        </w:rPr>
        <w:t>to</w:t>
      </w:r>
      <w:r>
        <w:rPr>
          <w:spacing w:val="-8"/>
          <w:w w:val="105"/>
          <w:sz w:val="23"/>
        </w:rPr>
        <w:t xml:space="preserve"> </w:t>
      </w:r>
      <w:r>
        <w:rPr>
          <w:w w:val="105"/>
          <w:sz w:val="23"/>
        </w:rPr>
        <w:t>gain</w:t>
      </w:r>
      <w:r>
        <w:rPr>
          <w:spacing w:val="-10"/>
          <w:w w:val="105"/>
          <w:sz w:val="23"/>
        </w:rPr>
        <w:t xml:space="preserve"> </w:t>
      </w:r>
      <w:r>
        <w:rPr>
          <w:w w:val="105"/>
          <w:sz w:val="23"/>
        </w:rPr>
        <w:t>insights</w:t>
      </w:r>
      <w:r>
        <w:rPr>
          <w:spacing w:val="-11"/>
          <w:w w:val="105"/>
          <w:sz w:val="23"/>
        </w:rPr>
        <w:t xml:space="preserve"> </w:t>
      </w:r>
      <w:r>
        <w:rPr>
          <w:w w:val="105"/>
          <w:sz w:val="23"/>
        </w:rPr>
        <w:t>into</w:t>
      </w:r>
      <w:r>
        <w:rPr>
          <w:spacing w:val="-14"/>
          <w:w w:val="105"/>
          <w:sz w:val="23"/>
        </w:rPr>
        <w:t xml:space="preserve"> </w:t>
      </w:r>
      <w:r>
        <w:rPr>
          <w:w w:val="105"/>
          <w:sz w:val="23"/>
        </w:rPr>
        <w:t>the</w:t>
      </w:r>
      <w:r>
        <w:rPr>
          <w:spacing w:val="-8"/>
          <w:w w:val="105"/>
          <w:sz w:val="23"/>
        </w:rPr>
        <w:t xml:space="preserve"> </w:t>
      </w:r>
      <w:r>
        <w:rPr>
          <w:w w:val="105"/>
          <w:sz w:val="23"/>
        </w:rPr>
        <w:t>dataset.</w:t>
      </w:r>
      <w:r>
        <w:rPr>
          <w:spacing w:val="-7"/>
          <w:w w:val="105"/>
          <w:sz w:val="23"/>
        </w:rPr>
        <w:t xml:space="preserve"> </w:t>
      </w:r>
      <w:r>
        <w:rPr>
          <w:w w:val="105"/>
          <w:sz w:val="23"/>
        </w:rPr>
        <w:t>We explore the distribution of variables, identify outliers, and observe patterns that can inform the machine learning model.</w:t>
      </w:r>
    </w:p>
    <w:p>
      <w:pPr>
        <w:pStyle w:val="5"/>
        <w:numPr>
          <w:ilvl w:val="1"/>
          <w:numId w:val="2"/>
        </w:numPr>
        <w:tabs>
          <w:tab w:val="left" w:pos="4463"/>
        </w:tabs>
        <w:spacing w:before="293" w:after="0" w:line="240" w:lineRule="auto"/>
        <w:ind w:left="4463" w:right="0" w:hanging="425"/>
        <w:jc w:val="left"/>
        <w:rPr>
          <w:u w:val="none"/>
        </w:rPr>
      </w:pPr>
      <w:r>
        <w:rPr>
          <w:u w:val="single"/>
        </w:rPr>
        <w:t xml:space="preserve"> Data</w:t>
      </w:r>
      <w:r>
        <w:rPr>
          <w:spacing w:val="2"/>
          <w:u w:val="single"/>
        </w:rPr>
        <w:t xml:space="preserve"> </w:t>
      </w:r>
      <w:r>
        <w:rPr>
          <w:spacing w:val="-2"/>
          <w:u w:val="single"/>
        </w:rPr>
        <w:t>Preprocessing</w:t>
      </w:r>
    </w:p>
    <w:p>
      <w:pPr>
        <w:pStyle w:val="11"/>
        <w:spacing w:before="8" w:line="252" w:lineRule="auto"/>
        <w:ind w:left="602" w:right="1137"/>
      </w:pPr>
      <w:r>
        <w:rPr>
          <w:w w:val="105"/>
        </w:rPr>
        <w:t>Building on the insights gained from</w:t>
      </w:r>
      <w:r>
        <w:rPr>
          <w:spacing w:val="-1"/>
          <w:w w:val="105"/>
        </w:rPr>
        <w:t xml:space="preserve"> </w:t>
      </w:r>
      <w:r>
        <w:rPr>
          <w:w w:val="105"/>
        </w:rPr>
        <w:t>EDA, this section covers the steps taken to preprocess</w:t>
      </w:r>
      <w:r>
        <w:rPr>
          <w:spacing w:val="-6"/>
          <w:w w:val="105"/>
        </w:rPr>
        <w:t xml:space="preserve"> </w:t>
      </w:r>
      <w:r>
        <w:rPr>
          <w:w w:val="105"/>
        </w:rPr>
        <w:t>the</w:t>
      </w:r>
      <w:r>
        <w:rPr>
          <w:spacing w:val="-9"/>
          <w:w w:val="105"/>
        </w:rPr>
        <w:t xml:space="preserve"> </w:t>
      </w:r>
      <w:r>
        <w:rPr>
          <w:w w:val="105"/>
        </w:rPr>
        <w:t>data.</w:t>
      </w:r>
      <w:r>
        <w:rPr>
          <w:spacing w:val="-14"/>
          <w:w w:val="105"/>
        </w:rPr>
        <w:t xml:space="preserve"> </w:t>
      </w:r>
      <w:r>
        <w:rPr>
          <w:w w:val="105"/>
        </w:rPr>
        <w:t>It</w:t>
      </w:r>
      <w:r>
        <w:rPr>
          <w:spacing w:val="-14"/>
          <w:w w:val="105"/>
        </w:rPr>
        <w:t xml:space="preserve"> </w:t>
      </w:r>
      <w:r>
        <w:rPr>
          <w:w w:val="105"/>
        </w:rPr>
        <w:t>includes</w:t>
      </w:r>
      <w:r>
        <w:rPr>
          <w:spacing w:val="-12"/>
          <w:w w:val="105"/>
        </w:rPr>
        <w:t xml:space="preserve"> </w:t>
      </w:r>
      <w:r>
        <w:rPr>
          <w:w w:val="105"/>
        </w:rPr>
        <w:t>handling</w:t>
      </w:r>
      <w:r>
        <w:rPr>
          <w:spacing w:val="-9"/>
          <w:w w:val="105"/>
        </w:rPr>
        <w:t xml:space="preserve"> </w:t>
      </w:r>
      <w:r>
        <w:rPr>
          <w:w w:val="105"/>
        </w:rPr>
        <w:t>missing</w:t>
      </w:r>
      <w:r>
        <w:rPr>
          <w:spacing w:val="-14"/>
          <w:w w:val="105"/>
        </w:rPr>
        <w:t xml:space="preserve"> </w:t>
      </w:r>
      <w:r>
        <w:rPr>
          <w:w w:val="105"/>
        </w:rPr>
        <w:t>values,</w:t>
      </w:r>
      <w:r>
        <w:rPr>
          <w:spacing w:val="-14"/>
          <w:w w:val="105"/>
        </w:rPr>
        <w:t xml:space="preserve"> </w:t>
      </w:r>
      <w:r>
        <w:rPr>
          <w:w w:val="105"/>
        </w:rPr>
        <w:t>encoding</w:t>
      </w:r>
      <w:r>
        <w:rPr>
          <w:spacing w:val="-9"/>
          <w:w w:val="105"/>
        </w:rPr>
        <w:t xml:space="preserve"> </w:t>
      </w:r>
      <w:r>
        <w:rPr>
          <w:w w:val="105"/>
        </w:rPr>
        <w:t>categorical</w:t>
      </w:r>
      <w:r>
        <w:rPr>
          <w:spacing w:val="-12"/>
          <w:w w:val="105"/>
        </w:rPr>
        <w:t xml:space="preserve"> </w:t>
      </w:r>
      <w:r>
        <w:rPr>
          <w:w w:val="105"/>
        </w:rPr>
        <w:t>variables, and normalizing numerical features.</w:t>
      </w:r>
    </w:p>
    <w:p>
      <w:pPr>
        <w:pStyle w:val="5"/>
        <w:numPr>
          <w:ilvl w:val="1"/>
          <w:numId w:val="2"/>
        </w:numPr>
        <w:tabs>
          <w:tab w:val="left" w:pos="4622"/>
        </w:tabs>
        <w:spacing w:before="286" w:after="0" w:line="240" w:lineRule="auto"/>
        <w:ind w:left="4622" w:right="0" w:hanging="425"/>
        <w:jc w:val="left"/>
        <w:rPr>
          <w:u w:val="none"/>
        </w:rPr>
      </w:pPr>
      <w:r>
        <w:rPr>
          <w:spacing w:val="-1"/>
          <w:u w:val="single"/>
        </w:rPr>
        <w:t xml:space="preserve"> </w:t>
      </w:r>
      <w:r>
        <w:rPr>
          <w:u w:val="single"/>
        </w:rPr>
        <w:t>Feature</w:t>
      </w:r>
      <w:r>
        <w:rPr>
          <w:spacing w:val="-4"/>
          <w:u w:val="single"/>
        </w:rPr>
        <w:t xml:space="preserve"> </w:t>
      </w:r>
      <w:r>
        <w:rPr>
          <w:spacing w:val="-2"/>
          <w:u w:val="single"/>
        </w:rPr>
        <w:t>Selection</w:t>
      </w:r>
    </w:p>
    <w:p>
      <w:pPr>
        <w:pStyle w:val="11"/>
        <w:spacing w:before="8" w:line="252" w:lineRule="auto"/>
        <w:ind w:left="602" w:right="1029"/>
      </w:pPr>
      <w:r>
        <w:rPr>
          <w:w w:val="105"/>
        </w:rPr>
        <w:t>To</w:t>
      </w:r>
      <w:r>
        <w:rPr>
          <w:spacing w:val="-6"/>
          <w:w w:val="105"/>
        </w:rPr>
        <w:t xml:space="preserve"> </w:t>
      </w:r>
      <w:r>
        <w:rPr>
          <w:w w:val="105"/>
        </w:rPr>
        <w:t>enhance</w:t>
      </w:r>
      <w:r>
        <w:rPr>
          <w:spacing w:val="-11"/>
          <w:w w:val="105"/>
        </w:rPr>
        <w:t xml:space="preserve"> </w:t>
      </w:r>
      <w:r>
        <w:rPr>
          <w:w w:val="105"/>
        </w:rPr>
        <w:t>the</w:t>
      </w:r>
      <w:r>
        <w:rPr>
          <w:spacing w:val="-11"/>
          <w:w w:val="105"/>
        </w:rPr>
        <w:t xml:space="preserve"> </w:t>
      </w:r>
      <w:r>
        <w:rPr>
          <w:w w:val="105"/>
        </w:rPr>
        <w:t>accuracy</w:t>
      </w:r>
      <w:r>
        <w:rPr>
          <w:spacing w:val="-9"/>
          <w:w w:val="105"/>
        </w:rPr>
        <w:t xml:space="preserve"> </w:t>
      </w:r>
      <w:r>
        <w:rPr>
          <w:w w:val="105"/>
        </w:rPr>
        <w:t>of</w:t>
      </w:r>
      <w:r>
        <w:rPr>
          <w:spacing w:val="-12"/>
          <w:w w:val="105"/>
        </w:rPr>
        <w:t xml:space="preserve"> </w:t>
      </w:r>
      <w:r>
        <w:rPr>
          <w:w w:val="105"/>
        </w:rPr>
        <w:t>our</w:t>
      </w:r>
      <w:r>
        <w:rPr>
          <w:spacing w:val="-7"/>
          <w:w w:val="105"/>
        </w:rPr>
        <w:t xml:space="preserve"> </w:t>
      </w:r>
      <w:r>
        <w:rPr>
          <w:w w:val="105"/>
        </w:rPr>
        <w:t>model,</w:t>
      </w:r>
      <w:r>
        <w:rPr>
          <w:spacing w:val="-5"/>
          <w:w w:val="105"/>
        </w:rPr>
        <w:t xml:space="preserve"> </w:t>
      </w:r>
      <w:r>
        <w:rPr>
          <w:w w:val="105"/>
        </w:rPr>
        <w:t>we</w:t>
      </w:r>
      <w:r>
        <w:rPr>
          <w:spacing w:val="-6"/>
          <w:w w:val="105"/>
        </w:rPr>
        <w:t xml:space="preserve"> </w:t>
      </w:r>
      <w:r>
        <w:rPr>
          <w:w w:val="105"/>
        </w:rPr>
        <w:t>carefully</w:t>
      </w:r>
      <w:r>
        <w:rPr>
          <w:spacing w:val="-9"/>
          <w:w w:val="105"/>
        </w:rPr>
        <w:t xml:space="preserve"> </w:t>
      </w:r>
      <w:r>
        <w:rPr>
          <w:w w:val="105"/>
        </w:rPr>
        <w:t>select</w:t>
      </w:r>
      <w:r>
        <w:rPr>
          <w:spacing w:val="-11"/>
          <w:w w:val="105"/>
        </w:rPr>
        <w:t xml:space="preserve"> </w:t>
      </w:r>
      <w:r>
        <w:rPr>
          <w:w w:val="105"/>
        </w:rPr>
        <w:t>relevant</w:t>
      </w:r>
      <w:r>
        <w:rPr>
          <w:spacing w:val="-11"/>
          <w:w w:val="105"/>
        </w:rPr>
        <w:t xml:space="preserve"> </w:t>
      </w:r>
      <w:r>
        <w:rPr>
          <w:w w:val="105"/>
        </w:rPr>
        <w:t>features</w:t>
      </w:r>
      <w:r>
        <w:rPr>
          <w:spacing w:val="-9"/>
          <w:w w:val="105"/>
        </w:rPr>
        <w:t xml:space="preserve"> </w:t>
      </w:r>
      <w:r>
        <w:rPr>
          <w:w w:val="105"/>
        </w:rPr>
        <w:t>for</w:t>
      </w:r>
      <w:r>
        <w:rPr>
          <w:spacing w:val="-1"/>
          <w:w w:val="105"/>
        </w:rPr>
        <w:t xml:space="preserve"> </w:t>
      </w:r>
      <w:r>
        <w:rPr>
          <w:w w:val="105"/>
        </w:rPr>
        <w:t>predicting home prices. This section discusses the criteria for feature selection and the specific features chosen.</w:t>
      </w:r>
    </w:p>
    <w:p>
      <w:pPr>
        <w:pStyle w:val="5"/>
        <w:numPr>
          <w:ilvl w:val="1"/>
          <w:numId w:val="2"/>
        </w:numPr>
        <w:tabs>
          <w:tab w:val="left" w:pos="4715"/>
        </w:tabs>
        <w:spacing w:before="286" w:after="0" w:line="240" w:lineRule="auto"/>
        <w:ind w:left="4715" w:right="0" w:hanging="425"/>
        <w:jc w:val="left"/>
        <w:rPr>
          <w:u w:val="none"/>
        </w:rPr>
      </w:pPr>
      <w:r>
        <w:rPr>
          <w:spacing w:val="-2"/>
          <w:u w:val="single"/>
        </w:rPr>
        <w:t xml:space="preserve"> </w:t>
      </w:r>
      <w:r>
        <w:rPr>
          <w:u w:val="single"/>
        </w:rPr>
        <w:t>Model</w:t>
      </w:r>
      <w:r>
        <w:rPr>
          <w:spacing w:val="-8"/>
          <w:u w:val="single"/>
        </w:rPr>
        <w:t xml:space="preserve"> </w:t>
      </w:r>
      <w:r>
        <w:rPr>
          <w:spacing w:val="-2"/>
          <w:u w:val="single"/>
        </w:rPr>
        <w:t>Selection</w:t>
      </w:r>
    </w:p>
    <w:p>
      <w:pPr>
        <w:pStyle w:val="14"/>
        <w:numPr>
          <w:ilvl w:val="2"/>
          <w:numId w:val="2"/>
        </w:numPr>
        <w:tabs>
          <w:tab w:val="left" w:pos="3669"/>
          <w:tab w:val="left" w:pos="5703"/>
        </w:tabs>
        <w:spacing w:before="77" w:after="0" w:line="240" w:lineRule="auto"/>
        <w:ind w:left="5703" w:right="1423" w:hanging="2680"/>
        <w:jc w:val="left"/>
        <w:rPr>
          <w:sz w:val="28"/>
        </w:rPr>
      </w:pPr>
      <w:r>
        <w:rPr>
          <w:sz w:val="28"/>
        </w:rPr>
        <w:t>Subsection</w:t>
      </w:r>
      <w:r>
        <w:rPr>
          <w:spacing w:val="-6"/>
          <w:sz w:val="28"/>
        </w:rPr>
        <w:t xml:space="preserve"> </w:t>
      </w:r>
      <w:r>
        <w:rPr>
          <w:sz w:val="28"/>
        </w:rPr>
        <w:t>Heading:</w:t>
      </w:r>
      <w:r>
        <w:rPr>
          <w:spacing w:val="-9"/>
          <w:sz w:val="28"/>
        </w:rPr>
        <w:t xml:space="preserve"> </w:t>
      </w:r>
      <w:r>
        <w:rPr>
          <w:sz w:val="28"/>
        </w:rPr>
        <w:t>Choice</w:t>
      </w:r>
      <w:r>
        <w:rPr>
          <w:spacing w:val="-8"/>
          <w:sz w:val="28"/>
        </w:rPr>
        <w:t xml:space="preserve"> </w:t>
      </w:r>
      <w:r>
        <w:rPr>
          <w:sz w:val="28"/>
        </w:rPr>
        <w:t>of</w:t>
      </w:r>
      <w:r>
        <w:rPr>
          <w:spacing w:val="-7"/>
          <w:sz w:val="28"/>
        </w:rPr>
        <w:t xml:space="preserve"> </w:t>
      </w:r>
      <w:r>
        <w:rPr>
          <w:sz w:val="28"/>
        </w:rPr>
        <w:t>Machine</w:t>
      </w:r>
      <w:r>
        <w:rPr>
          <w:spacing w:val="-9"/>
          <w:sz w:val="28"/>
        </w:rPr>
        <w:t xml:space="preserve"> </w:t>
      </w:r>
      <w:r>
        <w:rPr>
          <w:sz w:val="28"/>
        </w:rPr>
        <w:t xml:space="preserve">Learning </w:t>
      </w:r>
      <w:r>
        <w:rPr>
          <w:spacing w:val="-2"/>
          <w:sz w:val="28"/>
        </w:rPr>
        <w:t>Algorithms</w:t>
      </w:r>
    </w:p>
    <w:p>
      <w:pPr>
        <w:pStyle w:val="11"/>
        <w:spacing w:before="15" w:line="252" w:lineRule="auto"/>
        <w:ind w:left="602" w:right="1137"/>
      </w:pPr>
      <w:r>
        <w:rPr>
          <w:w w:val="105"/>
        </w:rPr>
        <w:t>In</w:t>
      </w:r>
      <w:r>
        <w:rPr>
          <w:spacing w:val="-8"/>
          <w:w w:val="105"/>
        </w:rPr>
        <w:t xml:space="preserve"> </w:t>
      </w:r>
      <w:r>
        <w:rPr>
          <w:w w:val="105"/>
        </w:rPr>
        <w:t>this</w:t>
      </w:r>
      <w:r>
        <w:rPr>
          <w:spacing w:val="-10"/>
          <w:w w:val="105"/>
        </w:rPr>
        <w:t xml:space="preserve"> </w:t>
      </w:r>
      <w:r>
        <w:rPr>
          <w:w w:val="105"/>
        </w:rPr>
        <w:t>subsection,</w:t>
      </w:r>
      <w:r>
        <w:rPr>
          <w:spacing w:val="-11"/>
          <w:w w:val="105"/>
        </w:rPr>
        <w:t xml:space="preserve"> </w:t>
      </w:r>
      <w:r>
        <w:rPr>
          <w:w w:val="105"/>
        </w:rPr>
        <w:t>we</w:t>
      </w:r>
      <w:r>
        <w:rPr>
          <w:spacing w:val="-11"/>
          <w:w w:val="105"/>
        </w:rPr>
        <w:t xml:space="preserve"> </w:t>
      </w:r>
      <w:r>
        <w:rPr>
          <w:w w:val="105"/>
        </w:rPr>
        <w:t>discuss</w:t>
      </w:r>
      <w:r>
        <w:rPr>
          <w:spacing w:val="-10"/>
          <w:w w:val="105"/>
        </w:rPr>
        <w:t xml:space="preserve"> </w:t>
      </w:r>
      <w:r>
        <w:rPr>
          <w:w w:val="105"/>
        </w:rPr>
        <w:t>the</w:t>
      </w:r>
      <w:r>
        <w:rPr>
          <w:spacing w:val="-11"/>
          <w:w w:val="105"/>
        </w:rPr>
        <w:t xml:space="preserve"> </w:t>
      </w:r>
      <w:r>
        <w:rPr>
          <w:w w:val="105"/>
        </w:rPr>
        <w:t>rationale</w:t>
      </w:r>
      <w:r>
        <w:rPr>
          <w:spacing w:val="-11"/>
          <w:w w:val="105"/>
        </w:rPr>
        <w:t xml:space="preserve"> </w:t>
      </w:r>
      <w:r>
        <w:rPr>
          <w:w w:val="105"/>
        </w:rPr>
        <w:t>behind</w:t>
      </w:r>
      <w:r>
        <w:rPr>
          <w:spacing w:val="-7"/>
          <w:w w:val="105"/>
        </w:rPr>
        <w:t xml:space="preserve"> </w:t>
      </w:r>
      <w:r>
        <w:rPr>
          <w:w w:val="105"/>
        </w:rPr>
        <w:t>the</w:t>
      </w:r>
      <w:r>
        <w:rPr>
          <w:spacing w:val="-11"/>
          <w:w w:val="105"/>
        </w:rPr>
        <w:t xml:space="preserve"> </w:t>
      </w:r>
      <w:r>
        <w:rPr>
          <w:w w:val="105"/>
        </w:rPr>
        <w:t>selection</w:t>
      </w:r>
      <w:r>
        <w:rPr>
          <w:spacing w:val="-3"/>
          <w:w w:val="105"/>
        </w:rPr>
        <w:t xml:space="preserve"> </w:t>
      </w:r>
      <w:r>
        <w:rPr>
          <w:w w:val="105"/>
        </w:rPr>
        <w:t>of</w:t>
      </w:r>
      <w:r>
        <w:rPr>
          <w:spacing w:val="-6"/>
          <w:w w:val="105"/>
        </w:rPr>
        <w:t xml:space="preserve"> </w:t>
      </w:r>
      <w:r>
        <w:rPr>
          <w:w w:val="105"/>
        </w:rPr>
        <w:t>machine</w:t>
      </w:r>
      <w:r>
        <w:rPr>
          <w:spacing w:val="-11"/>
          <w:w w:val="105"/>
        </w:rPr>
        <w:t xml:space="preserve"> </w:t>
      </w:r>
      <w:r>
        <w:rPr>
          <w:w w:val="105"/>
        </w:rPr>
        <w:t>learning algorithms for home price prediction in Python. We explore the strengths and weaknesses of different models and justify our choice.</w:t>
      </w:r>
    </w:p>
    <w:p>
      <w:pPr>
        <w:pStyle w:val="5"/>
        <w:numPr>
          <w:ilvl w:val="1"/>
          <w:numId w:val="2"/>
        </w:numPr>
        <w:tabs>
          <w:tab w:val="left" w:pos="4751"/>
        </w:tabs>
        <w:spacing w:before="286" w:after="0" w:line="240" w:lineRule="auto"/>
        <w:ind w:left="4751" w:right="0" w:hanging="425"/>
        <w:jc w:val="left"/>
        <w:rPr>
          <w:u w:val="none"/>
        </w:rPr>
      </w:pPr>
      <w:r>
        <w:rPr>
          <w:spacing w:val="-2"/>
          <w:u w:val="single"/>
        </w:rPr>
        <w:t xml:space="preserve"> </w:t>
      </w:r>
      <w:r>
        <w:rPr>
          <w:u w:val="single"/>
        </w:rPr>
        <w:t>Model</w:t>
      </w:r>
      <w:r>
        <w:rPr>
          <w:spacing w:val="-8"/>
          <w:u w:val="single"/>
        </w:rPr>
        <w:t xml:space="preserve"> </w:t>
      </w:r>
      <w:r>
        <w:rPr>
          <w:spacing w:val="-2"/>
          <w:u w:val="single"/>
        </w:rPr>
        <w:t>Training</w:t>
      </w:r>
    </w:p>
    <w:p>
      <w:pPr>
        <w:pStyle w:val="11"/>
        <w:spacing w:before="8" w:line="252" w:lineRule="auto"/>
        <w:ind w:left="602" w:right="1262"/>
        <w:jc w:val="both"/>
      </w:pPr>
      <w:r>
        <w:rPr>
          <w:w w:val="105"/>
        </w:rPr>
        <w:t>General</w:t>
      </w:r>
      <w:r>
        <w:rPr>
          <w:spacing w:val="-12"/>
          <w:w w:val="105"/>
        </w:rPr>
        <w:t xml:space="preserve"> </w:t>
      </w:r>
      <w:r>
        <w:rPr>
          <w:w w:val="105"/>
        </w:rPr>
        <w:t>overview</w:t>
      </w:r>
      <w:r>
        <w:rPr>
          <w:spacing w:val="-5"/>
          <w:w w:val="105"/>
        </w:rPr>
        <w:t xml:space="preserve"> </w:t>
      </w:r>
      <w:r>
        <w:rPr>
          <w:w w:val="105"/>
        </w:rPr>
        <w:t>of</w:t>
      </w:r>
      <w:r>
        <w:rPr>
          <w:spacing w:val="-8"/>
          <w:w w:val="105"/>
        </w:rPr>
        <w:t xml:space="preserve"> </w:t>
      </w:r>
      <w:r>
        <w:rPr>
          <w:w w:val="105"/>
        </w:rPr>
        <w:t>the</w:t>
      </w:r>
      <w:r>
        <w:rPr>
          <w:spacing w:val="-8"/>
          <w:w w:val="105"/>
        </w:rPr>
        <w:t xml:space="preserve"> </w:t>
      </w:r>
      <w:r>
        <w:rPr>
          <w:w w:val="105"/>
        </w:rPr>
        <w:t>process</w:t>
      </w:r>
      <w:r>
        <w:rPr>
          <w:spacing w:val="-7"/>
          <w:w w:val="105"/>
        </w:rPr>
        <w:t xml:space="preserve"> </w:t>
      </w:r>
      <w:r>
        <w:rPr>
          <w:w w:val="105"/>
        </w:rPr>
        <w:t>of</w:t>
      </w:r>
      <w:r>
        <w:rPr>
          <w:spacing w:val="-8"/>
          <w:w w:val="105"/>
        </w:rPr>
        <w:t xml:space="preserve"> </w:t>
      </w:r>
      <w:r>
        <w:rPr>
          <w:w w:val="105"/>
        </w:rPr>
        <w:t>training</w:t>
      </w:r>
      <w:r>
        <w:rPr>
          <w:spacing w:val="-14"/>
          <w:w w:val="105"/>
        </w:rPr>
        <w:t xml:space="preserve"> </w:t>
      </w:r>
      <w:r>
        <w:rPr>
          <w:w w:val="105"/>
        </w:rPr>
        <w:t>the</w:t>
      </w:r>
      <w:r>
        <w:rPr>
          <w:spacing w:val="-8"/>
          <w:w w:val="105"/>
        </w:rPr>
        <w:t xml:space="preserve"> </w:t>
      </w:r>
      <w:r>
        <w:rPr>
          <w:w w:val="105"/>
        </w:rPr>
        <w:t>selected</w:t>
      </w:r>
      <w:r>
        <w:rPr>
          <w:spacing w:val="-9"/>
          <w:w w:val="105"/>
        </w:rPr>
        <w:t xml:space="preserve"> </w:t>
      </w:r>
      <w:r>
        <w:rPr>
          <w:w w:val="105"/>
        </w:rPr>
        <w:t>machine</w:t>
      </w:r>
      <w:r>
        <w:rPr>
          <w:spacing w:val="-13"/>
          <w:w w:val="105"/>
        </w:rPr>
        <w:t xml:space="preserve"> </w:t>
      </w:r>
      <w:r>
        <w:rPr>
          <w:w w:val="105"/>
        </w:rPr>
        <w:t>learning</w:t>
      </w:r>
      <w:r>
        <w:rPr>
          <w:spacing w:val="-14"/>
          <w:w w:val="105"/>
        </w:rPr>
        <w:t xml:space="preserve"> </w:t>
      </w:r>
      <w:r>
        <w:rPr>
          <w:w w:val="105"/>
        </w:rPr>
        <w:t>model(s).</w:t>
      </w:r>
      <w:r>
        <w:rPr>
          <w:spacing w:val="-7"/>
          <w:w w:val="105"/>
        </w:rPr>
        <w:t xml:space="preserve"> </w:t>
      </w:r>
      <w:r>
        <w:rPr>
          <w:w w:val="105"/>
        </w:rPr>
        <w:t>This section</w:t>
      </w:r>
      <w:r>
        <w:rPr>
          <w:spacing w:val="-10"/>
          <w:w w:val="105"/>
        </w:rPr>
        <w:t xml:space="preserve"> </w:t>
      </w:r>
      <w:r>
        <w:rPr>
          <w:w w:val="105"/>
        </w:rPr>
        <w:t>outlines</w:t>
      </w:r>
      <w:r>
        <w:rPr>
          <w:spacing w:val="-6"/>
          <w:w w:val="105"/>
        </w:rPr>
        <w:t xml:space="preserve"> </w:t>
      </w:r>
      <w:r>
        <w:rPr>
          <w:w w:val="105"/>
        </w:rPr>
        <w:t>the</w:t>
      </w:r>
      <w:r>
        <w:rPr>
          <w:spacing w:val="-13"/>
          <w:w w:val="105"/>
        </w:rPr>
        <w:t xml:space="preserve"> </w:t>
      </w:r>
      <w:r>
        <w:rPr>
          <w:w w:val="105"/>
        </w:rPr>
        <w:t>training</w:t>
      </w:r>
      <w:r>
        <w:rPr>
          <w:spacing w:val="-9"/>
          <w:w w:val="105"/>
        </w:rPr>
        <w:t xml:space="preserve"> </w:t>
      </w:r>
      <w:r>
        <w:rPr>
          <w:w w:val="105"/>
        </w:rPr>
        <w:t>dataset,</w:t>
      </w:r>
      <w:r>
        <w:rPr>
          <w:spacing w:val="-7"/>
          <w:w w:val="105"/>
        </w:rPr>
        <w:t xml:space="preserve"> </w:t>
      </w:r>
      <w:r>
        <w:rPr>
          <w:w w:val="105"/>
        </w:rPr>
        <w:t>model</w:t>
      </w:r>
      <w:r>
        <w:rPr>
          <w:spacing w:val="-11"/>
          <w:w w:val="105"/>
        </w:rPr>
        <w:t xml:space="preserve"> </w:t>
      </w:r>
      <w:r>
        <w:rPr>
          <w:w w:val="105"/>
        </w:rPr>
        <w:t>training</w:t>
      </w:r>
      <w:r>
        <w:rPr>
          <w:spacing w:val="-9"/>
          <w:w w:val="105"/>
        </w:rPr>
        <w:t xml:space="preserve"> </w:t>
      </w:r>
      <w:r>
        <w:rPr>
          <w:w w:val="105"/>
        </w:rPr>
        <w:t>parameters,</w:t>
      </w:r>
      <w:r>
        <w:rPr>
          <w:spacing w:val="-13"/>
          <w:w w:val="105"/>
        </w:rPr>
        <w:t xml:space="preserve"> </w:t>
      </w:r>
      <w:r>
        <w:rPr>
          <w:w w:val="105"/>
        </w:rPr>
        <w:t>and</w:t>
      </w:r>
      <w:r>
        <w:rPr>
          <w:spacing w:val="-9"/>
          <w:w w:val="105"/>
        </w:rPr>
        <w:t xml:space="preserve"> </w:t>
      </w:r>
      <w:r>
        <w:rPr>
          <w:w w:val="105"/>
        </w:rPr>
        <w:t>the</w:t>
      </w:r>
      <w:r>
        <w:rPr>
          <w:spacing w:val="-13"/>
          <w:w w:val="105"/>
        </w:rPr>
        <w:t xml:space="preserve"> </w:t>
      </w:r>
      <w:r>
        <w:rPr>
          <w:w w:val="105"/>
        </w:rPr>
        <w:t>overall</w:t>
      </w:r>
      <w:r>
        <w:rPr>
          <w:spacing w:val="-11"/>
          <w:w w:val="105"/>
        </w:rPr>
        <w:t xml:space="preserve"> </w:t>
      </w:r>
      <w:r>
        <w:rPr>
          <w:w w:val="105"/>
        </w:rPr>
        <w:t xml:space="preserve">training </w:t>
      </w:r>
      <w:r>
        <w:rPr>
          <w:spacing w:val="-2"/>
          <w:w w:val="105"/>
        </w:rPr>
        <w:t>methodology.</w:t>
      </w:r>
    </w:p>
    <w:p>
      <w:pPr>
        <w:pStyle w:val="5"/>
        <w:numPr>
          <w:ilvl w:val="1"/>
          <w:numId w:val="2"/>
        </w:numPr>
        <w:tabs>
          <w:tab w:val="left" w:pos="4045"/>
        </w:tabs>
        <w:spacing w:before="286" w:after="0" w:line="240" w:lineRule="auto"/>
        <w:ind w:left="4045" w:right="0" w:hanging="425"/>
        <w:jc w:val="left"/>
        <w:rPr>
          <w:u w:val="none"/>
        </w:rPr>
      </w:pPr>
      <w:r>
        <w:rPr>
          <w:spacing w:val="-7"/>
          <w:u w:val="single"/>
        </w:rPr>
        <w:t xml:space="preserve"> </w:t>
      </w:r>
      <w:r>
        <w:rPr>
          <w:u w:val="single"/>
        </w:rPr>
        <w:t>Model</w:t>
      </w:r>
      <w:r>
        <w:rPr>
          <w:spacing w:val="-8"/>
          <w:u w:val="single"/>
        </w:rPr>
        <w:t xml:space="preserve"> </w:t>
      </w:r>
      <w:r>
        <w:rPr>
          <w:u w:val="single"/>
        </w:rPr>
        <w:t>Evaluation</w:t>
      </w:r>
      <w:r>
        <w:rPr>
          <w:spacing w:val="-13"/>
          <w:u w:val="single"/>
        </w:rPr>
        <w:t xml:space="preserve"> </w:t>
      </w:r>
      <w:r>
        <w:rPr>
          <w:spacing w:val="-2"/>
          <w:u w:val="single"/>
        </w:rPr>
        <w:t>Metrics</w:t>
      </w:r>
    </w:p>
    <w:p>
      <w:pPr>
        <w:pStyle w:val="11"/>
        <w:spacing w:before="8" w:line="252" w:lineRule="auto"/>
        <w:ind w:left="602" w:right="1137"/>
      </w:pPr>
      <w:r>
        <w:rPr>
          <w:w w:val="105"/>
        </w:rPr>
        <w:t>This section discusses the metrics used to evaluate the performance of</w:t>
      </w:r>
      <w:r>
        <w:rPr>
          <w:spacing w:val="-1"/>
          <w:w w:val="105"/>
        </w:rPr>
        <w:t xml:space="preserve"> </w:t>
      </w:r>
      <w:r>
        <w:rPr>
          <w:w w:val="105"/>
        </w:rPr>
        <w:t>the machine learning</w:t>
      </w:r>
      <w:r>
        <w:rPr>
          <w:spacing w:val="-12"/>
          <w:w w:val="105"/>
        </w:rPr>
        <w:t xml:space="preserve"> </w:t>
      </w:r>
      <w:r>
        <w:rPr>
          <w:w w:val="105"/>
        </w:rPr>
        <w:t>models.</w:t>
      </w:r>
      <w:r>
        <w:rPr>
          <w:spacing w:val="-10"/>
          <w:w w:val="105"/>
        </w:rPr>
        <w:t xml:space="preserve"> </w:t>
      </w:r>
      <w:r>
        <w:rPr>
          <w:w w:val="105"/>
        </w:rPr>
        <w:t>It</w:t>
      </w:r>
      <w:r>
        <w:rPr>
          <w:spacing w:val="-11"/>
          <w:w w:val="105"/>
        </w:rPr>
        <w:t xml:space="preserve"> </w:t>
      </w:r>
      <w:r>
        <w:rPr>
          <w:w w:val="105"/>
        </w:rPr>
        <w:t>covers</w:t>
      </w:r>
      <w:r>
        <w:rPr>
          <w:spacing w:val="-9"/>
          <w:w w:val="105"/>
        </w:rPr>
        <w:t xml:space="preserve"> </w:t>
      </w:r>
      <w:r>
        <w:rPr>
          <w:w w:val="105"/>
        </w:rPr>
        <w:t>accuracy,</w:t>
      </w:r>
      <w:r>
        <w:rPr>
          <w:spacing w:val="-5"/>
          <w:w w:val="105"/>
        </w:rPr>
        <w:t xml:space="preserve"> </w:t>
      </w:r>
      <w:r>
        <w:rPr>
          <w:w w:val="105"/>
        </w:rPr>
        <w:t>precision,</w:t>
      </w:r>
      <w:r>
        <w:rPr>
          <w:spacing w:val="-11"/>
          <w:w w:val="105"/>
        </w:rPr>
        <w:t xml:space="preserve"> </w:t>
      </w:r>
      <w:r>
        <w:rPr>
          <w:w w:val="105"/>
        </w:rPr>
        <w:t>recall,</w:t>
      </w:r>
      <w:r>
        <w:rPr>
          <w:spacing w:val="-11"/>
          <w:w w:val="105"/>
        </w:rPr>
        <w:t xml:space="preserve"> </w:t>
      </w:r>
      <w:r>
        <w:rPr>
          <w:w w:val="105"/>
        </w:rPr>
        <w:t>and</w:t>
      </w:r>
      <w:r>
        <w:rPr>
          <w:spacing w:val="-7"/>
          <w:w w:val="105"/>
        </w:rPr>
        <w:t xml:space="preserve"> </w:t>
      </w:r>
      <w:r>
        <w:rPr>
          <w:w w:val="105"/>
        </w:rPr>
        <w:t>other</w:t>
      </w:r>
      <w:r>
        <w:rPr>
          <w:spacing w:val="-7"/>
          <w:w w:val="105"/>
        </w:rPr>
        <w:t xml:space="preserve"> </w:t>
      </w:r>
      <w:r>
        <w:rPr>
          <w:w w:val="105"/>
        </w:rPr>
        <w:t>relevant</w:t>
      </w:r>
      <w:r>
        <w:rPr>
          <w:spacing w:val="-11"/>
          <w:w w:val="105"/>
        </w:rPr>
        <w:t xml:space="preserve"> </w:t>
      </w:r>
      <w:r>
        <w:rPr>
          <w:w w:val="105"/>
        </w:rPr>
        <w:t>metrics</w:t>
      </w:r>
      <w:r>
        <w:rPr>
          <w:spacing w:val="-9"/>
          <w:w w:val="105"/>
        </w:rPr>
        <w:t xml:space="preserve"> </w:t>
      </w:r>
      <w:r>
        <w:rPr>
          <w:w w:val="105"/>
        </w:rPr>
        <w:t>to</w:t>
      </w:r>
      <w:r>
        <w:rPr>
          <w:spacing w:val="-12"/>
          <w:w w:val="105"/>
        </w:rPr>
        <w:t xml:space="preserve"> </w:t>
      </w:r>
      <w:r>
        <w:rPr>
          <w:w w:val="105"/>
        </w:rPr>
        <w:t>assess the effectiveness of the model.</w:t>
      </w:r>
    </w:p>
    <w:p>
      <w:pPr>
        <w:pStyle w:val="5"/>
        <w:numPr>
          <w:ilvl w:val="1"/>
          <w:numId w:val="2"/>
        </w:numPr>
        <w:tabs>
          <w:tab w:val="left" w:pos="4132"/>
        </w:tabs>
        <w:spacing w:before="286" w:after="0" w:line="240" w:lineRule="auto"/>
        <w:ind w:left="4132" w:right="0" w:hanging="425"/>
        <w:jc w:val="left"/>
        <w:rPr>
          <w:u w:val="none"/>
        </w:rPr>
      </w:pPr>
      <w:r>
        <w:rPr>
          <w:u w:val="single"/>
        </w:rPr>
        <w:t xml:space="preserve"> </w:t>
      </w:r>
      <w:r>
        <w:rPr>
          <w:spacing w:val="-2"/>
          <w:u w:val="single"/>
        </w:rPr>
        <w:t>Hyperparameter</w:t>
      </w:r>
      <w:r>
        <w:rPr>
          <w:spacing w:val="-1"/>
          <w:u w:val="single"/>
        </w:rPr>
        <w:t xml:space="preserve"> </w:t>
      </w:r>
      <w:r>
        <w:rPr>
          <w:spacing w:val="-2"/>
          <w:u w:val="single"/>
        </w:rPr>
        <w:t>Tuning</w:t>
      </w:r>
    </w:p>
    <w:p>
      <w:pPr>
        <w:pStyle w:val="14"/>
        <w:numPr>
          <w:ilvl w:val="2"/>
          <w:numId w:val="2"/>
        </w:numPr>
        <w:tabs>
          <w:tab w:val="left" w:pos="3942"/>
          <w:tab w:val="left" w:pos="5595"/>
        </w:tabs>
        <w:spacing w:before="76" w:after="0" w:line="242" w:lineRule="auto"/>
        <w:ind w:left="5595" w:right="1687" w:hanging="2299"/>
        <w:jc w:val="left"/>
        <w:rPr>
          <w:sz w:val="28"/>
        </w:rPr>
      </w:pPr>
      <w:r>
        <w:rPr>
          <w:sz w:val="28"/>
        </w:rPr>
        <w:t>Subsection</w:t>
      </w:r>
      <w:r>
        <w:rPr>
          <w:spacing w:val="-8"/>
          <w:sz w:val="28"/>
        </w:rPr>
        <w:t xml:space="preserve"> </w:t>
      </w:r>
      <w:r>
        <w:rPr>
          <w:sz w:val="28"/>
        </w:rPr>
        <w:t>Heading:</w:t>
      </w:r>
      <w:r>
        <w:rPr>
          <w:spacing w:val="-10"/>
          <w:sz w:val="28"/>
        </w:rPr>
        <w:t xml:space="preserve"> </w:t>
      </w:r>
      <w:r>
        <w:rPr>
          <w:sz w:val="28"/>
        </w:rPr>
        <w:t>Optimization</w:t>
      </w:r>
      <w:r>
        <w:rPr>
          <w:spacing w:val="-8"/>
          <w:sz w:val="28"/>
        </w:rPr>
        <w:t xml:space="preserve"> </w:t>
      </w:r>
      <w:r>
        <w:rPr>
          <w:sz w:val="28"/>
        </w:rPr>
        <w:t>for</w:t>
      </w:r>
      <w:r>
        <w:rPr>
          <w:spacing w:val="-4"/>
          <w:sz w:val="28"/>
        </w:rPr>
        <w:t xml:space="preserve"> </w:t>
      </w:r>
      <w:r>
        <w:rPr>
          <w:sz w:val="28"/>
        </w:rPr>
        <w:t xml:space="preserve">Model </w:t>
      </w:r>
      <w:r>
        <w:rPr>
          <w:spacing w:val="-2"/>
          <w:sz w:val="28"/>
        </w:rPr>
        <w:t>Performance</w:t>
      </w:r>
    </w:p>
    <w:p>
      <w:pPr>
        <w:pStyle w:val="11"/>
        <w:spacing w:before="8" w:line="249" w:lineRule="auto"/>
        <w:ind w:left="602"/>
      </w:pPr>
      <w:r>
        <w:rPr>
          <w:w w:val="105"/>
        </w:rPr>
        <w:t>Detailing</w:t>
      </w:r>
      <w:r>
        <w:rPr>
          <w:spacing w:val="-16"/>
          <w:w w:val="105"/>
        </w:rPr>
        <w:t xml:space="preserve"> </w:t>
      </w:r>
      <w:r>
        <w:rPr>
          <w:w w:val="105"/>
        </w:rPr>
        <w:t>the</w:t>
      </w:r>
      <w:r>
        <w:rPr>
          <w:spacing w:val="-9"/>
          <w:w w:val="105"/>
        </w:rPr>
        <w:t xml:space="preserve"> </w:t>
      </w:r>
      <w:r>
        <w:rPr>
          <w:w w:val="105"/>
        </w:rPr>
        <w:t>optimization</w:t>
      </w:r>
      <w:r>
        <w:rPr>
          <w:spacing w:val="-12"/>
          <w:w w:val="105"/>
        </w:rPr>
        <w:t xml:space="preserve"> </w:t>
      </w:r>
      <w:r>
        <w:rPr>
          <w:w w:val="105"/>
        </w:rPr>
        <w:t>process,</w:t>
      </w:r>
      <w:r>
        <w:rPr>
          <w:spacing w:val="-15"/>
          <w:w w:val="105"/>
        </w:rPr>
        <w:t xml:space="preserve"> </w:t>
      </w:r>
      <w:r>
        <w:rPr>
          <w:w w:val="105"/>
        </w:rPr>
        <w:t>this</w:t>
      </w:r>
      <w:r>
        <w:rPr>
          <w:spacing w:val="-8"/>
          <w:w w:val="105"/>
        </w:rPr>
        <w:t xml:space="preserve"> </w:t>
      </w:r>
      <w:r>
        <w:rPr>
          <w:w w:val="105"/>
        </w:rPr>
        <w:t>subsection</w:t>
      </w:r>
      <w:r>
        <w:rPr>
          <w:spacing w:val="-12"/>
          <w:w w:val="105"/>
        </w:rPr>
        <w:t xml:space="preserve"> </w:t>
      </w:r>
      <w:r>
        <w:rPr>
          <w:w w:val="105"/>
        </w:rPr>
        <w:t>explains</w:t>
      </w:r>
      <w:r>
        <w:rPr>
          <w:spacing w:val="-8"/>
          <w:w w:val="105"/>
        </w:rPr>
        <w:t xml:space="preserve"> </w:t>
      </w:r>
      <w:r>
        <w:rPr>
          <w:w w:val="105"/>
        </w:rPr>
        <w:t>the</w:t>
      </w:r>
      <w:r>
        <w:rPr>
          <w:spacing w:val="-15"/>
          <w:w w:val="105"/>
        </w:rPr>
        <w:t xml:space="preserve"> </w:t>
      </w:r>
      <w:r>
        <w:rPr>
          <w:w w:val="105"/>
        </w:rPr>
        <w:t>adjustments</w:t>
      </w:r>
      <w:r>
        <w:rPr>
          <w:spacing w:val="-8"/>
          <w:w w:val="105"/>
        </w:rPr>
        <w:t xml:space="preserve"> </w:t>
      </w:r>
      <w:r>
        <w:rPr>
          <w:w w:val="105"/>
        </w:rPr>
        <w:t>made</w:t>
      </w:r>
      <w:r>
        <w:rPr>
          <w:spacing w:val="-10"/>
          <w:w w:val="105"/>
        </w:rPr>
        <w:t xml:space="preserve"> </w:t>
      </w:r>
      <w:r>
        <w:rPr>
          <w:w w:val="105"/>
        </w:rPr>
        <w:t>to hyperparameters to improve the model's performance in predicting home prices.</w:t>
      </w:r>
    </w:p>
    <w:p>
      <w:pPr>
        <w:spacing w:after="0" w:line="249" w:lineRule="auto"/>
        <w:sectPr>
          <w:pgSz w:w="11910" w:h="16850"/>
          <w:pgMar w:top="920" w:right="260" w:bottom="280" w:left="500" w:header="720" w:footer="720" w:gutter="0"/>
          <w:cols w:space="720" w:num="1"/>
        </w:sectPr>
      </w:pPr>
    </w:p>
    <w:p>
      <w:pPr>
        <w:pStyle w:val="11"/>
        <w:spacing w:before="84" w:line="252" w:lineRule="auto"/>
        <w:ind w:left="602" w:right="1137"/>
      </w:pPr>
      <w:r>
        <w:rPr>
          <w:w w:val="105"/>
        </w:rPr>
        <w:t>This chapter lays the</w:t>
      </w:r>
      <w:r>
        <w:rPr>
          <w:spacing w:val="-2"/>
          <w:w w:val="105"/>
        </w:rPr>
        <w:t xml:space="preserve"> </w:t>
      </w:r>
      <w:r>
        <w:rPr>
          <w:w w:val="105"/>
        </w:rPr>
        <w:t>foundation for the subsequent phases of the project, providing</w:t>
      </w:r>
      <w:r>
        <w:rPr>
          <w:spacing w:val="-3"/>
          <w:w w:val="105"/>
        </w:rPr>
        <w:t xml:space="preserve"> </w:t>
      </w:r>
      <w:r>
        <w:rPr>
          <w:w w:val="105"/>
        </w:rPr>
        <w:t>a comprehensive</w:t>
      </w:r>
      <w:r>
        <w:rPr>
          <w:spacing w:val="-13"/>
          <w:w w:val="105"/>
        </w:rPr>
        <w:t xml:space="preserve"> </w:t>
      </w:r>
      <w:r>
        <w:rPr>
          <w:w w:val="105"/>
        </w:rPr>
        <w:t>understanding</w:t>
      </w:r>
      <w:r>
        <w:rPr>
          <w:spacing w:val="-8"/>
          <w:w w:val="105"/>
        </w:rPr>
        <w:t xml:space="preserve"> </w:t>
      </w:r>
      <w:r>
        <w:rPr>
          <w:w w:val="105"/>
        </w:rPr>
        <w:t>of</w:t>
      </w:r>
      <w:r>
        <w:rPr>
          <w:spacing w:val="-13"/>
          <w:w w:val="105"/>
        </w:rPr>
        <w:t xml:space="preserve"> </w:t>
      </w:r>
      <w:r>
        <w:rPr>
          <w:w w:val="105"/>
        </w:rPr>
        <w:t>the</w:t>
      </w:r>
      <w:r>
        <w:rPr>
          <w:spacing w:val="-13"/>
          <w:w w:val="105"/>
        </w:rPr>
        <w:t xml:space="preserve"> </w:t>
      </w:r>
      <w:r>
        <w:rPr>
          <w:w w:val="105"/>
        </w:rPr>
        <w:t>problem,</w:t>
      </w:r>
      <w:r>
        <w:rPr>
          <w:spacing w:val="-13"/>
          <w:w w:val="105"/>
        </w:rPr>
        <w:t xml:space="preserve"> </w:t>
      </w:r>
      <w:r>
        <w:rPr>
          <w:w w:val="105"/>
        </w:rPr>
        <w:t>data,</w:t>
      </w:r>
      <w:r>
        <w:rPr>
          <w:spacing w:val="-13"/>
          <w:w w:val="105"/>
        </w:rPr>
        <w:t xml:space="preserve"> </w:t>
      </w:r>
      <w:r>
        <w:rPr>
          <w:w w:val="105"/>
        </w:rPr>
        <w:t>and</w:t>
      </w:r>
      <w:r>
        <w:rPr>
          <w:spacing w:val="-8"/>
          <w:w w:val="105"/>
        </w:rPr>
        <w:t xml:space="preserve"> </w:t>
      </w:r>
      <w:r>
        <w:rPr>
          <w:w w:val="105"/>
        </w:rPr>
        <w:t>the</w:t>
      </w:r>
      <w:r>
        <w:rPr>
          <w:spacing w:val="-7"/>
          <w:w w:val="105"/>
        </w:rPr>
        <w:t xml:space="preserve"> </w:t>
      </w:r>
      <w:r>
        <w:rPr>
          <w:w w:val="105"/>
        </w:rPr>
        <w:t>chosen</w:t>
      </w:r>
      <w:r>
        <w:rPr>
          <w:spacing w:val="-4"/>
          <w:w w:val="105"/>
        </w:rPr>
        <w:t xml:space="preserve"> </w:t>
      </w:r>
      <w:r>
        <w:rPr>
          <w:w w:val="105"/>
        </w:rPr>
        <w:t>approach</w:t>
      </w:r>
      <w:r>
        <w:rPr>
          <w:spacing w:val="-9"/>
          <w:w w:val="105"/>
        </w:rPr>
        <w:t xml:space="preserve"> </w:t>
      </w:r>
      <w:r>
        <w:rPr>
          <w:w w:val="105"/>
        </w:rPr>
        <w:t>for</w:t>
      </w:r>
      <w:r>
        <w:rPr>
          <w:spacing w:val="-8"/>
          <w:w w:val="105"/>
        </w:rPr>
        <w:t xml:space="preserve"> </w:t>
      </w:r>
      <w:r>
        <w:rPr>
          <w:w w:val="105"/>
        </w:rPr>
        <w:t>home price prediction using machine learning in Python.</w:t>
      </w:r>
    </w:p>
    <w:p>
      <w:pPr>
        <w:pStyle w:val="11"/>
      </w:pPr>
    </w:p>
    <w:p>
      <w:pPr>
        <w:pStyle w:val="11"/>
        <w:spacing w:before="2"/>
      </w:pPr>
    </w:p>
    <w:p>
      <w:pPr>
        <w:pStyle w:val="4"/>
        <w:ind w:left="3945"/>
      </w:pPr>
      <w:r>
        <w:t>Chapter</w:t>
      </w:r>
      <w:r>
        <w:rPr>
          <w:spacing w:val="39"/>
        </w:rPr>
        <w:t xml:space="preserve"> </w:t>
      </w:r>
      <w:r>
        <w:t>3:</w:t>
      </w:r>
      <w:r>
        <w:rPr>
          <w:spacing w:val="26"/>
        </w:rPr>
        <w:t xml:space="preserve"> </w:t>
      </w:r>
      <w:r>
        <w:t>Project</w:t>
      </w:r>
      <w:r>
        <w:rPr>
          <w:spacing w:val="23"/>
        </w:rPr>
        <w:t xml:space="preserve"> </w:t>
      </w:r>
      <w:r>
        <w:t>Work</w:t>
      </w:r>
      <w:r>
        <w:rPr>
          <w:spacing w:val="29"/>
        </w:rPr>
        <w:t xml:space="preserve"> </w:t>
      </w:r>
      <w:r>
        <w:t>Part-</w:t>
      </w:r>
      <w:r>
        <w:rPr>
          <w:spacing w:val="-10"/>
        </w:rPr>
        <w:t>I</w:t>
      </w:r>
    </w:p>
    <w:p>
      <w:pPr>
        <w:pStyle w:val="5"/>
        <w:numPr>
          <w:ilvl w:val="1"/>
          <w:numId w:val="3"/>
        </w:numPr>
        <w:tabs>
          <w:tab w:val="left" w:pos="5277"/>
        </w:tabs>
        <w:spacing w:before="88" w:after="0" w:line="240" w:lineRule="auto"/>
        <w:ind w:left="5277" w:right="0" w:hanging="425"/>
        <w:jc w:val="left"/>
        <w:rPr>
          <w:u w:val="none"/>
        </w:rPr>
      </w:pPr>
      <w:r>
        <w:rPr>
          <w:spacing w:val="2"/>
          <w:u w:val="single"/>
        </w:rPr>
        <w:t xml:space="preserve"> </w:t>
      </w:r>
      <w:r>
        <w:rPr>
          <w:spacing w:val="-2"/>
          <w:u w:val="single"/>
        </w:rPr>
        <w:t>General</w:t>
      </w:r>
    </w:p>
    <w:p>
      <w:pPr>
        <w:pStyle w:val="11"/>
        <w:spacing w:before="8" w:line="252" w:lineRule="auto"/>
        <w:ind w:left="602" w:right="1137"/>
      </w:pPr>
      <w:r>
        <w:rPr>
          <w:w w:val="105"/>
        </w:rPr>
        <w:t>In</w:t>
      </w:r>
      <w:r>
        <w:rPr>
          <w:spacing w:val="-7"/>
          <w:w w:val="105"/>
        </w:rPr>
        <w:t xml:space="preserve"> </w:t>
      </w:r>
      <w:r>
        <w:rPr>
          <w:w w:val="105"/>
        </w:rPr>
        <w:t>this</w:t>
      </w:r>
      <w:r>
        <w:rPr>
          <w:spacing w:val="-9"/>
          <w:w w:val="105"/>
        </w:rPr>
        <w:t xml:space="preserve"> </w:t>
      </w:r>
      <w:r>
        <w:rPr>
          <w:w w:val="105"/>
        </w:rPr>
        <w:t>chapter,</w:t>
      </w:r>
      <w:r>
        <w:rPr>
          <w:spacing w:val="-11"/>
          <w:w w:val="105"/>
        </w:rPr>
        <w:t xml:space="preserve"> </w:t>
      </w:r>
      <w:r>
        <w:rPr>
          <w:w w:val="105"/>
        </w:rPr>
        <w:t>the</w:t>
      </w:r>
      <w:r>
        <w:rPr>
          <w:spacing w:val="-4"/>
          <w:w w:val="105"/>
        </w:rPr>
        <w:t xml:space="preserve"> </w:t>
      </w:r>
      <w:r>
        <w:rPr>
          <w:w w:val="105"/>
        </w:rPr>
        <w:t>focus</w:t>
      </w:r>
      <w:r>
        <w:rPr>
          <w:spacing w:val="-9"/>
          <w:w w:val="105"/>
        </w:rPr>
        <w:t xml:space="preserve"> </w:t>
      </w:r>
      <w:r>
        <w:rPr>
          <w:w w:val="105"/>
        </w:rPr>
        <w:t>is</w:t>
      </w:r>
      <w:r>
        <w:rPr>
          <w:spacing w:val="-4"/>
          <w:w w:val="105"/>
        </w:rPr>
        <w:t xml:space="preserve"> </w:t>
      </w:r>
      <w:r>
        <w:rPr>
          <w:w w:val="105"/>
        </w:rPr>
        <w:t>on</w:t>
      </w:r>
      <w:r>
        <w:rPr>
          <w:spacing w:val="-7"/>
          <w:w w:val="105"/>
        </w:rPr>
        <w:t xml:space="preserve"> </w:t>
      </w:r>
      <w:r>
        <w:rPr>
          <w:w w:val="105"/>
        </w:rPr>
        <w:t>the</w:t>
      </w:r>
      <w:r>
        <w:rPr>
          <w:spacing w:val="-4"/>
          <w:w w:val="105"/>
        </w:rPr>
        <w:t xml:space="preserve"> </w:t>
      </w:r>
      <w:r>
        <w:rPr>
          <w:w w:val="105"/>
        </w:rPr>
        <w:t>initial</w:t>
      </w:r>
      <w:r>
        <w:rPr>
          <w:spacing w:val="-9"/>
          <w:w w:val="105"/>
        </w:rPr>
        <w:t xml:space="preserve"> </w:t>
      </w:r>
      <w:r>
        <w:rPr>
          <w:w w:val="105"/>
        </w:rPr>
        <w:t>stages</w:t>
      </w:r>
      <w:r>
        <w:rPr>
          <w:spacing w:val="-9"/>
          <w:w w:val="105"/>
        </w:rPr>
        <w:t xml:space="preserve"> </w:t>
      </w:r>
      <w:r>
        <w:rPr>
          <w:w w:val="105"/>
        </w:rPr>
        <w:t>of</w:t>
      </w:r>
      <w:r>
        <w:rPr>
          <w:spacing w:val="-12"/>
          <w:w w:val="105"/>
        </w:rPr>
        <w:t xml:space="preserve"> </w:t>
      </w:r>
      <w:r>
        <w:rPr>
          <w:w w:val="105"/>
        </w:rPr>
        <w:t>the</w:t>
      </w:r>
      <w:r>
        <w:rPr>
          <w:spacing w:val="-11"/>
          <w:w w:val="105"/>
        </w:rPr>
        <w:t xml:space="preserve"> </w:t>
      </w:r>
      <w:r>
        <w:rPr>
          <w:w w:val="105"/>
        </w:rPr>
        <w:t>project</w:t>
      </w:r>
      <w:r>
        <w:rPr>
          <w:spacing w:val="-11"/>
          <w:w w:val="105"/>
        </w:rPr>
        <w:t xml:space="preserve"> </w:t>
      </w:r>
      <w:r>
        <w:rPr>
          <w:w w:val="105"/>
        </w:rPr>
        <w:t>implementation,</w:t>
      </w:r>
      <w:r>
        <w:rPr>
          <w:spacing w:val="-11"/>
          <w:w w:val="105"/>
        </w:rPr>
        <w:t xml:space="preserve"> </w:t>
      </w:r>
      <w:r>
        <w:rPr>
          <w:w w:val="105"/>
        </w:rPr>
        <w:t>including data preprocessing, feature engineering, and model training. The goal is to lay the foundation for building</w:t>
      </w:r>
      <w:r>
        <w:rPr>
          <w:spacing w:val="-6"/>
          <w:w w:val="105"/>
        </w:rPr>
        <w:t xml:space="preserve"> </w:t>
      </w:r>
      <w:r>
        <w:rPr>
          <w:w w:val="105"/>
        </w:rPr>
        <w:t>an</w:t>
      </w:r>
      <w:r>
        <w:rPr>
          <w:spacing w:val="-1"/>
          <w:w w:val="105"/>
        </w:rPr>
        <w:t xml:space="preserve"> </w:t>
      </w:r>
      <w:r>
        <w:rPr>
          <w:w w:val="105"/>
        </w:rPr>
        <w:t>effective</w:t>
      </w:r>
      <w:r>
        <w:rPr>
          <w:spacing w:val="-5"/>
          <w:w w:val="105"/>
        </w:rPr>
        <w:t xml:space="preserve"> </w:t>
      </w:r>
      <w:r>
        <w:rPr>
          <w:w w:val="105"/>
        </w:rPr>
        <w:t>machine</w:t>
      </w:r>
      <w:r>
        <w:rPr>
          <w:spacing w:val="-5"/>
          <w:w w:val="105"/>
        </w:rPr>
        <w:t xml:space="preserve"> </w:t>
      </w:r>
      <w:r>
        <w:rPr>
          <w:w w:val="105"/>
        </w:rPr>
        <w:t>learning</w:t>
      </w:r>
      <w:r>
        <w:rPr>
          <w:spacing w:val="-6"/>
          <w:w w:val="105"/>
        </w:rPr>
        <w:t xml:space="preserve"> </w:t>
      </w:r>
      <w:r>
        <w:rPr>
          <w:w w:val="105"/>
        </w:rPr>
        <w:t>model for home</w:t>
      </w:r>
      <w:r>
        <w:rPr>
          <w:spacing w:val="-5"/>
          <w:w w:val="105"/>
        </w:rPr>
        <w:t xml:space="preserve"> </w:t>
      </w:r>
      <w:r>
        <w:rPr>
          <w:w w:val="105"/>
        </w:rPr>
        <w:t>price</w:t>
      </w:r>
      <w:r>
        <w:rPr>
          <w:spacing w:val="-5"/>
          <w:w w:val="105"/>
        </w:rPr>
        <w:t xml:space="preserve"> </w:t>
      </w:r>
      <w:r>
        <w:rPr>
          <w:w w:val="105"/>
        </w:rPr>
        <w:t>prediction.</w:t>
      </w:r>
    </w:p>
    <w:p>
      <w:pPr>
        <w:pStyle w:val="5"/>
        <w:numPr>
          <w:ilvl w:val="1"/>
          <w:numId w:val="3"/>
        </w:numPr>
        <w:tabs>
          <w:tab w:val="left" w:pos="4463"/>
        </w:tabs>
        <w:spacing w:before="287" w:after="0" w:line="240" w:lineRule="auto"/>
        <w:ind w:left="4463" w:right="0" w:hanging="425"/>
        <w:jc w:val="left"/>
        <w:rPr>
          <w:u w:val="none"/>
        </w:rPr>
      </w:pPr>
      <w:r>
        <w:rPr>
          <w:u w:val="single"/>
        </w:rPr>
        <w:t xml:space="preserve"> Data</w:t>
      </w:r>
      <w:r>
        <w:rPr>
          <w:spacing w:val="2"/>
          <w:u w:val="single"/>
        </w:rPr>
        <w:t xml:space="preserve"> </w:t>
      </w:r>
      <w:r>
        <w:rPr>
          <w:spacing w:val="-2"/>
          <w:u w:val="single"/>
        </w:rPr>
        <w:t>Preprocessing</w:t>
      </w:r>
    </w:p>
    <w:p>
      <w:pPr>
        <w:pStyle w:val="14"/>
        <w:numPr>
          <w:ilvl w:val="2"/>
          <w:numId w:val="3"/>
        </w:numPr>
        <w:tabs>
          <w:tab w:val="left" w:pos="5297"/>
        </w:tabs>
        <w:spacing w:before="76" w:after="0" w:line="240" w:lineRule="auto"/>
        <w:ind w:left="5297" w:right="0" w:hanging="646"/>
        <w:jc w:val="left"/>
        <w:rPr>
          <w:sz w:val="28"/>
        </w:rPr>
      </w:pPr>
      <w:r>
        <w:rPr>
          <w:sz w:val="28"/>
        </w:rPr>
        <w:t>Handling</w:t>
      </w:r>
      <w:r>
        <w:rPr>
          <w:spacing w:val="-5"/>
          <w:sz w:val="28"/>
        </w:rPr>
        <w:t xml:space="preserve"> </w:t>
      </w:r>
      <w:r>
        <w:rPr>
          <w:sz w:val="28"/>
        </w:rPr>
        <w:t>Missing</w:t>
      </w:r>
      <w:r>
        <w:rPr>
          <w:spacing w:val="-5"/>
          <w:sz w:val="28"/>
        </w:rPr>
        <w:t xml:space="preserve"> </w:t>
      </w:r>
      <w:r>
        <w:rPr>
          <w:spacing w:val="-4"/>
          <w:sz w:val="28"/>
        </w:rPr>
        <w:t>Data</w:t>
      </w:r>
    </w:p>
    <w:p>
      <w:pPr>
        <w:pStyle w:val="11"/>
        <w:spacing w:before="13" w:line="252" w:lineRule="auto"/>
        <w:ind w:left="602" w:right="1137"/>
      </w:pPr>
      <w:r>
        <w:rPr>
          <w:w w:val="105"/>
        </w:rPr>
        <w:t>The first step in data preprocessing involves addressing missing values in the dataset. Various</w:t>
      </w:r>
      <w:r>
        <w:rPr>
          <w:spacing w:val="-11"/>
          <w:w w:val="105"/>
        </w:rPr>
        <w:t xml:space="preserve"> </w:t>
      </w:r>
      <w:r>
        <w:rPr>
          <w:w w:val="105"/>
        </w:rPr>
        <w:t>strategies,</w:t>
      </w:r>
      <w:r>
        <w:rPr>
          <w:spacing w:val="-13"/>
          <w:w w:val="105"/>
        </w:rPr>
        <w:t xml:space="preserve"> </w:t>
      </w:r>
      <w:r>
        <w:rPr>
          <w:w w:val="105"/>
        </w:rPr>
        <w:t>such</w:t>
      </w:r>
      <w:r>
        <w:rPr>
          <w:spacing w:val="-9"/>
          <w:w w:val="105"/>
        </w:rPr>
        <w:t xml:space="preserve"> </w:t>
      </w:r>
      <w:r>
        <w:rPr>
          <w:w w:val="105"/>
        </w:rPr>
        <w:t>as</w:t>
      </w:r>
      <w:r>
        <w:rPr>
          <w:spacing w:val="-11"/>
          <w:w w:val="105"/>
        </w:rPr>
        <w:t xml:space="preserve"> </w:t>
      </w:r>
      <w:r>
        <w:rPr>
          <w:w w:val="105"/>
        </w:rPr>
        <w:t>imputation</w:t>
      </w:r>
      <w:r>
        <w:rPr>
          <w:spacing w:val="-4"/>
          <w:w w:val="105"/>
        </w:rPr>
        <w:t xml:space="preserve"> </w:t>
      </w:r>
      <w:r>
        <w:rPr>
          <w:w w:val="105"/>
        </w:rPr>
        <w:t>or</w:t>
      </w:r>
      <w:r>
        <w:rPr>
          <w:spacing w:val="-8"/>
          <w:w w:val="105"/>
        </w:rPr>
        <w:t xml:space="preserve"> </w:t>
      </w:r>
      <w:r>
        <w:rPr>
          <w:w w:val="105"/>
        </w:rPr>
        <w:t>removal</w:t>
      </w:r>
      <w:r>
        <w:rPr>
          <w:spacing w:val="-11"/>
          <w:w w:val="105"/>
        </w:rPr>
        <w:t xml:space="preserve"> </w:t>
      </w:r>
      <w:r>
        <w:rPr>
          <w:w w:val="105"/>
        </w:rPr>
        <w:t>of</w:t>
      </w:r>
      <w:r>
        <w:rPr>
          <w:spacing w:val="-7"/>
          <w:w w:val="105"/>
        </w:rPr>
        <w:t xml:space="preserve"> </w:t>
      </w:r>
      <w:r>
        <w:rPr>
          <w:w w:val="105"/>
        </w:rPr>
        <w:t>missing</w:t>
      </w:r>
      <w:r>
        <w:rPr>
          <w:spacing w:val="-13"/>
          <w:w w:val="105"/>
        </w:rPr>
        <w:t xml:space="preserve"> </w:t>
      </w:r>
      <w:r>
        <w:rPr>
          <w:w w:val="105"/>
        </w:rPr>
        <w:t>values,</w:t>
      </w:r>
      <w:r>
        <w:rPr>
          <w:spacing w:val="-6"/>
          <w:w w:val="105"/>
        </w:rPr>
        <w:t xml:space="preserve"> </w:t>
      </w:r>
      <w:r>
        <w:rPr>
          <w:w w:val="105"/>
        </w:rPr>
        <w:t>are</w:t>
      </w:r>
      <w:r>
        <w:rPr>
          <w:spacing w:val="-13"/>
          <w:w w:val="105"/>
        </w:rPr>
        <w:t xml:space="preserve"> </w:t>
      </w:r>
      <w:r>
        <w:rPr>
          <w:w w:val="105"/>
        </w:rPr>
        <w:t>applied</w:t>
      </w:r>
      <w:r>
        <w:rPr>
          <w:spacing w:val="-8"/>
          <w:w w:val="105"/>
        </w:rPr>
        <w:t xml:space="preserve"> </w:t>
      </w:r>
      <w:r>
        <w:rPr>
          <w:w w:val="105"/>
        </w:rPr>
        <w:t>based</w:t>
      </w:r>
      <w:r>
        <w:rPr>
          <w:spacing w:val="-8"/>
          <w:w w:val="105"/>
        </w:rPr>
        <w:t xml:space="preserve"> </w:t>
      </w:r>
      <w:r>
        <w:rPr>
          <w:w w:val="105"/>
        </w:rPr>
        <w:t>on the nature of the data.</w:t>
      </w:r>
    </w:p>
    <w:p>
      <w:pPr>
        <w:pStyle w:val="5"/>
        <w:numPr>
          <w:ilvl w:val="1"/>
          <w:numId w:val="3"/>
        </w:numPr>
        <w:tabs>
          <w:tab w:val="left" w:pos="4413"/>
        </w:tabs>
        <w:spacing w:before="286" w:after="0" w:line="240" w:lineRule="auto"/>
        <w:ind w:left="4413" w:right="0" w:hanging="425"/>
        <w:jc w:val="both"/>
        <w:rPr>
          <w:u w:val="none"/>
        </w:rPr>
      </w:pPr>
      <w:r>
        <w:rPr>
          <w:spacing w:val="-1"/>
          <w:u w:val="single"/>
        </w:rPr>
        <w:t xml:space="preserve"> </w:t>
      </w:r>
      <w:r>
        <w:rPr>
          <w:u w:val="single"/>
        </w:rPr>
        <w:t>Feature</w:t>
      </w:r>
      <w:r>
        <w:rPr>
          <w:spacing w:val="-4"/>
          <w:u w:val="single"/>
        </w:rPr>
        <w:t xml:space="preserve"> </w:t>
      </w:r>
      <w:r>
        <w:rPr>
          <w:spacing w:val="-2"/>
          <w:u w:val="single"/>
        </w:rPr>
        <w:t>Engineering</w:t>
      </w:r>
    </w:p>
    <w:p>
      <w:pPr>
        <w:pStyle w:val="14"/>
        <w:numPr>
          <w:ilvl w:val="2"/>
          <w:numId w:val="3"/>
        </w:numPr>
        <w:tabs>
          <w:tab w:val="left" w:pos="5758"/>
        </w:tabs>
        <w:spacing w:before="76" w:after="0" w:line="240" w:lineRule="auto"/>
        <w:ind w:left="5758" w:right="0" w:hanging="646"/>
        <w:jc w:val="both"/>
        <w:rPr>
          <w:sz w:val="28"/>
        </w:rPr>
      </w:pPr>
      <w:r>
        <w:rPr>
          <w:sz w:val="28"/>
        </w:rPr>
        <w:t>Feature</w:t>
      </w:r>
      <w:r>
        <w:rPr>
          <w:spacing w:val="-5"/>
          <w:sz w:val="28"/>
        </w:rPr>
        <w:t xml:space="preserve"> </w:t>
      </w:r>
      <w:r>
        <w:rPr>
          <w:spacing w:val="-2"/>
          <w:sz w:val="28"/>
        </w:rPr>
        <w:t>Scaling</w:t>
      </w:r>
    </w:p>
    <w:p>
      <w:pPr>
        <w:pStyle w:val="11"/>
        <w:spacing w:before="13" w:line="252" w:lineRule="auto"/>
        <w:ind w:left="602" w:right="1327"/>
        <w:jc w:val="both"/>
      </w:pPr>
      <w:r>
        <w:rPr>
          <w:w w:val="105"/>
        </w:rPr>
        <w:t>To</w:t>
      </w:r>
      <w:r>
        <w:rPr>
          <w:spacing w:val="-5"/>
          <w:w w:val="105"/>
        </w:rPr>
        <w:t xml:space="preserve"> </w:t>
      </w:r>
      <w:r>
        <w:rPr>
          <w:w w:val="105"/>
        </w:rPr>
        <w:t>ensure</w:t>
      </w:r>
      <w:r>
        <w:rPr>
          <w:spacing w:val="-10"/>
          <w:w w:val="105"/>
        </w:rPr>
        <w:t xml:space="preserve"> </w:t>
      </w:r>
      <w:r>
        <w:rPr>
          <w:w w:val="105"/>
        </w:rPr>
        <w:t>that</w:t>
      </w:r>
      <w:r>
        <w:rPr>
          <w:spacing w:val="-10"/>
          <w:w w:val="105"/>
        </w:rPr>
        <w:t xml:space="preserve"> </w:t>
      </w:r>
      <w:r>
        <w:rPr>
          <w:w w:val="105"/>
        </w:rPr>
        <w:t>all</w:t>
      </w:r>
      <w:r>
        <w:rPr>
          <w:spacing w:val="-3"/>
          <w:w w:val="105"/>
        </w:rPr>
        <w:t xml:space="preserve"> </w:t>
      </w:r>
      <w:r>
        <w:rPr>
          <w:w w:val="105"/>
        </w:rPr>
        <w:t>features</w:t>
      </w:r>
      <w:r>
        <w:rPr>
          <w:spacing w:val="-2"/>
          <w:w w:val="105"/>
        </w:rPr>
        <w:t xml:space="preserve"> </w:t>
      </w:r>
      <w:r>
        <w:rPr>
          <w:w w:val="105"/>
        </w:rPr>
        <w:t>contribute</w:t>
      </w:r>
      <w:r>
        <w:rPr>
          <w:spacing w:val="-4"/>
          <w:w w:val="105"/>
        </w:rPr>
        <w:t xml:space="preserve"> </w:t>
      </w:r>
      <w:r>
        <w:rPr>
          <w:w w:val="105"/>
        </w:rPr>
        <w:t>equally</w:t>
      </w:r>
      <w:r>
        <w:rPr>
          <w:spacing w:val="-8"/>
          <w:w w:val="105"/>
        </w:rPr>
        <w:t xml:space="preserve"> </w:t>
      </w:r>
      <w:r>
        <w:rPr>
          <w:w w:val="105"/>
        </w:rPr>
        <w:t>to</w:t>
      </w:r>
      <w:r>
        <w:rPr>
          <w:spacing w:val="-11"/>
          <w:w w:val="105"/>
        </w:rPr>
        <w:t xml:space="preserve"> </w:t>
      </w:r>
      <w:r>
        <w:rPr>
          <w:w w:val="105"/>
        </w:rPr>
        <w:t>the</w:t>
      </w:r>
      <w:r>
        <w:rPr>
          <w:spacing w:val="-4"/>
          <w:w w:val="105"/>
        </w:rPr>
        <w:t xml:space="preserve"> </w:t>
      </w:r>
      <w:r>
        <w:rPr>
          <w:w w:val="105"/>
        </w:rPr>
        <w:t>model,</w:t>
      </w:r>
      <w:r>
        <w:rPr>
          <w:spacing w:val="-4"/>
          <w:w w:val="105"/>
        </w:rPr>
        <w:t xml:space="preserve"> </w:t>
      </w:r>
      <w:r>
        <w:rPr>
          <w:w w:val="105"/>
        </w:rPr>
        <w:t>different</w:t>
      </w:r>
      <w:r>
        <w:rPr>
          <w:spacing w:val="-4"/>
          <w:w w:val="105"/>
        </w:rPr>
        <w:t xml:space="preserve"> </w:t>
      </w:r>
      <w:r>
        <w:rPr>
          <w:w w:val="105"/>
        </w:rPr>
        <w:t>scaling</w:t>
      </w:r>
      <w:r>
        <w:rPr>
          <w:spacing w:val="-11"/>
          <w:w w:val="105"/>
        </w:rPr>
        <w:t xml:space="preserve"> </w:t>
      </w:r>
      <w:r>
        <w:rPr>
          <w:w w:val="105"/>
        </w:rPr>
        <w:t>techniques such</w:t>
      </w:r>
      <w:r>
        <w:rPr>
          <w:spacing w:val="-9"/>
          <w:w w:val="105"/>
        </w:rPr>
        <w:t xml:space="preserve"> </w:t>
      </w:r>
      <w:r>
        <w:rPr>
          <w:w w:val="105"/>
        </w:rPr>
        <w:t>as</w:t>
      </w:r>
      <w:r>
        <w:rPr>
          <w:spacing w:val="-11"/>
          <w:w w:val="105"/>
        </w:rPr>
        <w:t xml:space="preserve"> </w:t>
      </w:r>
      <w:r>
        <w:rPr>
          <w:w w:val="105"/>
        </w:rPr>
        <w:t>normalization</w:t>
      </w:r>
      <w:r>
        <w:rPr>
          <w:spacing w:val="-4"/>
          <w:w w:val="105"/>
        </w:rPr>
        <w:t xml:space="preserve"> </w:t>
      </w:r>
      <w:r>
        <w:rPr>
          <w:w w:val="105"/>
        </w:rPr>
        <w:t>or</w:t>
      </w:r>
      <w:r>
        <w:rPr>
          <w:spacing w:val="-8"/>
          <w:w w:val="105"/>
        </w:rPr>
        <w:t xml:space="preserve"> </w:t>
      </w:r>
      <w:r>
        <w:rPr>
          <w:w w:val="105"/>
        </w:rPr>
        <w:t>standardization</w:t>
      </w:r>
      <w:r>
        <w:rPr>
          <w:spacing w:val="-9"/>
          <w:w w:val="105"/>
        </w:rPr>
        <w:t xml:space="preserve"> </w:t>
      </w:r>
      <w:r>
        <w:rPr>
          <w:w w:val="105"/>
        </w:rPr>
        <w:t>are</w:t>
      </w:r>
      <w:r>
        <w:rPr>
          <w:spacing w:val="-12"/>
          <w:w w:val="105"/>
        </w:rPr>
        <w:t xml:space="preserve"> </w:t>
      </w:r>
      <w:r>
        <w:rPr>
          <w:w w:val="105"/>
        </w:rPr>
        <w:t>applied.</w:t>
      </w:r>
      <w:r>
        <w:rPr>
          <w:spacing w:val="-6"/>
          <w:w w:val="105"/>
        </w:rPr>
        <w:t xml:space="preserve"> </w:t>
      </w:r>
      <w:r>
        <w:rPr>
          <w:w w:val="105"/>
        </w:rPr>
        <w:t>This</w:t>
      </w:r>
      <w:r>
        <w:rPr>
          <w:spacing w:val="-11"/>
          <w:w w:val="105"/>
        </w:rPr>
        <w:t xml:space="preserve"> </w:t>
      </w:r>
      <w:r>
        <w:rPr>
          <w:w w:val="105"/>
        </w:rPr>
        <w:t>ensures</w:t>
      </w:r>
      <w:r>
        <w:rPr>
          <w:spacing w:val="-5"/>
          <w:w w:val="105"/>
        </w:rPr>
        <w:t xml:space="preserve"> </w:t>
      </w:r>
      <w:r>
        <w:rPr>
          <w:w w:val="105"/>
        </w:rPr>
        <w:t>that</w:t>
      </w:r>
      <w:r>
        <w:rPr>
          <w:spacing w:val="-12"/>
          <w:w w:val="105"/>
        </w:rPr>
        <w:t xml:space="preserve"> </w:t>
      </w:r>
      <w:r>
        <w:rPr>
          <w:w w:val="105"/>
        </w:rPr>
        <w:t>the</w:t>
      </w:r>
      <w:r>
        <w:rPr>
          <w:spacing w:val="-7"/>
          <w:w w:val="105"/>
        </w:rPr>
        <w:t xml:space="preserve"> </w:t>
      </w:r>
      <w:r>
        <w:rPr>
          <w:w w:val="105"/>
        </w:rPr>
        <w:t>model</w:t>
      </w:r>
      <w:r>
        <w:rPr>
          <w:spacing w:val="-5"/>
          <w:w w:val="105"/>
        </w:rPr>
        <w:t xml:space="preserve"> </w:t>
      </w:r>
      <w:r>
        <w:rPr>
          <w:w w:val="105"/>
        </w:rPr>
        <w:t>is</w:t>
      </w:r>
      <w:r>
        <w:rPr>
          <w:spacing w:val="-11"/>
          <w:w w:val="105"/>
        </w:rPr>
        <w:t xml:space="preserve"> </w:t>
      </w:r>
      <w:r>
        <w:rPr>
          <w:w w:val="105"/>
        </w:rPr>
        <w:t>not biased towards features with larger scales.</w:t>
      </w:r>
    </w:p>
    <w:p>
      <w:pPr>
        <w:pStyle w:val="5"/>
        <w:numPr>
          <w:ilvl w:val="1"/>
          <w:numId w:val="3"/>
        </w:numPr>
        <w:tabs>
          <w:tab w:val="left" w:pos="4715"/>
        </w:tabs>
        <w:spacing w:before="286" w:after="0" w:line="240" w:lineRule="auto"/>
        <w:ind w:left="4715" w:right="0" w:hanging="425"/>
        <w:jc w:val="left"/>
        <w:rPr>
          <w:u w:val="none"/>
        </w:rPr>
      </w:pPr>
      <w:r>
        <w:rPr>
          <w:spacing w:val="-2"/>
          <w:u w:val="single"/>
        </w:rPr>
        <w:t xml:space="preserve"> </w:t>
      </w:r>
      <w:r>
        <w:rPr>
          <w:u w:val="single"/>
        </w:rPr>
        <w:t>Model</w:t>
      </w:r>
      <w:r>
        <w:rPr>
          <w:spacing w:val="-8"/>
          <w:u w:val="single"/>
        </w:rPr>
        <w:t xml:space="preserve"> </w:t>
      </w:r>
      <w:r>
        <w:rPr>
          <w:spacing w:val="-2"/>
          <w:u w:val="single"/>
        </w:rPr>
        <w:t>Selection</w:t>
      </w:r>
    </w:p>
    <w:p>
      <w:pPr>
        <w:pStyle w:val="11"/>
        <w:spacing w:before="8" w:line="252" w:lineRule="auto"/>
        <w:ind w:left="602" w:right="1137"/>
      </w:pPr>
      <w:r>
        <w:rPr>
          <w:w w:val="105"/>
        </w:rPr>
        <w:t>General considerations for selecting the machine learning model are discussed in this section.</w:t>
      </w:r>
      <w:r>
        <w:rPr>
          <w:spacing w:val="-6"/>
          <w:w w:val="105"/>
        </w:rPr>
        <w:t xml:space="preserve"> </w:t>
      </w:r>
      <w:r>
        <w:rPr>
          <w:w w:val="105"/>
        </w:rPr>
        <w:t>The</w:t>
      </w:r>
      <w:r>
        <w:rPr>
          <w:spacing w:val="-12"/>
          <w:w w:val="105"/>
        </w:rPr>
        <w:t xml:space="preserve"> </w:t>
      </w:r>
      <w:r>
        <w:rPr>
          <w:w w:val="105"/>
        </w:rPr>
        <w:t>rationale</w:t>
      </w:r>
      <w:r>
        <w:rPr>
          <w:spacing w:val="-12"/>
          <w:w w:val="105"/>
        </w:rPr>
        <w:t xml:space="preserve"> </w:t>
      </w:r>
      <w:r>
        <w:rPr>
          <w:w w:val="105"/>
        </w:rPr>
        <w:t>behind</w:t>
      </w:r>
      <w:r>
        <w:rPr>
          <w:spacing w:val="-8"/>
          <w:w w:val="105"/>
        </w:rPr>
        <w:t xml:space="preserve"> </w:t>
      </w:r>
      <w:r>
        <w:rPr>
          <w:w w:val="105"/>
        </w:rPr>
        <w:t>choosing</w:t>
      </w:r>
      <w:r>
        <w:rPr>
          <w:spacing w:val="-8"/>
          <w:w w:val="105"/>
        </w:rPr>
        <w:t xml:space="preserve"> </w:t>
      </w:r>
      <w:r>
        <w:rPr>
          <w:w w:val="105"/>
        </w:rPr>
        <w:t>a</w:t>
      </w:r>
      <w:r>
        <w:rPr>
          <w:spacing w:val="-10"/>
          <w:w w:val="105"/>
        </w:rPr>
        <w:t xml:space="preserve"> </w:t>
      </w:r>
      <w:r>
        <w:rPr>
          <w:w w:val="105"/>
        </w:rPr>
        <w:t>specific</w:t>
      </w:r>
      <w:r>
        <w:rPr>
          <w:spacing w:val="-6"/>
          <w:w w:val="105"/>
        </w:rPr>
        <w:t xml:space="preserve"> </w:t>
      </w:r>
      <w:r>
        <w:rPr>
          <w:w w:val="105"/>
        </w:rPr>
        <w:t>model</w:t>
      </w:r>
      <w:r>
        <w:rPr>
          <w:spacing w:val="-11"/>
          <w:w w:val="105"/>
        </w:rPr>
        <w:t xml:space="preserve"> </w:t>
      </w:r>
      <w:r>
        <w:rPr>
          <w:w w:val="105"/>
        </w:rPr>
        <w:t>or</w:t>
      </w:r>
      <w:r>
        <w:rPr>
          <w:spacing w:val="-8"/>
          <w:w w:val="105"/>
        </w:rPr>
        <w:t xml:space="preserve"> </w:t>
      </w:r>
      <w:r>
        <w:rPr>
          <w:w w:val="105"/>
        </w:rPr>
        <w:t>ensemble</w:t>
      </w:r>
      <w:r>
        <w:rPr>
          <w:spacing w:val="-7"/>
          <w:w w:val="105"/>
        </w:rPr>
        <w:t xml:space="preserve"> </w:t>
      </w:r>
      <w:r>
        <w:rPr>
          <w:w w:val="105"/>
        </w:rPr>
        <w:t>of</w:t>
      </w:r>
      <w:r>
        <w:rPr>
          <w:spacing w:val="-7"/>
          <w:w w:val="105"/>
        </w:rPr>
        <w:t xml:space="preserve"> </w:t>
      </w:r>
      <w:r>
        <w:rPr>
          <w:w w:val="105"/>
        </w:rPr>
        <w:t>models</w:t>
      </w:r>
      <w:r>
        <w:rPr>
          <w:spacing w:val="-11"/>
          <w:w w:val="105"/>
        </w:rPr>
        <w:t xml:space="preserve"> </w:t>
      </w:r>
      <w:r>
        <w:rPr>
          <w:w w:val="105"/>
        </w:rPr>
        <w:t>for</w:t>
      </w:r>
      <w:r>
        <w:rPr>
          <w:spacing w:val="-8"/>
          <w:w w:val="105"/>
        </w:rPr>
        <w:t xml:space="preserve"> </w:t>
      </w:r>
      <w:r>
        <w:rPr>
          <w:w w:val="105"/>
        </w:rPr>
        <w:t>home price prediction is explained.</w:t>
      </w:r>
    </w:p>
    <w:p>
      <w:pPr>
        <w:pStyle w:val="5"/>
        <w:numPr>
          <w:ilvl w:val="1"/>
          <w:numId w:val="3"/>
        </w:numPr>
        <w:tabs>
          <w:tab w:val="left" w:pos="4751"/>
        </w:tabs>
        <w:spacing w:before="286" w:after="0" w:line="240" w:lineRule="auto"/>
        <w:ind w:left="4751" w:right="0" w:hanging="425"/>
        <w:jc w:val="both"/>
        <w:rPr>
          <w:u w:val="none"/>
        </w:rPr>
      </w:pPr>
      <w:r>
        <w:rPr>
          <w:spacing w:val="-2"/>
          <w:u w:val="single"/>
        </w:rPr>
        <w:t xml:space="preserve"> </w:t>
      </w:r>
      <w:r>
        <w:rPr>
          <w:u w:val="single"/>
        </w:rPr>
        <w:t>Model</w:t>
      </w:r>
      <w:r>
        <w:rPr>
          <w:spacing w:val="-8"/>
          <w:u w:val="single"/>
        </w:rPr>
        <w:t xml:space="preserve"> </w:t>
      </w:r>
      <w:r>
        <w:rPr>
          <w:spacing w:val="-2"/>
          <w:u w:val="single"/>
        </w:rPr>
        <w:t>Training</w:t>
      </w:r>
    </w:p>
    <w:p>
      <w:pPr>
        <w:pStyle w:val="11"/>
        <w:spacing w:before="8" w:line="252" w:lineRule="auto"/>
        <w:ind w:left="602" w:right="1137"/>
      </w:pPr>
      <w:r>
        <w:rPr>
          <w:w w:val="105"/>
        </w:rPr>
        <w:t>The training of the selected machine learning model(s) is carried out using the preprocessed</w:t>
      </w:r>
      <w:r>
        <w:rPr>
          <w:spacing w:val="-6"/>
          <w:w w:val="105"/>
        </w:rPr>
        <w:t xml:space="preserve"> </w:t>
      </w:r>
      <w:r>
        <w:rPr>
          <w:w w:val="105"/>
        </w:rPr>
        <w:t>dataset.</w:t>
      </w:r>
      <w:r>
        <w:rPr>
          <w:spacing w:val="-11"/>
          <w:w w:val="105"/>
        </w:rPr>
        <w:t xml:space="preserve"> </w:t>
      </w:r>
      <w:r>
        <w:rPr>
          <w:w w:val="105"/>
        </w:rPr>
        <w:t>The</w:t>
      </w:r>
      <w:r>
        <w:rPr>
          <w:spacing w:val="-4"/>
          <w:w w:val="105"/>
        </w:rPr>
        <w:t xml:space="preserve"> </w:t>
      </w:r>
      <w:r>
        <w:rPr>
          <w:w w:val="105"/>
        </w:rPr>
        <w:t>dataset</w:t>
      </w:r>
      <w:r>
        <w:rPr>
          <w:spacing w:val="-11"/>
          <w:w w:val="105"/>
        </w:rPr>
        <w:t xml:space="preserve"> </w:t>
      </w:r>
      <w:r>
        <w:rPr>
          <w:w w:val="105"/>
        </w:rPr>
        <w:t>is</w:t>
      </w:r>
      <w:r>
        <w:rPr>
          <w:spacing w:val="-9"/>
          <w:w w:val="105"/>
        </w:rPr>
        <w:t xml:space="preserve"> </w:t>
      </w:r>
      <w:r>
        <w:rPr>
          <w:w w:val="105"/>
        </w:rPr>
        <w:t>split</w:t>
      </w:r>
      <w:r>
        <w:rPr>
          <w:spacing w:val="-11"/>
          <w:w w:val="105"/>
        </w:rPr>
        <w:t xml:space="preserve"> </w:t>
      </w:r>
      <w:r>
        <w:rPr>
          <w:w w:val="105"/>
        </w:rPr>
        <w:t>into</w:t>
      </w:r>
      <w:r>
        <w:rPr>
          <w:spacing w:val="-12"/>
          <w:w w:val="105"/>
        </w:rPr>
        <w:t xml:space="preserve"> </w:t>
      </w:r>
      <w:r>
        <w:rPr>
          <w:w w:val="105"/>
        </w:rPr>
        <w:t>training</w:t>
      </w:r>
      <w:r>
        <w:rPr>
          <w:spacing w:val="-12"/>
          <w:w w:val="105"/>
        </w:rPr>
        <w:t xml:space="preserve"> </w:t>
      </w:r>
      <w:r>
        <w:rPr>
          <w:w w:val="105"/>
        </w:rPr>
        <w:t>and</w:t>
      </w:r>
      <w:r>
        <w:rPr>
          <w:spacing w:val="-12"/>
          <w:w w:val="105"/>
        </w:rPr>
        <w:t xml:space="preserve"> </w:t>
      </w:r>
      <w:r>
        <w:rPr>
          <w:w w:val="105"/>
        </w:rPr>
        <w:t>validation</w:t>
      </w:r>
      <w:r>
        <w:rPr>
          <w:spacing w:val="-2"/>
          <w:w w:val="105"/>
        </w:rPr>
        <w:t xml:space="preserve"> </w:t>
      </w:r>
      <w:r>
        <w:rPr>
          <w:w w:val="105"/>
        </w:rPr>
        <w:t>sets,</w:t>
      </w:r>
      <w:r>
        <w:rPr>
          <w:spacing w:val="-11"/>
          <w:w w:val="105"/>
        </w:rPr>
        <w:t xml:space="preserve"> </w:t>
      </w:r>
      <w:r>
        <w:rPr>
          <w:w w:val="105"/>
        </w:rPr>
        <w:t>and</w:t>
      </w:r>
      <w:r>
        <w:rPr>
          <w:spacing w:val="-12"/>
          <w:w w:val="105"/>
        </w:rPr>
        <w:t xml:space="preserve"> </w:t>
      </w:r>
      <w:r>
        <w:rPr>
          <w:w w:val="105"/>
        </w:rPr>
        <w:t>the</w:t>
      </w:r>
      <w:r>
        <w:rPr>
          <w:spacing w:val="-11"/>
          <w:w w:val="105"/>
        </w:rPr>
        <w:t xml:space="preserve"> </w:t>
      </w:r>
      <w:r>
        <w:rPr>
          <w:w w:val="105"/>
        </w:rPr>
        <w:t>model is trained to learn the underlying patterns in the data.</w:t>
      </w:r>
    </w:p>
    <w:p>
      <w:pPr>
        <w:pStyle w:val="5"/>
        <w:numPr>
          <w:ilvl w:val="1"/>
          <w:numId w:val="3"/>
        </w:numPr>
        <w:tabs>
          <w:tab w:val="left" w:pos="4593"/>
        </w:tabs>
        <w:spacing w:before="287" w:after="0" w:line="240" w:lineRule="auto"/>
        <w:ind w:left="4593" w:right="0" w:hanging="425"/>
        <w:jc w:val="both"/>
        <w:rPr>
          <w:u w:val="none"/>
        </w:rPr>
      </w:pPr>
      <w:r>
        <w:rPr>
          <w:spacing w:val="-2"/>
          <w:u w:val="single"/>
        </w:rPr>
        <w:t xml:space="preserve"> </w:t>
      </w:r>
      <w:r>
        <w:rPr>
          <w:u w:val="single"/>
        </w:rPr>
        <w:t>Model</w:t>
      </w:r>
      <w:r>
        <w:rPr>
          <w:spacing w:val="-1"/>
          <w:u w:val="single"/>
        </w:rPr>
        <w:t xml:space="preserve"> </w:t>
      </w:r>
      <w:r>
        <w:rPr>
          <w:spacing w:val="-2"/>
          <w:u w:val="single"/>
        </w:rPr>
        <w:t>Evaluation</w:t>
      </w:r>
    </w:p>
    <w:p>
      <w:pPr>
        <w:pStyle w:val="14"/>
        <w:numPr>
          <w:ilvl w:val="2"/>
          <w:numId w:val="3"/>
        </w:numPr>
        <w:tabs>
          <w:tab w:val="left" w:pos="5571"/>
        </w:tabs>
        <w:spacing w:before="76" w:after="0" w:line="240" w:lineRule="auto"/>
        <w:ind w:left="5571" w:right="0" w:hanging="646"/>
        <w:jc w:val="both"/>
        <w:rPr>
          <w:sz w:val="28"/>
        </w:rPr>
      </w:pPr>
      <w:r>
        <w:rPr>
          <w:sz w:val="28"/>
        </w:rPr>
        <w:t>Evaluation</w:t>
      </w:r>
      <w:r>
        <w:rPr>
          <w:spacing w:val="-7"/>
          <w:sz w:val="28"/>
        </w:rPr>
        <w:t xml:space="preserve"> </w:t>
      </w:r>
      <w:r>
        <w:rPr>
          <w:spacing w:val="-2"/>
          <w:sz w:val="28"/>
        </w:rPr>
        <w:t>Metrics</w:t>
      </w:r>
    </w:p>
    <w:p>
      <w:pPr>
        <w:pStyle w:val="11"/>
        <w:spacing w:before="13" w:line="252" w:lineRule="auto"/>
        <w:ind w:left="602" w:right="1319"/>
        <w:jc w:val="both"/>
      </w:pPr>
      <w:r>
        <w:rPr>
          <w:w w:val="105"/>
        </w:rPr>
        <w:t>Different</w:t>
      </w:r>
      <w:r>
        <w:rPr>
          <w:spacing w:val="-12"/>
          <w:w w:val="105"/>
        </w:rPr>
        <w:t xml:space="preserve"> </w:t>
      </w:r>
      <w:r>
        <w:rPr>
          <w:w w:val="105"/>
        </w:rPr>
        <w:t>evaluation</w:t>
      </w:r>
      <w:r>
        <w:rPr>
          <w:spacing w:val="-4"/>
          <w:w w:val="105"/>
        </w:rPr>
        <w:t xml:space="preserve"> </w:t>
      </w:r>
      <w:r>
        <w:rPr>
          <w:w w:val="105"/>
        </w:rPr>
        <w:t>metrics,</w:t>
      </w:r>
      <w:r>
        <w:rPr>
          <w:spacing w:val="-12"/>
          <w:w w:val="105"/>
        </w:rPr>
        <w:t xml:space="preserve"> </w:t>
      </w:r>
      <w:r>
        <w:rPr>
          <w:w w:val="105"/>
        </w:rPr>
        <w:t>such</w:t>
      </w:r>
      <w:r>
        <w:rPr>
          <w:spacing w:val="-9"/>
          <w:w w:val="105"/>
        </w:rPr>
        <w:t xml:space="preserve"> </w:t>
      </w:r>
      <w:r>
        <w:rPr>
          <w:w w:val="105"/>
        </w:rPr>
        <w:t>as</w:t>
      </w:r>
      <w:r>
        <w:rPr>
          <w:spacing w:val="-11"/>
          <w:w w:val="105"/>
        </w:rPr>
        <w:t xml:space="preserve"> </w:t>
      </w:r>
      <w:r>
        <w:rPr>
          <w:w w:val="105"/>
        </w:rPr>
        <w:t>Mean</w:t>
      </w:r>
      <w:r>
        <w:rPr>
          <w:spacing w:val="-4"/>
          <w:w w:val="105"/>
        </w:rPr>
        <w:t xml:space="preserve"> </w:t>
      </w:r>
      <w:r>
        <w:rPr>
          <w:w w:val="105"/>
        </w:rPr>
        <w:t>Absolute</w:t>
      </w:r>
      <w:r>
        <w:rPr>
          <w:spacing w:val="-6"/>
          <w:w w:val="105"/>
        </w:rPr>
        <w:t xml:space="preserve"> </w:t>
      </w:r>
      <w:r>
        <w:rPr>
          <w:w w:val="105"/>
        </w:rPr>
        <w:t>Error</w:t>
      </w:r>
      <w:r>
        <w:rPr>
          <w:spacing w:val="-8"/>
          <w:w w:val="105"/>
        </w:rPr>
        <w:t xml:space="preserve"> </w:t>
      </w:r>
      <w:r>
        <w:rPr>
          <w:w w:val="105"/>
        </w:rPr>
        <w:t>(MAE)</w:t>
      </w:r>
      <w:r>
        <w:rPr>
          <w:spacing w:val="-11"/>
          <w:w w:val="105"/>
        </w:rPr>
        <w:t xml:space="preserve"> </w:t>
      </w:r>
      <w:r>
        <w:rPr>
          <w:w w:val="105"/>
        </w:rPr>
        <w:t>or</w:t>
      </w:r>
      <w:r>
        <w:rPr>
          <w:spacing w:val="-8"/>
          <w:w w:val="105"/>
        </w:rPr>
        <w:t xml:space="preserve"> </w:t>
      </w:r>
      <w:r>
        <w:rPr>
          <w:w w:val="105"/>
        </w:rPr>
        <w:t>Root</w:t>
      </w:r>
      <w:r>
        <w:rPr>
          <w:spacing w:val="-12"/>
          <w:w w:val="105"/>
        </w:rPr>
        <w:t xml:space="preserve"> </w:t>
      </w:r>
      <w:r>
        <w:rPr>
          <w:w w:val="105"/>
        </w:rPr>
        <w:t>Mean</w:t>
      </w:r>
      <w:r>
        <w:rPr>
          <w:spacing w:val="-9"/>
          <w:w w:val="105"/>
        </w:rPr>
        <w:t xml:space="preserve"> </w:t>
      </w:r>
      <w:r>
        <w:rPr>
          <w:w w:val="105"/>
        </w:rPr>
        <w:t>Squared Error</w:t>
      </w:r>
      <w:r>
        <w:rPr>
          <w:spacing w:val="-5"/>
          <w:w w:val="105"/>
        </w:rPr>
        <w:t xml:space="preserve"> </w:t>
      </w:r>
      <w:r>
        <w:rPr>
          <w:w w:val="105"/>
        </w:rPr>
        <w:t>(RMSE),</w:t>
      </w:r>
      <w:r>
        <w:rPr>
          <w:spacing w:val="-9"/>
          <w:w w:val="105"/>
        </w:rPr>
        <w:t xml:space="preserve"> </w:t>
      </w:r>
      <w:r>
        <w:rPr>
          <w:w w:val="105"/>
        </w:rPr>
        <w:t>are</w:t>
      </w:r>
      <w:r>
        <w:rPr>
          <w:spacing w:val="-10"/>
          <w:w w:val="105"/>
        </w:rPr>
        <w:t xml:space="preserve"> </w:t>
      </w:r>
      <w:r>
        <w:rPr>
          <w:w w:val="105"/>
        </w:rPr>
        <w:t>employed</w:t>
      </w:r>
      <w:r>
        <w:rPr>
          <w:spacing w:val="-11"/>
          <w:w w:val="105"/>
        </w:rPr>
        <w:t xml:space="preserve"> </w:t>
      </w:r>
      <w:r>
        <w:rPr>
          <w:w w:val="105"/>
        </w:rPr>
        <w:t>to</w:t>
      </w:r>
      <w:r>
        <w:rPr>
          <w:spacing w:val="-11"/>
          <w:w w:val="105"/>
        </w:rPr>
        <w:t xml:space="preserve"> </w:t>
      </w:r>
      <w:r>
        <w:rPr>
          <w:w w:val="105"/>
        </w:rPr>
        <w:t>assess</w:t>
      </w:r>
      <w:r>
        <w:rPr>
          <w:spacing w:val="-8"/>
          <w:w w:val="105"/>
        </w:rPr>
        <w:t xml:space="preserve"> </w:t>
      </w:r>
      <w:r>
        <w:rPr>
          <w:w w:val="105"/>
        </w:rPr>
        <w:t>the</w:t>
      </w:r>
      <w:r>
        <w:rPr>
          <w:spacing w:val="-10"/>
          <w:w w:val="105"/>
        </w:rPr>
        <w:t xml:space="preserve"> </w:t>
      </w:r>
      <w:r>
        <w:rPr>
          <w:w w:val="105"/>
        </w:rPr>
        <w:t>performance</w:t>
      </w:r>
      <w:r>
        <w:rPr>
          <w:spacing w:val="-5"/>
          <w:w w:val="105"/>
        </w:rPr>
        <w:t xml:space="preserve"> </w:t>
      </w:r>
      <w:r>
        <w:rPr>
          <w:w w:val="105"/>
        </w:rPr>
        <w:t>of</w:t>
      </w:r>
      <w:r>
        <w:rPr>
          <w:spacing w:val="-5"/>
          <w:w w:val="105"/>
        </w:rPr>
        <w:t xml:space="preserve"> </w:t>
      </w:r>
      <w:r>
        <w:rPr>
          <w:w w:val="105"/>
        </w:rPr>
        <w:t>the</w:t>
      </w:r>
      <w:r>
        <w:rPr>
          <w:spacing w:val="-10"/>
          <w:w w:val="105"/>
        </w:rPr>
        <w:t xml:space="preserve"> </w:t>
      </w:r>
      <w:r>
        <w:rPr>
          <w:w w:val="105"/>
        </w:rPr>
        <w:t>trained</w:t>
      </w:r>
      <w:r>
        <w:rPr>
          <w:spacing w:val="-5"/>
          <w:w w:val="105"/>
        </w:rPr>
        <w:t xml:space="preserve"> </w:t>
      </w:r>
      <w:r>
        <w:rPr>
          <w:w w:val="105"/>
        </w:rPr>
        <w:t>model.</w:t>
      </w:r>
      <w:r>
        <w:rPr>
          <w:spacing w:val="-10"/>
          <w:w w:val="105"/>
        </w:rPr>
        <w:t xml:space="preserve"> </w:t>
      </w:r>
      <w:r>
        <w:rPr>
          <w:w w:val="105"/>
        </w:rPr>
        <w:t>The</w:t>
      </w:r>
      <w:r>
        <w:rPr>
          <w:spacing w:val="-4"/>
          <w:w w:val="105"/>
        </w:rPr>
        <w:t xml:space="preserve"> </w:t>
      </w:r>
      <w:r>
        <w:rPr>
          <w:w w:val="105"/>
        </w:rPr>
        <w:t>choice of metrics is justified based on the project's objectives.</w:t>
      </w:r>
    </w:p>
    <w:p>
      <w:pPr>
        <w:pStyle w:val="5"/>
        <w:numPr>
          <w:ilvl w:val="1"/>
          <w:numId w:val="3"/>
        </w:numPr>
        <w:tabs>
          <w:tab w:val="left" w:pos="4132"/>
        </w:tabs>
        <w:spacing w:before="286" w:after="0" w:line="240" w:lineRule="auto"/>
        <w:ind w:left="4132" w:right="0" w:hanging="425"/>
        <w:jc w:val="left"/>
        <w:rPr>
          <w:u w:val="none"/>
        </w:rPr>
      </w:pPr>
      <w:r>
        <w:rPr>
          <w:u w:val="single"/>
        </w:rPr>
        <w:t xml:space="preserve"> </w:t>
      </w:r>
      <w:r>
        <w:rPr>
          <w:spacing w:val="-2"/>
          <w:u w:val="single"/>
        </w:rPr>
        <w:t>Hyperparameter</w:t>
      </w:r>
      <w:r>
        <w:rPr>
          <w:spacing w:val="-1"/>
          <w:u w:val="single"/>
        </w:rPr>
        <w:t xml:space="preserve"> </w:t>
      </w:r>
      <w:r>
        <w:rPr>
          <w:spacing w:val="-2"/>
          <w:u w:val="single"/>
        </w:rPr>
        <w:t>Tuning</w:t>
      </w:r>
    </w:p>
    <w:p>
      <w:pPr>
        <w:pStyle w:val="11"/>
        <w:spacing w:before="8" w:line="252" w:lineRule="auto"/>
        <w:ind w:left="602" w:right="1137"/>
      </w:pPr>
      <w:r>
        <w:rPr>
          <w:w w:val="105"/>
        </w:rPr>
        <w:t>General</w:t>
      </w:r>
      <w:r>
        <w:rPr>
          <w:spacing w:val="-13"/>
          <w:w w:val="105"/>
        </w:rPr>
        <w:t xml:space="preserve"> </w:t>
      </w:r>
      <w:r>
        <w:rPr>
          <w:w w:val="105"/>
        </w:rPr>
        <w:t>strategies</w:t>
      </w:r>
      <w:r>
        <w:rPr>
          <w:spacing w:val="-8"/>
          <w:w w:val="105"/>
        </w:rPr>
        <w:t xml:space="preserve"> </w:t>
      </w:r>
      <w:r>
        <w:rPr>
          <w:w w:val="105"/>
        </w:rPr>
        <w:t>for</w:t>
      </w:r>
      <w:r>
        <w:rPr>
          <w:spacing w:val="-11"/>
          <w:w w:val="105"/>
        </w:rPr>
        <w:t xml:space="preserve"> </w:t>
      </w:r>
      <w:r>
        <w:rPr>
          <w:w w:val="105"/>
        </w:rPr>
        <w:t>hyperparameter</w:t>
      </w:r>
      <w:r>
        <w:rPr>
          <w:spacing w:val="-11"/>
          <w:w w:val="105"/>
        </w:rPr>
        <w:t xml:space="preserve"> </w:t>
      </w:r>
      <w:r>
        <w:rPr>
          <w:w w:val="105"/>
        </w:rPr>
        <w:t>tuning</w:t>
      </w:r>
      <w:r>
        <w:rPr>
          <w:spacing w:val="-15"/>
          <w:w w:val="105"/>
        </w:rPr>
        <w:t xml:space="preserve"> </w:t>
      </w:r>
      <w:r>
        <w:rPr>
          <w:w w:val="105"/>
        </w:rPr>
        <w:t>are</w:t>
      </w:r>
      <w:r>
        <w:rPr>
          <w:spacing w:val="-10"/>
          <w:w w:val="105"/>
        </w:rPr>
        <w:t xml:space="preserve"> </w:t>
      </w:r>
      <w:r>
        <w:rPr>
          <w:w w:val="105"/>
        </w:rPr>
        <w:t>discussed,</w:t>
      </w:r>
      <w:r>
        <w:rPr>
          <w:spacing w:val="-15"/>
          <w:w w:val="105"/>
        </w:rPr>
        <w:t xml:space="preserve"> </w:t>
      </w:r>
      <w:r>
        <w:rPr>
          <w:w w:val="105"/>
        </w:rPr>
        <w:t>including</w:t>
      </w:r>
      <w:r>
        <w:rPr>
          <w:spacing w:val="-11"/>
          <w:w w:val="105"/>
        </w:rPr>
        <w:t xml:space="preserve"> </w:t>
      </w:r>
      <w:r>
        <w:rPr>
          <w:w w:val="105"/>
        </w:rPr>
        <w:t>techniques</w:t>
      </w:r>
      <w:r>
        <w:rPr>
          <w:spacing w:val="-13"/>
          <w:w w:val="105"/>
        </w:rPr>
        <w:t xml:space="preserve"> </w:t>
      </w:r>
      <w:r>
        <w:rPr>
          <w:w w:val="105"/>
        </w:rPr>
        <w:t>such</w:t>
      </w:r>
      <w:r>
        <w:rPr>
          <w:spacing w:val="-11"/>
          <w:w w:val="105"/>
        </w:rPr>
        <w:t xml:space="preserve"> </w:t>
      </w:r>
      <w:r>
        <w:rPr>
          <w:w w:val="105"/>
        </w:rPr>
        <w:t>as grid search or random search. The impact of tuning hyperparameters on the model's performance is explored.</w:t>
      </w:r>
    </w:p>
    <w:p>
      <w:pPr>
        <w:spacing w:after="0" w:line="252" w:lineRule="auto"/>
        <w:sectPr>
          <w:pgSz w:w="11910" w:h="16850"/>
          <w:pgMar w:top="920" w:right="260" w:bottom="280" w:left="500" w:header="720" w:footer="720" w:gutter="0"/>
          <w:cols w:space="720" w:num="1"/>
        </w:sectPr>
      </w:pPr>
    </w:p>
    <w:p>
      <w:pPr>
        <w:pStyle w:val="5"/>
        <w:numPr>
          <w:ilvl w:val="1"/>
          <w:numId w:val="3"/>
        </w:numPr>
        <w:tabs>
          <w:tab w:val="left" w:pos="4651"/>
        </w:tabs>
        <w:spacing w:before="73" w:after="0" w:line="240" w:lineRule="auto"/>
        <w:ind w:left="4651" w:right="0" w:hanging="425"/>
        <w:jc w:val="left"/>
        <w:rPr>
          <w:u w:val="none"/>
        </w:rPr>
      </w:pPr>
      <w:r>
        <w:rPr>
          <w:spacing w:val="9"/>
          <w:u w:val="single"/>
        </w:rPr>
        <w:t xml:space="preserve"> </w:t>
      </w:r>
      <w:r>
        <w:rPr>
          <w:spacing w:val="-2"/>
          <w:u w:val="single"/>
        </w:rPr>
        <w:t>Cross-Validation</w:t>
      </w:r>
    </w:p>
    <w:p>
      <w:pPr>
        <w:pStyle w:val="11"/>
        <w:spacing w:before="8" w:line="252" w:lineRule="auto"/>
        <w:ind w:left="602" w:right="1078"/>
      </w:pPr>
      <w:r>
        <w:rPr>
          <w:w w:val="105"/>
        </w:rPr>
        <w:t>The importance of cross-validation in assessing the model's generalization performance is</w:t>
      </w:r>
      <w:r>
        <w:rPr>
          <w:spacing w:val="-11"/>
          <w:w w:val="105"/>
        </w:rPr>
        <w:t xml:space="preserve"> </w:t>
      </w:r>
      <w:r>
        <w:rPr>
          <w:w w:val="105"/>
        </w:rPr>
        <w:t>emphasized.</w:t>
      </w:r>
      <w:r>
        <w:rPr>
          <w:spacing w:val="-7"/>
          <w:w w:val="105"/>
        </w:rPr>
        <w:t xml:space="preserve"> </w:t>
      </w:r>
      <w:r>
        <w:rPr>
          <w:w w:val="105"/>
        </w:rPr>
        <w:t>Techniques</w:t>
      </w:r>
      <w:r>
        <w:rPr>
          <w:spacing w:val="-11"/>
          <w:w w:val="105"/>
        </w:rPr>
        <w:t xml:space="preserve"> </w:t>
      </w:r>
      <w:r>
        <w:rPr>
          <w:w w:val="105"/>
        </w:rPr>
        <w:t>like</w:t>
      </w:r>
      <w:r>
        <w:rPr>
          <w:spacing w:val="-8"/>
          <w:w w:val="105"/>
        </w:rPr>
        <w:t xml:space="preserve"> </w:t>
      </w:r>
      <w:r>
        <w:rPr>
          <w:w w:val="105"/>
        </w:rPr>
        <w:t>k-fold</w:t>
      </w:r>
      <w:r>
        <w:rPr>
          <w:spacing w:val="-14"/>
          <w:w w:val="105"/>
        </w:rPr>
        <w:t xml:space="preserve"> </w:t>
      </w:r>
      <w:r>
        <w:rPr>
          <w:w w:val="105"/>
        </w:rPr>
        <w:t>cross-validation</w:t>
      </w:r>
      <w:r>
        <w:rPr>
          <w:spacing w:val="-9"/>
          <w:w w:val="105"/>
        </w:rPr>
        <w:t xml:space="preserve"> </w:t>
      </w:r>
      <w:r>
        <w:rPr>
          <w:w w:val="105"/>
        </w:rPr>
        <w:t>are</w:t>
      </w:r>
      <w:r>
        <w:rPr>
          <w:spacing w:val="-7"/>
          <w:w w:val="105"/>
        </w:rPr>
        <w:t xml:space="preserve"> </w:t>
      </w:r>
      <w:r>
        <w:rPr>
          <w:w w:val="105"/>
        </w:rPr>
        <w:t>applied</w:t>
      </w:r>
      <w:r>
        <w:rPr>
          <w:spacing w:val="-14"/>
          <w:w w:val="105"/>
        </w:rPr>
        <w:t xml:space="preserve"> </w:t>
      </w:r>
      <w:r>
        <w:rPr>
          <w:w w:val="105"/>
        </w:rPr>
        <w:t>to</w:t>
      </w:r>
      <w:r>
        <w:rPr>
          <w:spacing w:val="-8"/>
          <w:w w:val="105"/>
        </w:rPr>
        <w:t xml:space="preserve"> </w:t>
      </w:r>
      <w:r>
        <w:rPr>
          <w:w w:val="105"/>
        </w:rPr>
        <w:t>ensure</w:t>
      </w:r>
      <w:r>
        <w:rPr>
          <w:spacing w:val="-13"/>
          <w:w w:val="105"/>
        </w:rPr>
        <w:t xml:space="preserve"> </w:t>
      </w:r>
      <w:r>
        <w:rPr>
          <w:w w:val="105"/>
        </w:rPr>
        <w:t>robustness</w:t>
      </w:r>
      <w:r>
        <w:rPr>
          <w:spacing w:val="-11"/>
          <w:w w:val="105"/>
        </w:rPr>
        <w:t xml:space="preserve"> </w:t>
      </w:r>
      <w:r>
        <w:rPr>
          <w:w w:val="105"/>
        </w:rPr>
        <w:t>in the model's evaluation.</w:t>
      </w:r>
    </w:p>
    <w:p>
      <w:pPr>
        <w:pStyle w:val="5"/>
        <w:numPr>
          <w:ilvl w:val="1"/>
          <w:numId w:val="3"/>
        </w:numPr>
        <w:tabs>
          <w:tab w:val="left" w:pos="3664"/>
        </w:tabs>
        <w:spacing w:before="287" w:after="0" w:line="240" w:lineRule="auto"/>
        <w:ind w:left="3664" w:right="0" w:hanging="425"/>
        <w:jc w:val="left"/>
        <w:rPr>
          <w:u w:val="none"/>
        </w:rPr>
      </w:pPr>
      <w:r>
        <w:rPr>
          <w:spacing w:val="-3"/>
          <w:u w:val="single"/>
        </w:rPr>
        <w:t xml:space="preserve"> </w:t>
      </w:r>
      <w:r>
        <w:rPr>
          <w:u w:val="single"/>
        </w:rPr>
        <w:t>Overfitting</w:t>
      </w:r>
      <w:r>
        <w:rPr>
          <w:spacing w:val="-8"/>
          <w:u w:val="single"/>
        </w:rPr>
        <w:t xml:space="preserve"> </w:t>
      </w:r>
      <w:r>
        <w:rPr>
          <w:u w:val="single"/>
        </w:rPr>
        <w:t>and</w:t>
      </w:r>
      <w:r>
        <w:rPr>
          <w:spacing w:val="-6"/>
          <w:u w:val="single"/>
        </w:rPr>
        <w:t xml:space="preserve"> </w:t>
      </w:r>
      <w:r>
        <w:rPr>
          <w:spacing w:val="-2"/>
          <w:u w:val="single"/>
        </w:rPr>
        <w:t>Regularization</w:t>
      </w:r>
    </w:p>
    <w:p>
      <w:pPr>
        <w:pStyle w:val="14"/>
        <w:numPr>
          <w:ilvl w:val="2"/>
          <w:numId w:val="3"/>
        </w:numPr>
        <w:tabs>
          <w:tab w:val="left" w:pos="5080"/>
        </w:tabs>
        <w:spacing w:before="76" w:after="0" w:line="240" w:lineRule="auto"/>
        <w:ind w:left="5080" w:right="0" w:hanging="646"/>
        <w:jc w:val="left"/>
        <w:rPr>
          <w:sz w:val="28"/>
        </w:rPr>
      </w:pPr>
      <w:r>
        <w:rPr>
          <w:sz w:val="28"/>
        </w:rPr>
        <w:t>Regularization</w:t>
      </w:r>
      <w:r>
        <w:rPr>
          <w:spacing w:val="-17"/>
          <w:sz w:val="28"/>
        </w:rPr>
        <w:t xml:space="preserve"> </w:t>
      </w:r>
      <w:r>
        <w:rPr>
          <w:spacing w:val="-2"/>
          <w:sz w:val="28"/>
        </w:rPr>
        <w:t>Techniques</w:t>
      </w:r>
    </w:p>
    <w:p>
      <w:pPr>
        <w:pStyle w:val="11"/>
        <w:spacing w:before="12" w:line="249" w:lineRule="auto"/>
        <w:ind w:left="602" w:right="1137"/>
      </w:pPr>
      <w:r>
        <w:rPr>
          <w:w w:val="105"/>
        </w:rPr>
        <w:t>Methods to combat overfitting, such as L1 or L2 regularization, are discussed. The application</w:t>
      </w:r>
      <w:r>
        <w:rPr>
          <w:spacing w:val="-9"/>
          <w:w w:val="105"/>
        </w:rPr>
        <w:t xml:space="preserve"> </w:t>
      </w:r>
      <w:r>
        <w:rPr>
          <w:w w:val="105"/>
        </w:rPr>
        <w:t>of</w:t>
      </w:r>
      <w:r>
        <w:rPr>
          <w:spacing w:val="-7"/>
          <w:w w:val="105"/>
        </w:rPr>
        <w:t xml:space="preserve"> </w:t>
      </w:r>
      <w:r>
        <w:rPr>
          <w:w w:val="105"/>
        </w:rPr>
        <w:t>these</w:t>
      </w:r>
      <w:r>
        <w:rPr>
          <w:spacing w:val="-12"/>
          <w:w w:val="105"/>
        </w:rPr>
        <w:t xml:space="preserve"> </w:t>
      </w:r>
      <w:r>
        <w:rPr>
          <w:w w:val="105"/>
        </w:rPr>
        <w:t>techniques</w:t>
      </w:r>
      <w:r>
        <w:rPr>
          <w:spacing w:val="-10"/>
          <w:w w:val="105"/>
        </w:rPr>
        <w:t xml:space="preserve"> </w:t>
      </w:r>
      <w:r>
        <w:rPr>
          <w:w w:val="105"/>
        </w:rPr>
        <w:t>in</w:t>
      </w:r>
      <w:r>
        <w:rPr>
          <w:spacing w:val="-9"/>
          <w:w w:val="105"/>
        </w:rPr>
        <w:t xml:space="preserve"> </w:t>
      </w:r>
      <w:r>
        <w:rPr>
          <w:w w:val="105"/>
        </w:rPr>
        <w:t>the</w:t>
      </w:r>
      <w:r>
        <w:rPr>
          <w:spacing w:val="-12"/>
          <w:w w:val="105"/>
        </w:rPr>
        <w:t xml:space="preserve"> </w:t>
      </w:r>
      <w:r>
        <w:rPr>
          <w:w w:val="105"/>
        </w:rPr>
        <w:t>context</w:t>
      </w:r>
      <w:r>
        <w:rPr>
          <w:spacing w:val="-6"/>
          <w:w w:val="105"/>
        </w:rPr>
        <w:t xml:space="preserve"> </w:t>
      </w:r>
      <w:r>
        <w:rPr>
          <w:w w:val="105"/>
        </w:rPr>
        <w:t>of</w:t>
      </w:r>
      <w:r>
        <w:rPr>
          <w:spacing w:val="-13"/>
          <w:w w:val="105"/>
        </w:rPr>
        <w:t xml:space="preserve"> </w:t>
      </w:r>
      <w:r>
        <w:rPr>
          <w:w w:val="105"/>
        </w:rPr>
        <w:t>home</w:t>
      </w:r>
      <w:r>
        <w:rPr>
          <w:spacing w:val="-12"/>
          <w:w w:val="105"/>
        </w:rPr>
        <w:t xml:space="preserve"> </w:t>
      </w:r>
      <w:r>
        <w:rPr>
          <w:w w:val="105"/>
        </w:rPr>
        <w:t>price</w:t>
      </w:r>
      <w:r>
        <w:rPr>
          <w:spacing w:val="-7"/>
          <w:w w:val="105"/>
        </w:rPr>
        <w:t xml:space="preserve"> </w:t>
      </w:r>
      <w:r>
        <w:rPr>
          <w:w w:val="105"/>
        </w:rPr>
        <w:t>prediction</w:t>
      </w:r>
      <w:r>
        <w:rPr>
          <w:spacing w:val="-9"/>
          <w:w w:val="105"/>
        </w:rPr>
        <w:t xml:space="preserve"> </w:t>
      </w:r>
      <w:r>
        <w:rPr>
          <w:w w:val="105"/>
        </w:rPr>
        <w:t>is</w:t>
      </w:r>
      <w:r>
        <w:rPr>
          <w:spacing w:val="-10"/>
          <w:w w:val="105"/>
        </w:rPr>
        <w:t xml:space="preserve"> </w:t>
      </w:r>
      <w:r>
        <w:rPr>
          <w:w w:val="105"/>
        </w:rPr>
        <w:t>explained.</w:t>
      </w:r>
    </w:p>
    <w:p>
      <w:pPr>
        <w:pStyle w:val="5"/>
        <w:numPr>
          <w:ilvl w:val="1"/>
          <w:numId w:val="3"/>
        </w:numPr>
        <w:tabs>
          <w:tab w:val="left" w:pos="4362"/>
        </w:tabs>
        <w:spacing w:before="290" w:after="0" w:line="240" w:lineRule="auto"/>
        <w:ind w:left="4362" w:right="0" w:hanging="597"/>
        <w:jc w:val="left"/>
        <w:rPr>
          <w:u w:val="none"/>
        </w:rPr>
      </w:pPr>
      <w:r>
        <w:rPr>
          <w:spacing w:val="-2"/>
          <w:u w:val="single"/>
        </w:rPr>
        <w:t xml:space="preserve"> </w:t>
      </w:r>
      <w:r>
        <w:rPr>
          <w:u w:val="single"/>
        </w:rPr>
        <w:t>Model</w:t>
      </w:r>
      <w:r>
        <w:rPr>
          <w:spacing w:val="-1"/>
          <w:u w:val="single"/>
        </w:rPr>
        <w:t xml:space="preserve"> </w:t>
      </w:r>
      <w:r>
        <w:rPr>
          <w:spacing w:val="-2"/>
          <w:u w:val="single"/>
        </w:rPr>
        <w:t>Interpretability</w:t>
      </w:r>
    </w:p>
    <w:p>
      <w:pPr>
        <w:pStyle w:val="11"/>
        <w:spacing w:before="15" w:line="249" w:lineRule="auto"/>
        <w:ind w:left="602" w:right="1137"/>
      </w:pPr>
      <w:r>
        <w:rPr>
          <w:w w:val="105"/>
        </w:rPr>
        <w:t>General strategies for interpreting the machine learning model's predictions are discussed. Techniques such as feature importance analysis or SHAP (SHapley Additive exPlanations)</w:t>
      </w:r>
      <w:r>
        <w:rPr>
          <w:spacing w:val="-11"/>
          <w:w w:val="105"/>
        </w:rPr>
        <w:t xml:space="preserve"> </w:t>
      </w:r>
      <w:r>
        <w:rPr>
          <w:w w:val="105"/>
        </w:rPr>
        <w:t>values</w:t>
      </w:r>
      <w:r>
        <w:rPr>
          <w:spacing w:val="-11"/>
          <w:w w:val="105"/>
        </w:rPr>
        <w:t xml:space="preserve"> </w:t>
      </w:r>
      <w:r>
        <w:rPr>
          <w:w w:val="105"/>
        </w:rPr>
        <w:t>are</w:t>
      </w:r>
      <w:r>
        <w:rPr>
          <w:spacing w:val="-13"/>
          <w:w w:val="105"/>
        </w:rPr>
        <w:t xml:space="preserve"> </w:t>
      </w:r>
      <w:r>
        <w:rPr>
          <w:w w:val="105"/>
        </w:rPr>
        <w:t>explored</w:t>
      </w:r>
      <w:r>
        <w:rPr>
          <w:spacing w:val="-14"/>
          <w:w w:val="105"/>
        </w:rPr>
        <w:t xml:space="preserve"> </w:t>
      </w:r>
      <w:r>
        <w:rPr>
          <w:w w:val="105"/>
        </w:rPr>
        <w:t>to</w:t>
      </w:r>
      <w:r>
        <w:rPr>
          <w:spacing w:val="-8"/>
          <w:w w:val="105"/>
        </w:rPr>
        <w:t xml:space="preserve"> </w:t>
      </w:r>
      <w:r>
        <w:rPr>
          <w:w w:val="105"/>
        </w:rPr>
        <w:t>provide</w:t>
      </w:r>
      <w:r>
        <w:rPr>
          <w:spacing w:val="-7"/>
          <w:w w:val="105"/>
        </w:rPr>
        <w:t xml:space="preserve"> </w:t>
      </w:r>
      <w:r>
        <w:rPr>
          <w:w w:val="105"/>
        </w:rPr>
        <w:t>insights</w:t>
      </w:r>
      <w:r>
        <w:rPr>
          <w:spacing w:val="-11"/>
          <w:w w:val="105"/>
        </w:rPr>
        <w:t xml:space="preserve"> </w:t>
      </w:r>
      <w:r>
        <w:rPr>
          <w:w w:val="105"/>
        </w:rPr>
        <w:t>into</w:t>
      </w:r>
      <w:r>
        <w:rPr>
          <w:spacing w:val="-8"/>
          <w:w w:val="105"/>
        </w:rPr>
        <w:t xml:space="preserve"> </w:t>
      </w:r>
      <w:r>
        <w:rPr>
          <w:w w:val="105"/>
        </w:rPr>
        <w:t>the</w:t>
      </w:r>
      <w:r>
        <w:rPr>
          <w:spacing w:val="-8"/>
          <w:w w:val="105"/>
        </w:rPr>
        <w:t xml:space="preserve"> </w:t>
      </w:r>
      <w:r>
        <w:rPr>
          <w:w w:val="105"/>
        </w:rPr>
        <w:t>model's</w:t>
      </w:r>
      <w:r>
        <w:rPr>
          <w:spacing w:val="-5"/>
          <w:w w:val="105"/>
        </w:rPr>
        <w:t xml:space="preserve"> </w:t>
      </w:r>
      <w:r>
        <w:rPr>
          <w:w w:val="105"/>
        </w:rPr>
        <w:t xml:space="preserve">decision-making </w:t>
      </w:r>
      <w:r>
        <w:rPr>
          <w:spacing w:val="-2"/>
          <w:w w:val="105"/>
        </w:rPr>
        <w:t>process.</w:t>
      </w:r>
    </w:p>
    <w:p>
      <w:pPr>
        <w:pStyle w:val="11"/>
        <w:spacing w:before="305" w:line="249" w:lineRule="auto"/>
        <w:ind w:left="602" w:right="1029"/>
      </w:pPr>
      <w:r>
        <w:rPr>
          <w:w w:val="105"/>
        </w:rPr>
        <w:t>This chapter sets the stage for the implementation of the machine learning model, covering</w:t>
      </w:r>
      <w:r>
        <w:rPr>
          <w:spacing w:val="-10"/>
          <w:w w:val="105"/>
        </w:rPr>
        <w:t xml:space="preserve"> </w:t>
      </w:r>
      <w:r>
        <w:rPr>
          <w:w w:val="105"/>
        </w:rPr>
        <w:t>crucial</w:t>
      </w:r>
      <w:r>
        <w:rPr>
          <w:spacing w:val="-12"/>
          <w:w w:val="105"/>
        </w:rPr>
        <w:t xml:space="preserve"> </w:t>
      </w:r>
      <w:r>
        <w:rPr>
          <w:w w:val="105"/>
        </w:rPr>
        <w:t>aspects</w:t>
      </w:r>
      <w:r>
        <w:rPr>
          <w:spacing w:val="-12"/>
          <w:w w:val="105"/>
        </w:rPr>
        <w:t xml:space="preserve"> </w:t>
      </w:r>
      <w:r>
        <w:rPr>
          <w:w w:val="105"/>
        </w:rPr>
        <w:t>such</w:t>
      </w:r>
      <w:r>
        <w:rPr>
          <w:spacing w:val="-10"/>
          <w:w w:val="105"/>
        </w:rPr>
        <w:t xml:space="preserve"> </w:t>
      </w:r>
      <w:r>
        <w:rPr>
          <w:w w:val="105"/>
        </w:rPr>
        <w:t>as</w:t>
      </w:r>
      <w:r>
        <w:rPr>
          <w:spacing w:val="-12"/>
          <w:w w:val="105"/>
        </w:rPr>
        <w:t xml:space="preserve"> </w:t>
      </w:r>
      <w:r>
        <w:rPr>
          <w:w w:val="105"/>
        </w:rPr>
        <w:t>data</w:t>
      </w:r>
      <w:r>
        <w:rPr>
          <w:spacing w:val="-11"/>
          <w:w w:val="105"/>
        </w:rPr>
        <w:t xml:space="preserve"> </w:t>
      </w:r>
      <w:r>
        <w:rPr>
          <w:w w:val="105"/>
        </w:rPr>
        <w:t>preprocessing,</w:t>
      </w:r>
      <w:r>
        <w:rPr>
          <w:spacing w:val="-14"/>
          <w:w w:val="105"/>
        </w:rPr>
        <w:t xml:space="preserve"> </w:t>
      </w:r>
      <w:r>
        <w:rPr>
          <w:w w:val="105"/>
        </w:rPr>
        <w:t>feature</w:t>
      </w:r>
      <w:r>
        <w:rPr>
          <w:spacing w:val="-9"/>
          <w:w w:val="105"/>
        </w:rPr>
        <w:t xml:space="preserve"> </w:t>
      </w:r>
      <w:r>
        <w:rPr>
          <w:w w:val="105"/>
        </w:rPr>
        <w:t>engineering,</w:t>
      </w:r>
      <w:r>
        <w:rPr>
          <w:spacing w:val="-8"/>
          <w:w w:val="105"/>
        </w:rPr>
        <w:t xml:space="preserve"> </w:t>
      </w:r>
      <w:r>
        <w:rPr>
          <w:w w:val="105"/>
        </w:rPr>
        <w:t>model</w:t>
      </w:r>
      <w:r>
        <w:rPr>
          <w:spacing w:val="-12"/>
          <w:w w:val="105"/>
        </w:rPr>
        <w:t xml:space="preserve"> </w:t>
      </w:r>
      <w:r>
        <w:rPr>
          <w:w w:val="105"/>
        </w:rPr>
        <w:t>selection, and evaluation. The subsequent chapters will delve deeper into the implementation process and present detailed analyses of the results obtained.</w:t>
      </w:r>
    </w:p>
    <w:p>
      <w:pPr>
        <w:pStyle w:val="11"/>
      </w:pPr>
    </w:p>
    <w:p>
      <w:pPr>
        <w:pStyle w:val="11"/>
      </w:pPr>
    </w:p>
    <w:p>
      <w:pPr>
        <w:pStyle w:val="11"/>
      </w:pPr>
    </w:p>
    <w:p>
      <w:pPr>
        <w:pStyle w:val="11"/>
      </w:pPr>
    </w:p>
    <w:p>
      <w:pPr>
        <w:pStyle w:val="11"/>
        <w:spacing w:before="137"/>
      </w:pPr>
    </w:p>
    <w:p>
      <w:pPr>
        <w:pStyle w:val="4"/>
        <w:ind w:right="888"/>
        <w:jc w:val="center"/>
      </w:pPr>
      <w:r>
        <w:t>Chapter</w:t>
      </w:r>
      <w:r>
        <w:rPr>
          <w:spacing w:val="33"/>
        </w:rPr>
        <w:t xml:space="preserve"> </w:t>
      </w:r>
      <w:r>
        <w:t>4:</w:t>
      </w:r>
      <w:r>
        <w:rPr>
          <w:spacing w:val="23"/>
        </w:rPr>
        <w:t xml:space="preserve"> </w:t>
      </w:r>
      <w:r>
        <w:t>code</w:t>
      </w:r>
      <w:r>
        <w:rPr>
          <w:spacing w:val="21"/>
        </w:rPr>
        <w:t xml:space="preserve"> </w:t>
      </w:r>
      <w:r>
        <w:t>for</w:t>
      </w:r>
      <w:r>
        <w:rPr>
          <w:spacing w:val="26"/>
        </w:rPr>
        <w:t xml:space="preserve"> </w:t>
      </w:r>
      <w:r>
        <w:t>Project</w:t>
      </w:r>
      <w:r>
        <w:rPr>
          <w:spacing w:val="26"/>
        </w:rPr>
        <w:t xml:space="preserve"> </w:t>
      </w:r>
      <w:r>
        <w:t>Work</w:t>
      </w:r>
      <w:r>
        <w:rPr>
          <w:spacing w:val="23"/>
        </w:rPr>
        <w:t xml:space="preserve"> </w:t>
      </w:r>
      <w:r>
        <w:t>Part-</w:t>
      </w:r>
      <w:r>
        <w:rPr>
          <w:spacing w:val="-5"/>
        </w:rPr>
        <w:t>II</w:t>
      </w:r>
    </w:p>
    <w:p>
      <w:pPr>
        <w:pStyle w:val="11"/>
        <w:spacing w:before="14"/>
        <w:rPr>
          <w:b/>
          <w:sz w:val="31"/>
        </w:rPr>
      </w:pPr>
    </w:p>
    <w:p>
      <w:pPr>
        <w:spacing w:before="0"/>
        <w:ind w:left="602" w:right="0" w:firstLine="0"/>
        <w:jc w:val="left"/>
        <w:rPr>
          <w:b/>
          <w:sz w:val="22"/>
        </w:rPr>
      </w:pPr>
      <w:r>
        <w:rPr>
          <w:b/>
          <w:sz w:val="22"/>
          <w:u w:val="single"/>
        </w:rPr>
        <w:t>Import</w:t>
      </w:r>
      <w:r>
        <w:rPr>
          <w:b/>
          <w:spacing w:val="-7"/>
          <w:sz w:val="22"/>
          <w:u w:val="single"/>
        </w:rPr>
        <w:t xml:space="preserve"> </w:t>
      </w:r>
      <w:r>
        <w:rPr>
          <w:b/>
          <w:sz w:val="22"/>
          <w:u w:val="single"/>
        </w:rPr>
        <w:t>necessary</w:t>
      </w:r>
      <w:r>
        <w:rPr>
          <w:b/>
          <w:spacing w:val="-4"/>
          <w:sz w:val="22"/>
          <w:u w:val="single"/>
        </w:rPr>
        <w:t xml:space="preserve"> </w:t>
      </w:r>
      <w:r>
        <w:rPr>
          <w:b/>
          <w:spacing w:val="-2"/>
          <w:sz w:val="22"/>
          <w:u w:val="single"/>
        </w:rPr>
        <w:t>libraries</w:t>
      </w:r>
    </w:p>
    <w:p>
      <w:pPr>
        <w:pStyle w:val="11"/>
        <w:spacing w:before="58"/>
        <w:rPr>
          <w:b/>
          <w:sz w:val="20"/>
        </w:rPr>
      </w:pPr>
      <w:r>
        <mc:AlternateContent>
          <mc:Choice Requires="wps">
            <w:drawing>
              <wp:anchor distT="0" distB="0" distL="0" distR="0" simplePos="0" relativeHeight="251674624" behindDoc="1" locked="0" layoutInCell="1" allowOverlap="1">
                <wp:simplePos x="0" y="0"/>
                <wp:positionH relativeFrom="page">
                  <wp:posOffset>681355</wp:posOffset>
                </wp:positionH>
                <wp:positionV relativeFrom="paragraph">
                  <wp:posOffset>220980</wp:posOffset>
                </wp:positionV>
                <wp:extent cx="6066790" cy="873760"/>
                <wp:effectExtent l="0" t="0" r="0" b="0"/>
                <wp:wrapTopAndBottom/>
                <wp:docPr id="3" name="Textbox 3"/>
                <wp:cNvGraphicFramePr/>
                <a:graphic xmlns:a="http://schemas.openxmlformats.org/drawingml/2006/main">
                  <a:graphicData uri="http://schemas.microsoft.com/office/word/2010/wordprocessingShape">
                    <wps:wsp>
                      <wps:cNvSpPr txBox="1"/>
                      <wps:spPr>
                        <a:xfrm>
                          <a:off x="0" y="0"/>
                          <a:ext cx="6066790" cy="873760"/>
                        </a:xfrm>
                        <a:prstGeom prst="rect">
                          <a:avLst/>
                        </a:prstGeom>
                        <a:solidFill>
                          <a:srgbClr val="1E1E1E"/>
                        </a:solidFill>
                      </wps:spPr>
                      <wps:txbx>
                        <w:txbxContent>
                          <w:p>
                            <w:pPr>
                              <w:spacing w:before="0" w:line="229" w:lineRule="exact"/>
                              <w:ind w:left="28" w:right="0" w:firstLine="0"/>
                              <w:jc w:val="left"/>
                              <w:rPr>
                                <w:rFonts w:ascii="Courier New"/>
                                <w:color w:val="000000"/>
                                <w:sz w:val="21"/>
                              </w:rPr>
                            </w:pPr>
                            <w:r>
                              <w:rPr>
                                <w:rFonts w:ascii="Courier New"/>
                                <w:color w:val="C585C0"/>
                                <w:sz w:val="21"/>
                              </w:rPr>
                              <w:t>import</w:t>
                            </w:r>
                            <w:r>
                              <w:rPr>
                                <w:rFonts w:ascii="Courier New"/>
                                <w:color w:val="C585C0"/>
                                <w:spacing w:val="-4"/>
                                <w:sz w:val="21"/>
                              </w:rPr>
                              <w:t xml:space="preserve"> </w:t>
                            </w:r>
                            <w:r>
                              <w:rPr>
                                <w:rFonts w:ascii="Courier New"/>
                                <w:color w:val="D3D3D3"/>
                                <w:sz w:val="21"/>
                              </w:rPr>
                              <w:t>pandas</w:t>
                            </w:r>
                            <w:r>
                              <w:rPr>
                                <w:rFonts w:ascii="Courier New"/>
                                <w:color w:val="D3D3D3"/>
                                <w:spacing w:val="-4"/>
                                <w:sz w:val="21"/>
                              </w:rPr>
                              <w:t xml:space="preserve"> </w:t>
                            </w:r>
                            <w:r>
                              <w:rPr>
                                <w:rFonts w:ascii="Courier New"/>
                                <w:color w:val="C585C0"/>
                                <w:sz w:val="21"/>
                              </w:rPr>
                              <w:t>as</w:t>
                            </w:r>
                            <w:r>
                              <w:rPr>
                                <w:rFonts w:ascii="Courier New"/>
                                <w:color w:val="C585C0"/>
                                <w:spacing w:val="-5"/>
                                <w:sz w:val="21"/>
                              </w:rPr>
                              <w:t xml:space="preserve"> </w:t>
                            </w:r>
                            <w:r>
                              <w:rPr>
                                <w:rFonts w:ascii="Courier New"/>
                                <w:color w:val="D3D3D3"/>
                                <w:spacing w:val="-5"/>
                                <w:sz w:val="21"/>
                              </w:rPr>
                              <w:t>pd</w:t>
                            </w:r>
                          </w:p>
                          <w:p>
                            <w:pPr>
                              <w:spacing w:before="50" w:line="290" w:lineRule="auto"/>
                              <w:ind w:left="28" w:right="2973" w:firstLine="0"/>
                              <w:jc w:val="left"/>
                              <w:rPr>
                                <w:rFonts w:ascii="Courier New"/>
                                <w:color w:val="000000"/>
                                <w:sz w:val="21"/>
                              </w:rPr>
                            </w:pPr>
                            <w:r>
                              <w:rPr>
                                <w:rFonts w:ascii="Courier New"/>
                                <w:color w:val="C585C0"/>
                                <w:sz w:val="21"/>
                              </w:rPr>
                              <w:t>from</w:t>
                            </w:r>
                            <w:r>
                              <w:rPr>
                                <w:rFonts w:ascii="Courier New"/>
                                <w:color w:val="C585C0"/>
                                <w:spacing w:val="-15"/>
                                <w:sz w:val="21"/>
                              </w:rPr>
                              <w:t xml:space="preserve"> </w:t>
                            </w:r>
                            <w:r>
                              <w:rPr>
                                <w:rFonts w:ascii="Courier New"/>
                                <w:color w:val="D3D3D3"/>
                                <w:sz w:val="21"/>
                              </w:rPr>
                              <w:t>sklearn.model_selection</w:t>
                            </w:r>
                            <w:r>
                              <w:rPr>
                                <w:rFonts w:ascii="Courier New"/>
                                <w:color w:val="D3D3D3"/>
                                <w:spacing w:val="-12"/>
                                <w:sz w:val="21"/>
                              </w:rPr>
                              <w:t xml:space="preserve"> </w:t>
                            </w:r>
                            <w:r>
                              <w:rPr>
                                <w:rFonts w:ascii="Courier New"/>
                                <w:color w:val="C585C0"/>
                                <w:sz w:val="21"/>
                              </w:rPr>
                              <w:t>import</w:t>
                            </w:r>
                            <w:r>
                              <w:rPr>
                                <w:rFonts w:ascii="Courier New"/>
                                <w:color w:val="C585C0"/>
                                <w:spacing w:val="-15"/>
                                <w:sz w:val="21"/>
                              </w:rPr>
                              <w:t xml:space="preserve"> </w:t>
                            </w:r>
                            <w:r>
                              <w:rPr>
                                <w:rFonts w:ascii="Courier New"/>
                                <w:color w:val="D3D3D3"/>
                                <w:sz w:val="21"/>
                              </w:rPr>
                              <w:t xml:space="preserve">train_test_split </w:t>
                            </w:r>
                            <w:r>
                              <w:rPr>
                                <w:rFonts w:ascii="Courier New"/>
                                <w:color w:val="C585C0"/>
                                <w:sz w:val="21"/>
                              </w:rPr>
                              <w:t xml:space="preserve">from </w:t>
                            </w:r>
                            <w:r>
                              <w:rPr>
                                <w:rFonts w:ascii="Courier New"/>
                                <w:color w:val="D3D3D3"/>
                                <w:sz w:val="21"/>
                              </w:rPr>
                              <w:t xml:space="preserve">sklearn.linear_model </w:t>
                            </w:r>
                            <w:r>
                              <w:rPr>
                                <w:rFonts w:ascii="Courier New"/>
                                <w:color w:val="C585C0"/>
                                <w:sz w:val="21"/>
                              </w:rPr>
                              <w:t xml:space="preserve">import </w:t>
                            </w:r>
                            <w:r>
                              <w:rPr>
                                <w:rFonts w:ascii="Courier New"/>
                                <w:color w:val="D3D3D3"/>
                                <w:sz w:val="21"/>
                              </w:rPr>
                              <w:t>LinearRegression</w:t>
                            </w:r>
                          </w:p>
                          <w:p>
                            <w:pPr>
                              <w:spacing w:before="0" w:line="231" w:lineRule="exact"/>
                              <w:ind w:left="28" w:right="0" w:firstLine="0"/>
                              <w:jc w:val="left"/>
                              <w:rPr>
                                <w:rFonts w:ascii="Courier New"/>
                                <w:color w:val="000000"/>
                                <w:sz w:val="21"/>
                              </w:rPr>
                            </w:pPr>
                            <w:r>
                              <w:rPr>
                                <w:rFonts w:ascii="Courier New"/>
                                <w:color w:val="C585C0"/>
                                <w:sz w:val="21"/>
                              </w:rPr>
                              <w:t>from</w:t>
                            </w:r>
                            <w:r>
                              <w:rPr>
                                <w:rFonts w:ascii="Courier New"/>
                                <w:color w:val="C585C0"/>
                                <w:spacing w:val="-8"/>
                                <w:sz w:val="21"/>
                              </w:rPr>
                              <w:t xml:space="preserve"> </w:t>
                            </w:r>
                            <w:r>
                              <w:rPr>
                                <w:rFonts w:ascii="Courier New"/>
                                <w:color w:val="D3D3D3"/>
                                <w:sz w:val="21"/>
                              </w:rPr>
                              <w:t>sklearn.metrics</w:t>
                            </w:r>
                            <w:r>
                              <w:rPr>
                                <w:rFonts w:ascii="Courier New"/>
                                <w:color w:val="D3D3D3"/>
                                <w:spacing w:val="-5"/>
                                <w:sz w:val="21"/>
                              </w:rPr>
                              <w:t xml:space="preserve"> </w:t>
                            </w:r>
                            <w:r>
                              <w:rPr>
                                <w:rFonts w:ascii="Courier New"/>
                                <w:color w:val="C585C0"/>
                                <w:sz w:val="21"/>
                              </w:rPr>
                              <w:t>import</w:t>
                            </w:r>
                            <w:r>
                              <w:rPr>
                                <w:rFonts w:ascii="Courier New"/>
                                <w:color w:val="C585C0"/>
                                <w:spacing w:val="-7"/>
                                <w:sz w:val="21"/>
                              </w:rPr>
                              <w:t xml:space="preserve"> </w:t>
                            </w:r>
                            <w:r>
                              <w:rPr>
                                <w:rFonts w:ascii="Courier New"/>
                                <w:color w:val="D3D3D3"/>
                                <w:sz w:val="21"/>
                              </w:rPr>
                              <w:t>mean_squared_error</w:t>
                            </w:r>
                            <w:r>
                              <w:rPr>
                                <w:rFonts w:ascii="Courier New"/>
                                <w:color w:val="DCDCDC"/>
                                <w:sz w:val="21"/>
                              </w:rPr>
                              <w:t>,</w:t>
                            </w:r>
                            <w:r>
                              <w:rPr>
                                <w:rFonts w:ascii="Courier New"/>
                                <w:color w:val="DCDCDC"/>
                                <w:spacing w:val="-8"/>
                                <w:sz w:val="21"/>
                              </w:rPr>
                              <w:t xml:space="preserve"> </w:t>
                            </w:r>
                            <w:r>
                              <w:rPr>
                                <w:rFonts w:ascii="Courier New"/>
                                <w:color w:val="D3D3D3"/>
                                <w:spacing w:val="-2"/>
                                <w:sz w:val="21"/>
                              </w:rPr>
                              <w:t>r2_score</w:t>
                            </w:r>
                          </w:p>
                          <w:p>
                            <w:pPr>
                              <w:spacing w:before="50"/>
                              <w:ind w:left="28" w:right="0" w:firstLine="0"/>
                              <w:jc w:val="left"/>
                              <w:rPr>
                                <w:rFonts w:ascii="Courier New"/>
                                <w:color w:val="000000"/>
                                <w:sz w:val="21"/>
                              </w:rPr>
                            </w:pPr>
                            <w:r>
                              <w:rPr>
                                <w:rFonts w:ascii="Courier New"/>
                                <w:color w:val="C585C0"/>
                                <w:sz w:val="21"/>
                              </w:rPr>
                              <w:t>import</w:t>
                            </w:r>
                            <w:r>
                              <w:rPr>
                                <w:rFonts w:ascii="Courier New"/>
                                <w:color w:val="C585C0"/>
                                <w:spacing w:val="-5"/>
                                <w:sz w:val="21"/>
                              </w:rPr>
                              <w:t xml:space="preserve"> </w:t>
                            </w:r>
                            <w:r>
                              <w:rPr>
                                <w:rFonts w:ascii="Courier New"/>
                                <w:color w:val="D3D3D3"/>
                                <w:sz w:val="21"/>
                              </w:rPr>
                              <w:t>matplotlib.pyplot</w:t>
                            </w:r>
                            <w:r>
                              <w:rPr>
                                <w:rFonts w:ascii="Courier New"/>
                                <w:color w:val="D3D3D3"/>
                                <w:spacing w:val="-4"/>
                                <w:sz w:val="21"/>
                              </w:rPr>
                              <w:t xml:space="preserve"> </w:t>
                            </w:r>
                            <w:r>
                              <w:rPr>
                                <w:rFonts w:ascii="Courier New"/>
                                <w:color w:val="C585C0"/>
                                <w:sz w:val="21"/>
                              </w:rPr>
                              <w:t>as</w:t>
                            </w:r>
                            <w:r>
                              <w:rPr>
                                <w:rFonts w:ascii="Courier New"/>
                                <w:color w:val="C585C0"/>
                                <w:spacing w:val="-7"/>
                                <w:sz w:val="21"/>
                              </w:rPr>
                              <w:t xml:space="preserve"> </w:t>
                            </w:r>
                            <w:r>
                              <w:rPr>
                                <w:rFonts w:ascii="Courier New"/>
                                <w:color w:val="D3D3D3"/>
                                <w:spacing w:val="-5"/>
                                <w:sz w:val="21"/>
                              </w:rPr>
                              <w:t>plt</w:t>
                            </w:r>
                          </w:p>
                        </w:txbxContent>
                      </wps:txbx>
                      <wps:bodyPr wrap="square" lIns="0" tIns="0" rIns="0" bIns="0" rtlCol="0">
                        <a:noAutofit/>
                      </wps:bodyPr>
                    </wps:wsp>
                  </a:graphicData>
                </a:graphic>
              </wp:anchor>
            </w:drawing>
          </mc:Choice>
          <mc:Fallback>
            <w:pict>
              <v:shape id="Textbox 3" o:spid="_x0000_s1026" o:spt="202" type="#_x0000_t202" style="position:absolute;left:0pt;margin-left:53.65pt;margin-top:17.4pt;height:68.8pt;width:477.7pt;mso-position-horizontal-relative:page;mso-wrap-distance-bottom:0pt;mso-wrap-distance-top:0pt;z-index:-251641856;mso-width-relative:page;mso-height-relative:page;" fillcolor="#1E1E1E" filled="t" stroked="f" coordsize="21600,21600" o:gfxdata="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FGn61HYAAAACwEAAA8AAAAAAAAAAQAgAAAAIgAA&#10;AGRycy9kb3ducmV2LnhtbFBLAQIUABQAAAAIAIdO4kC5hxuFzwEAAKgDAAAOAAAAAAAAAAEAIAAA&#10;ACcBAABkcnMvZTJvRG9jLnhtbFBLBQYAAAAABgAGAFkBAABoBQAAAAA=&#10;">
                <v:fill on="t" focussize="0,0"/>
                <v:stroke on="f"/>
                <v:imagedata o:title=""/>
                <o:lock v:ext="edit" aspectratio="f"/>
                <v:textbox inset="0mm,0mm,0mm,0mm">
                  <w:txbxContent>
                    <w:p>
                      <w:pPr>
                        <w:spacing w:before="0" w:line="229" w:lineRule="exact"/>
                        <w:ind w:left="28" w:right="0" w:firstLine="0"/>
                        <w:jc w:val="left"/>
                        <w:rPr>
                          <w:rFonts w:ascii="Courier New"/>
                          <w:color w:val="000000"/>
                          <w:sz w:val="21"/>
                        </w:rPr>
                      </w:pPr>
                      <w:r>
                        <w:rPr>
                          <w:rFonts w:ascii="Courier New"/>
                          <w:color w:val="C585C0"/>
                          <w:sz w:val="21"/>
                        </w:rPr>
                        <w:t>import</w:t>
                      </w:r>
                      <w:r>
                        <w:rPr>
                          <w:rFonts w:ascii="Courier New"/>
                          <w:color w:val="C585C0"/>
                          <w:spacing w:val="-4"/>
                          <w:sz w:val="21"/>
                        </w:rPr>
                        <w:t xml:space="preserve"> </w:t>
                      </w:r>
                      <w:r>
                        <w:rPr>
                          <w:rFonts w:ascii="Courier New"/>
                          <w:color w:val="D3D3D3"/>
                          <w:sz w:val="21"/>
                        </w:rPr>
                        <w:t>pandas</w:t>
                      </w:r>
                      <w:r>
                        <w:rPr>
                          <w:rFonts w:ascii="Courier New"/>
                          <w:color w:val="D3D3D3"/>
                          <w:spacing w:val="-4"/>
                          <w:sz w:val="21"/>
                        </w:rPr>
                        <w:t xml:space="preserve"> </w:t>
                      </w:r>
                      <w:r>
                        <w:rPr>
                          <w:rFonts w:ascii="Courier New"/>
                          <w:color w:val="C585C0"/>
                          <w:sz w:val="21"/>
                        </w:rPr>
                        <w:t>as</w:t>
                      </w:r>
                      <w:r>
                        <w:rPr>
                          <w:rFonts w:ascii="Courier New"/>
                          <w:color w:val="C585C0"/>
                          <w:spacing w:val="-5"/>
                          <w:sz w:val="21"/>
                        </w:rPr>
                        <w:t xml:space="preserve"> </w:t>
                      </w:r>
                      <w:r>
                        <w:rPr>
                          <w:rFonts w:ascii="Courier New"/>
                          <w:color w:val="D3D3D3"/>
                          <w:spacing w:val="-5"/>
                          <w:sz w:val="21"/>
                        </w:rPr>
                        <w:t>pd</w:t>
                      </w:r>
                    </w:p>
                    <w:p>
                      <w:pPr>
                        <w:spacing w:before="50" w:line="290" w:lineRule="auto"/>
                        <w:ind w:left="28" w:right="2973" w:firstLine="0"/>
                        <w:jc w:val="left"/>
                        <w:rPr>
                          <w:rFonts w:ascii="Courier New"/>
                          <w:color w:val="000000"/>
                          <w:sz w:val="21"/>
                        </w:rPr>
                      </w:pPr>
                      <w:r>
                        <w:rPr>
                          <w:rFonts w:ascii="Courier New"/>
                          <w:color w:val="C585C0"/>
                          <w:sz w:val="21"/>
                        </w:rPr>
                        <w:t>from</w:t>
                      </w:r>
                      <w:r>
                        <w:rPr>
                          <w:rFonts w:ascii="Courier New"/>
                          <w:color w:val="C585C0"/>
                          <w:spacing w:val="-15"/>
                          <w:sz w:val="21"/>
                        </w:rPr>
                        <w:t xml:space="preserve"> </w:t>
                      </w:r>
                      <w:r>
                        <w:rPr>
                          <w:rFonts w:ascii="Courier New"/>
                          <w:color w:val="D3D3D3"/>
                          <w:sz w:val="21"/>
                        </w:rPr>
                        <w:t>sklearn.model_selection</w:t>
                      </w:r>
                      <w:r>
                        <w:rPr>
                          <w:rFonts w:ascii="Courier New"/>
                          <w:color w:val="D3D3D3"/>
                          <w:spacing w:val="-12"/>
                          <w:sz w:val="21"/>
                        </w:rPr>
                        <w:t xml:space="preserve"> </w:t>
                      </w:r>
                      <w:r>
                        <w:rPr>
                          <w:rFonts w:ascii="Courier New"/>
                          <w:color w:val="C585C0"/>
                          <w:sz w:val="21"/>
                        </w:rPr>
                        <w:t>import</w:t>
                      </w:r>
                      <w:r>
                        <w:rPr>
                          <w:rFonts w:ascii="Courier New"/>
                          <w:color w:val="C585C0"/>
                          <w:spacing w:val="-15"/>
                          <w:sz w:val="21"/>
                        </w:rPr>
                        <w:t xml:space="preserve"> </w:t>
                      </w:r>
                      <w:r>
                        <w:rPr>
                          <w:rFonts w:ascii="Courier New"/>
                          <w:color w:val="D3D3D3"/>
                          <w:sz w:val="21"/>
                        </w:rPr>
                        <w:t xml:space="preserve">train_test_split </w:t>
                      </w:r>
                      <w:r>
                        <w:rPr>
                          <w:rFonts w:ascii="Courier New"/>
                          <w:color w:val="C585C0"/>
                          <w:sz w:val="21"/>
                        </w:rPr>
                        <w:t xml:space="preserve">from </w:t>
                      </w:r>
                      <w:r>
                        <w:rPr>
                          <w:rFonts w:ascii="Courier New"/>
                          <w:color w:val="D3D3D3"/>
                          <w:sz w:val="21"/>
                        </w:rPr>
                        <w:t xml:space="preserve">sklearn.linear_model </w:t>
                      </w:r>
                      <w:r>
                        <w:rPr>
                          <w:rFonts w:ascii="Courier New"/>
                          <w:color w:val="C585C0"/>
                          <w:sz w:val="21"/>
                        </w:rPr>
                        <w:t xml:space="preserve">import </w:t>
                      </w:r>
                      <w:r>
                        <w:rPr>
                          <w:rFonts w:ascii="Courier New"/>
                          <w:color w:val="D3D3D3"/>
                          <w:sz w:val="21"/>
                        </w:rPr>
                        <w:t>LinearRegression</w:t>
                      </w:r>
                    </w:p>
                    <w:p>
                      <w:pPr>
                        <w:spacing w:before="0" w:line="231" w:lineRule="exact"/>
                        <w:ind w:left="28" w:right="0" w:firstLine="0"/>
                        <w:jc w:val="left"/>
                        <w:rPr>
                          <w:rFonts w:ascii="Courier New"/>
                          <w:color w:val="000000"/>
                          <w:sz w:val="21"/>
                        </w:rPr>
                      </w:pPr>
                      <w:r>
                        <w:rPr>
                          <w:rFonts w:ascii="Courier New"/>
                          <w:color w:val="C585C0"/>
                          <w:sz w:val="21"/>
                        </w:rPr>
                        <w:t>from</w:t>
                      </w:r>
                      <w:r>
                        <w:rPr>
                          <w:rFonts w:ascii="Courier New"/>
                          <w:color w:val="C585C0"/>
                          <w:spacing w:val="-8"/>
                          <w:sz w:val="21"/>
                        </w:rPr>
                        <w:t xml:space="preserve"> </w:t>
                      </w:r>
                      <w:r>
                        <w:rPr>
                          <w:rFonts w:ascii="Courier New"/>
                          <w:color w:val="D3D3D3"/>
                          <w:sz w:val="21"/>
                        </w:rPr>
                        <w:t>sklearn.metrics</w:t>
                      </w:r>
                      <w:r>
                        <w:rPr>
                          <w:rFonts w:ascii="Courier New"/>
                          <w:color w:val="D3D3D3"/>
                          <w:spacing w:val="-5"/>
                          <w:sz w:val="21"/>
                        </w:rPr>
                        <w:t xml:space="preserve"> </w:t>
                      </w:r>
                      <w:r>
                        <w:rPr>
                          <w:rFonts w:ascii="Courier New"/>
                          <w:color w:val="C585C0"/>
                          <w:sz w:val="21"/>
                        </w:rPr>
                        <w:t>import</w:t>
                      </w:r>
                      <w:r>
                        <w:rPr>
                          <w:rFonts w:ascii="Courier New"/>
                          <w:color w:val="C585C0"/>
                          <w:spacing w:val="-7"/>
                          <w:sz w:val="21"/>
                        </w:rPr>
                        <w:t xml:space="preserve"> </w:t>
                      </w:r>
                      <w:r>
                        <w:rPr>
                          <w:rFonts w:ascii="Courier New"/>
                          <w:color w:val="D3D3D3"/>
                          <w:sz w:val="21"/>
                        </w:rPr>
                        <w:t>mean_squared_error</w:t>
                      </w:r>
                      <w:r>
                        <w:rPr>
                          <w:rFonts w:ascii="Courier New"/>
                          <w:color w:val="DCDCDC"/>
                          <w:sz w:val="21"/>
                        </w:rPr>
                        <w:t>,</w:t>
                      </w:r>
                      <w:r>
                        <w:rPr>
                          <w:rFonts w:ascii="Courier New"/>
                          <w:color w:val="DCDCDC"/>
                          <w:spacing w:val="-8"/>
                          <w:sz w:val="21"/>
                        </w:rPr>
                        <w:t xml:space="preserve"> </w:t>
                      </w:r>
                      <w:r>
                        <w:rPr>
                          <w:rFonts w:ascii="Courier New"/>
                          <w:color w:val="D3D3D3"/>
                          <w:spacing w:val="-2"/>
                          <w:sz w:val="21"/>
                        </w:rPr>
                        <w:t>r2_score</w:t>
                      </w:r>
                    </w:p>
                    <w:p>
                      <w:pPr>
                        <w:spacing w:before="50"/>
                        <w:ind w:left="28" w:right="0" w:firstLine="0"/>
                        <w:jc w:val="left"/>
                        <w:rPr>
                          <w:rFonts w:ascii="Courier New"/>
                          <w:color w:val="000000"/>
                          <w:sz w:val="21"/>
                        </w:rPr>
                      </w:pPr>
                      <w:r>
                        <w:rPr>
                          <w:rFonts w:ascii="Courier New"/>
                          <w:color w:val="C585C0"/>
                          <w:sz w:val="21"/>
                        </w:rPr>
                        <w:t>import</w:t>
                      </w:r>
                      <w:r>
                        <w:rPr>
                          <w:rFonts w:ascii="Courier New"/>
                          <w:color w:val="C585C0"/>
                          <w:spacing w:val="-5"/>
                          <w:sz w:val="21"/>
                        </w:rPr>
                        <w:t xml:space="preserve"> </w:t>
                      </w:r>
                      <w:r>
                        <w:rPr>
                          <w:rFonts w:ascii="Courier New"/>
                          <w:color w:val="D3D3D3"/>
                          <w:sz w:val="21"/>
                        </w:rPr>
                        <w:t>matplotlib.pyplot</w:t>
                      </w:r>
                      <w:r>
                        <w:rPr>
                          <w:rFonts w:ascii="Courier New"/>
                          <w:color w:val="D3D3D3"/>
                          <w:spacing w:val="-4"/>
                          <w:sz w:val="21"/>
                        </w:rPr>
                        <w:t xml:space="preserve"> </w:t>
                      </w:r>
                      <w:r>
                        <w:rPr>
                          <w:rFonts w:ascii="Courier New"/>
                          <w:color w:val="C585C0"/>
                          <w:sz w:val="21"/>
                        </w:rPr>
                        <w:t>as</w:t>
                      </w:r>
                      <w:r>
                        <w:rPr>
                          <w:rFonts w:ascii="Courier New"/>
                          <w:color w:val="C585C0"/>
                          <w:spacing w:val="-7"/>
                          <w:sz w:val="21"/>
                        </w:rPr>
                        <w:t xml:space="preserve"> </w:t>
                      </w:r>
                      <w:r>
                        <w:rPr>
                          <w:rFonts w:ascii="Courier New"/>
                          <w:color w:val="D3D3D3"/>
                          <w:spacing w:val="-5"/>
                          <w:sz w:val="21"/>
                        </w:rPr>
                        <w:t>plt</w:t>
                      </w:r>
                    </w:p>
                  </w:txbxContent>
                </v:textbox>
                <w10:wrap type="topAndBottom"/>
              </v:shape>
            </w:pict>
          </mc:Fallback>
        </mc:AlternateContent>
      </w:r>
      <w:r>
        <mc:AlternateContent>
          <mc:Choice Requires="wps">
            <w:drawing>
              <wp:anchor distT="0" distB="0" distL="0" distR="0" simplePos="0" relativeHeight="251674624" behindDoc="1" locked="0" layoutInCell="1" allowOverlap="1">
                <wp:simplePos x="0" y="0"/>
                <wp:positionH relativeFrom="page">
                  <wp:posOffset>681355</wp:posOffset>
                </wp:positionH>
                <wp:positionV relativeFrom="paragraph">
                  <wp:posOffset>1309370</wp:posOffset>
                </wp:positionV>
                <wp:extent cx="6066790" cy="512445"/>
                <wp:effectExtent l="0" t="0" r="0" b="0"/>
                <wp:wrapTopAndBottom/>
                <wp:docPr id="4" name="Textbox 4"/>
                <wp:cNvGraphicFramePr/>
                <a:graphic xmlns:a="http://schemas.openxmlformats.org/drawingml/2006/main">
                  <a:graphicData uri="http://schemas.microsoft.com/office/word/2010/wordprocessingShape">
                    <wps:wsp>
                      <wps:cNvSpPr txBox="1"/>
                      <wps:spPr>
                        <a:xfrm>
                          <a:off x="0" y="0"/>
                          <a:ext cx="6066790" cy="512445"/>
                        </a:xfrm>
                        <a:prstGeom prst="rect">
                          <a:avLst/>
                        </a:prstGeom>
                        <a:solidFill>
                          <a:srgbClr val="1E1E1E"/>
                        </a:solidFill>
                      </wps:spPr>
                      <wps:txbx>
                        <w:txbxContent>
                          <w:p>
                            <w:pPr>
                              <w:spacing w:before="0" w:line="236" w:lineRule="exact"/>
                              <w:ind w:left="28" w:right="0" w:firstLine="0"/>
                              <w:jc w:val="left"/>
                              <w:rPr>
                                <w:rFonts w:ascii="Courier New"/>
                                <w:color w:val="000000"/>
                                <w:sz w:val="21"/>
                              </w:rPr>
                            </w:pPr>
                            <w:r>
                              <w:rPr>
                                <w:rFonts w:ascii="Courier New"/>
                                <w:color w:val="C585C0"/>
                                <w:sz w:val="21"/>
                              </w:rPr>
                              <w:t>import</w:t>
                            </w:r>
                            <w:r>
                              <w:rPr>
                                <w:rFonts w:ascii="Courier New"/>
                                <w:color w:val="C585C0"/>
                                <w:spacing w:val="-4"/>
                                <w:sz w:val="21"/>
                              </w:rPr>
                              <w:t xml:space="preserve"> </w:t>
                            </w:r>
                            <w:r>
                              <w:rPr>
                                <w:rFonts w:ascii="Courier New"/>
                                <w:color w:val="D3D3D3"/>
                                <w:sz w:val="21"/>
                              </w:rPr>
                              <w:t>pandas</w:t>
                            </w:r>
                            <w:r>
                              <w:rPr>
                                <w:rFonts w:ascii="Courier New"/>
                                <w:color w:val="D3D3D3"/>
                                <w:spacing w:val="-4"/>
                                <w:sz w:val="21"/>
                              </w:rPr>
                              <w:t xml:space="preserve"> </w:t>
                            </w:r>
                            <w:r>
                              <w:rPr>
                                <w:rFonts w:ascii="Courier New"/>
                                <w:color w:val="C585C0"/>
                                <w:sz w:val="21"/>
                              </w:rPr>
                              <w:t>as</w:t>
                            </w:r>
                            <w:r>
                              <w:rPr>
                                <w:rFonts w:ascii="Courier New"/>
                                <w:color w:val="C585C0"/>
                                <w:spacing w:val="-5"/>
                                <w:sz w:val="21"/>
                              </w:rPr>
                              <w:t xml:space="preserve"> </w:t>
                            </w:r>
                            <w:r>
                              <w:rPr>
                                <w:rFonts w:ascii="Courier New"/>
                                <w:color w:val="D3D3D3"/>
                                <w:spacing w:val="-5"/>
                                <w:sz w:val="21"/>
                              </w:rPr>
                              <w:t>pd</w:t>
                            </w:r>
                          </w:p>
                          <w:p>
                            <w:pPr>
                              <w:spacing w:before="8" w:line="280" w:lineRule="atLeast"/>
                              <w:ind w:left="28" w:right="4920" w:firstLine="0"/>
                              <w:jc w:val="left"/>
                              <w:rPr>
                                <w:rFonts w:ascii="Courier New"/>
                                <w:color w:val="000000"/>
                                <w:sz w:val="21"/>
                              </w:rPr>
                            </w:pPr>
                            <w:r>
                              <w:rPr>
                                <w:rFonts w:ascii="Courier New"/>
                                <w:color w:val="C585C0"/>
                                <w:sz w:val="21"/>
                              </w:rPr>
                              <w:t>import</w:t>
                            </w:r>
                            <w:r>
                              <w:rPr>
                                <w:rFonts w:ascii="Courier New"/>
                                <w:color w:val="C585C0"/>
                                <w:spacing w:val="-12"/>
                                <w:sz w:val="21"/>
                              </w:rPr>
                              <w:t xml:space="preserve"> </w:t>
                            </w:r>
                            <w:r>
                              <w:rPr>
                                <w:rFonts w:ascii="Courier New"/>
                                <w:color w:val="D3D3D3"/>
                                <w:sz w:val="21"/>
                              </w:rPr>
                              <w:t>matplotlib.pyplot</w:t>
                            </w:r>
                            <w:r>
                              <w:rPr>
                                <w:rFonts w:ascii="Courier New"/>
                                <w:color w:val="D3D3D3"/>
                                <w:spacing w:val="-11"/>
                                <w:sz w:val="21"/>
                              </w:rPr>
                              <w:t xml:space="preserve"> </w:t>
                            </w:r>
                            <w:r>
                              <w:rPr>
                                <w:rFonts w:ascii="Courier New"/>
                                <w:color w:val="C585C0"/>
                                <w:sz w:val="21"/>
                              </w:rPr>
                              <w:t>as</w:t>
                            </w:r>
                            <w:r>
                              <w:rPr>
                                <w:rFonts w:ascii="Courier New"/>
                                <w:color w:val="C585C0"/>
                                <w:spacing w:val="-14"/>
                                <w:sz w:val="21"/>
                              </w:rPr>
                              <w:t xml:space="preserve"> </w:t>
                            </w:r>
                            <w:r>
                              <w:rPr>
                                <w:rFonts w:ascii="Courier New"/>
                                <w:color w:val="D3D3D3"/>
                                <w:sz w:val="21"/>
                              </w:rPr>
                              <w:t xml:space="preserve">plt </w:t>
                            </w:r>
                            <w:r>
                              <w:rPr>
                                <w:rFonts w:ascii="Courier New"/>
                                <w:color w:val="C585C0"/>
                                <w:sz w:val="21"/>
                              </w:rPr>
                              <w:t xml:space="preserve">import </w:t>
                            </w:r>
                            <w:r>
                              <w:rPr>
                                <w:rFonts w:ascii="Courier New"/>
                                <w:color w:val="D3D3D3"/>
                                <w:sz w:val="21"/>
                              </w:rPr>
                              <w:t xml:space="preserve">seaborn </w:t>
                            </w:r>
                            <w:r>
                              <w:rPr>
                                <w:rFonts w:ascii="Courier New"/>
                                <w:color w:val="C585C0"/>
                                <w:sz w:val="21"/>
                              </w:rPr>
                              <w:t xml:space="preserve">as </w:t>
                            </w:r>
                            <w:r>
                              <w:rPr>
                                <w:rFonts w:ascii="Courier New"/>
                                <w:color w:val="D3D3D3"/>
                                <w:sz w:val="21"/>
                              </w:rPr>
                              <w:t>sns</w:t>
                            </w:r>
                          </w:p>
                        </w:txbxContent>
                      </wps:txbx>
                      <wps:bodyPr wrap="square" lIns="0" tIns="0" rIns="0" bIns="0" rtlCol="0">
                        <a:noAutofit/>
                      </wps:bodyPr>
                    </wps:wsp>
                  </a:graphicData>
                </a:graphic>
              </wp:anchor>
            </w:drawing>
          </mc:Choice>
          <mc:Fallback>
            <w:pict>
              <v:shape id="Textbox 4" o:spid="_x0000_s1026" o:spt="202" type="#_x0000_t202" style="position:absolute;left:0pt;margin-left:53.65pt;margin-top:103.1pt;height:40.35pt;width:477.7pt;mso-position-horizontal-relative:page;mso-wrap-distance-bottom:0pt;mso-wrap-distance-top:0pt;z-index:-251641856;mso-width-relative:page;mso-height-relative:page;" fillcolor="#1E1E1E" filled="t" stroked="f" coordsize="21600,21600" o:gfxdata="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PlgDp2QAAAAwBAAAPAAAAAAAAAAEAIAAAACIAAABk&#10;cnMvZG93bnJldi54bWxQSwECFAAUAAAACACHTuJAiPSrNswBAACoAwAADgAAAAAAAAABACAAAAAo&#10;AQAAZHJzL2Uyb0RvYy54bWxQSwUGAAAAAAYABgBZAQAAZgUAAAAA&#10;">
                <v:fill on="t" focussize="0,0"/>
                <v:stroke on="f"/>
                <v:imagedata o:title=""/>
                <o:lock v:ext="edit" aspectratio="f"/>
                <v:textbox inset="0mm,0mm,0mm,0mm">
                  <w:txbxContent>
                    <w:p>
                      <w:pPr>
                        <w:spacing w:before="0" w:line="236" w:lineRule="exact"/>
                        <w:ind w:left="28" w:right="0" w:firstLine="0"/>
                        <w:jc w:val="left"/>
                        <w:rPr>
                          <w:rFonts w:ascii="Courier New"/>
                          <w:color w:val="000000"/>
                          <w:sz w:val="21"/>
                        </w:rPr>
                      </w:pPr>
                      <w:r>
                        <w:rPr>
                          <w:rFonts w:ascii="Courier New"/>
                          <w:color w:val="C585C0"/>
                          <w:sz w:val="21"/>
                        </w:rPr>
                        <w:t>import</w:t>
                      </w:r>
                      <w:r>
                        <w:rPr>
                          <w:rFonts w:ascii="Courier New"/>
                          <w:color w:val="C585C0"/>
                          <w:spacing w:val="-4"/>
                          <w:sz w:val="21"/>
                        </w:rPr>
                        <w:t xml:space="preserve"> </w:t>
                      </w:r>
                      <w:r>
                        <w:rPr>
                          <w:rFonts w:ascii="Courier New"/>
                          <w:color w:val="D3D3D3"/>
                          <w:sz w:val="21"/>
                        </w:rPr>
                        <w:t>pandas</w:t>
                      </w:r>
                      <w:r>
                        <w:rPr>
                          <w:rFonts w:ascii="Courier New"/>
                          <w:color w:val="D3D3D3"/>
                          <w:spacing w:val="-4"/>
                          <w:sz w:val="21"/>
                        </w:rPr>
                        <w:t xml:space="preserve"> </w:t>
                      </w:r>
                      <w:r>
                        <w:rPr>
                          <w:rFonts w:ascii="Courier New"/>
                          <w:color w:val="C585C0"/>
                          <w:sz w:val="21"/>
                        </w:rPr>
                        <w:t>as</w:t>
                      </w:r>
                      <w:r>
                        <w:rPr>
                          <w:rFonts w:ascii="Courier New"/>
                          <w:color w:val="C585C0"/>
                          <w:spacing w:val="-5"/>
                          <w:sz w:val="21"/>
                        </w:rPr>
                        <w:t xml:space="preserve"> </w:t>
                      </w:r>
                      <w:r>
                        <w:rPr>
                          <w:rFonts w:ascii="Courier New"/>
                          <w:color w:val="D3D3D3"/>
                          <w:spacing w:val="-5"/>
                          <w:sz w:val="21"/>
                        </w:rPr>
                        <w:t>pd</w:t>
                      </w:r>
                    </w:p>
                    <w:p>
                      <w:pPr>
                        <w:spacing w:before="8" w:line="280" w:lineRule="atLeast"/>
                        <w:ind w:left="28" w:right="4920" w:firstLine="0"/>
                        <w:jc w:val="left"/>
                        <w:rPr>
                          <w:rFonts w:ascii="Courier New"/>
                          <w:color w:val="000000"/>
                          <w:sz w:val="21"/>
                        </w:rPr>
                      </w:pPr>
                      <w:r>
                        <w:rPr>
                          <w:rFonts w:ascii="Courier New"/>
                          <w:color w:val="C585C0"/>
                          <w:sz w:val="21"/>
                        </w:rPr>
                        <w:t>import</w:t>
                      </w:r>
                      <w:r>
                        <w:rPr>
                          <w:rFonts w:ascii="Courier New"/>
                          <w:color w:val="C585C0"/>
                          <w:spacing w:val="-12"/>
                          <w:sz w:val="21"/>
                        </w:rPr>
                        <w:t xml:space="preserve"> </w:t>
                      </w:r>
                      <w:r>
                        <w:rPr>
                          <w:rFonts w:ascii="Courier New"/>
                          <w:color w:val="D3D3D3"/>
                          <w:sz w:val="21"/>
                        </w:rPr>
                        <w:t>matplotlib.pyplot</w:t>
                      </w:r>
                      <w:r>
                        <w:rPr>
                          <w:rFonts w:ascii="Courier New"/>
                          <w:color w:val="D3D3D3"/>
                          <w:spacing w:val="-11"/>
                          <w:sz w:val="21"/>
                        </w:rPr>
                        <w:t xml:space="preserve"> </w:t>
                      </w:r>
                      <w:r>
                        <w:rPr>
                          <w:rFonts w:ascii="Courier New"/>
                          <w:color w:val="C585C0"/>
                          <w:sz w:val="21"/>
                        </w:rPr>
                        <w:t>as</w:t>
                      </w:r>
                      <w:r>
                        <w:rPr>
                          <w:rFonts w:ascii="Courier New"/>
                          <w:color w:val="C585C0"/>
                          <w:spacing w:val="-14"/>
                          <w:sz w:val="21"/>
                        </w:rPr>
                        <w:t xml:space="preserve"> </w:t>
                      </w:r>
                      <w:r>
                        <w:rPr>
                          <w:rFonts w:ascii="Courier New"/>
                          <w:color w:val="D3D3D3"/>
                          <w:sz w:val="21"/>
                        </w:rPr>
                        <w:t xml:space="preserve">plt </w:t>
                      </w:r>
                      <w:r>
                        <w:rPr>
                          <w:rFonts w:ascii="Courier New"/>
                          <w:color w:val="C585C0"/>
                          <w:sz w:val="21"/>
                        </w:rPr>
                        <w:t xml:space="preserve">import </w:t>
                      </w:r>
                      <w:r>
                        <w:rPr>
                          <w:rFonts w:ascii="Courier New"/>
                          <w:color w:val="D3D3D3"/>
                          <w:sz w:val="21"/>
                        </w:rPr>
                        <w:t xml:space="preserve">seaborn </w:t>
                      </w:r>
                      <w:r>
                        <w:rPr>
                          <w:rFonts w:ascii="Courier New"/>
                          <w:color w:val="C585C0"/>
                          <w:sz w:val="21"/>
                        </w:rPr>
                        <w:t xml:space="preserve">as </w:t>
                      </w:r>
                      <w:r>
                        <w:rPr>
                          <w:rFonts w:ascii="Courier New"/>
                          <w:color w:val="D3D3D3"/>
                          <w:sz w:val="21"/>
                        </w:rPr>
                        <w:t>sns</w:t>
                      </w:r>
                    </w:p>
                  </w:txbxContent>
                </v:textbox>
                <w10:wrap type="topAndBottom"/>
              </v:shape>
            </w:pict>
          </mc:Fallback>
        </mc:AlternateContent>
      </w:r>
    </w:p>
    <w:p>
      <w:pPr>
        <w:pStyle w:val="11"/>
        <w:spacing w:before="48"/>
        <w:rPr>
          <w:b/>
          <w:sz w:val="20"/>
        </w:rPr>
      </w:pPr>
    </w:p>
    <w:p>
      <w:pPr>
        <w:spacing w:before="288"/>
        <w:ind w:left="602" w:right="0" w:firstLine="0"/>
        <w:jc w:val="left"/>
        <w:rPr>
          <w:b/>
          <w:sz w:val="22"/>
        </w:rPr>
      </w:pPr>
      <w:r>
        <w:rPr>
          <w:b/>
          <w:spacing w:val="-2"/>
          <w:sz w:val="22"/>
          <w:u w:val="single"/>
        </w:rPr>
        <w:t>dataset</w:t>
      </w:r>
    </w:p>
    <w:p>
      <w:pPr>
        <w:tabs>
          <w:tab w:val="left" w:pos="10126"/>
        </w:tabs>
        <w:spacing w:before="51"/>
        <w:ind w:left="602" w:right="0" w:firstLine="0"/>
        <w:jc w:val="left"/>
        <w:rPr>
          <w:rFonts w:ascii="Courier New"/>
          <w:sz w:val="21"/>
        </w:rPr>
      </w:pPr>
      <w:r>
        <w:rPr>
          <w:rFonts w:ascii="Courier New"/>
          <w:color w:val="D3D3D3"/>
          <w:sz w:val="21"/>
          <w:shd w:val="clear" w:color="auto" w:fill="1E1E1E"/>
        </w:rPr>
        <w:t>data</w:t>
      </w:r>
      <w:r>
        <w:rPr>
          <w:rFonts w:ascii="Courier New"/>
          <w:color w:val="D3D3D3"/>
          <w:spacing w:val="-10"/>
          <w:sz w:val="21"/>
          <w:shd w:val="clear" w:color="auto" w:fill="1E1E1E"/>
        </w:rPr>
        <w:t xml:space="preserve"> </w:t>
      </w:r>
      <w:r>
        <w:rPr>
          <w:rFonts w:ascii="Courier New"/>
          <w:color w:val="D3D3D3"/>
          <w:sz w:val="21"/>
          <w:shd w:val="clear" w:color="auto" w:fill="1E1E1E"/>
        </w:rPr>
        <w:t>=</w:t>
      </w:r>
      <w:r>
        <w:rPr>
          <w:rFonts w:ascii="Courier New"/>
          <w:color w:val="D3D3D3"/>
          <w:spacing w:val="-9"/>
          <w:sz w:val="21"/>
          <w:shd w:val="clear" w:color="auto" w:fill="1E1E1E"/>
        </w:rPr>
        <w:t xml:space="preserve"> </w:t>
      </w:r>
      <w:r>
        <w:rPr>
          <w:rFonts w:ascii="Courier New"/>
          <w:color w:val="D3D3D3"/>
          <w:sz w:val="21"/>
          <w:shd w:val="clear" w:color="auto" w:fill="1E1E1E"/>
        </w:rPr>
        <w:t>pd.read_csv</w:t>
      </w:r>
      <w:r>
        <w:rPr>
          <w:rFonts w:ascii="Courier New"/>
          <w:color w:val="DCDCDC"/>
          <w:sz w:val="21"/>
          <w:shd w:val="clear" w:color="auto" w:fill="1E1E1E"/>
        </w:rPr>
        <w:t>(</w:t>
      </w:r>
      <w:r>
        <w:rPr>
          <w:rFonts w:ascii="Courier New"/>
          <w:color w:val="CE9178"/>
          <w:sz w:val="21"/>
          <w:shd w:val="clear" w:color="auto" w:fill="1E1E1E"/>
        </w:rPr>
        <w:t>'/content/Housing</w:t>
      </w:r>
      <w:r>
        <w:rPr>
          <w:rFonts w:ascii="Courier New"/>
          <w:color w:val="CE9178"/>
          <w:spacing w:val="-9"/>
          <w:sz w:val="21"/>
          <w:shd w:val="clear" w:color="auto" w:fill="1E1E1E"/>
        </w:rPr>
        <w:t xml:space="preserve"> </w:t>
      </w:r>
      <w:r>
        <w:rPr>
          <w:rFonts w:ascii="Courier New"/>
          <w:color w:val="CE9178"/>
          <w:spacing w:val="-2"/>
          <w:sz w:val="21"/>
          <w:shd w:val="clear" w:color="auto" w:fill="1E1E1E"/>
        </w:rPr>
        <w:t>PRICE.csv'</w:t>
      </w:r>
      <w:r>
        <w:rPr>
          <w:rFonts w:ascii="Courier New"/>
          <w:color w:val="DCDCDC"/>
          <w:spacing w:val="-2"/>
          <w:sz w:val="21"/>
          <w:shd w:val="clear" w:color="auto" w:fill="1E1E1E"/>
        </w:rPr>
        <w:t>)</w:t>
      </w:r>
      <w:r>
        <w:rPr>
          <w:rFonts w:ascii="Courier New"/>
          <w:color w:val="DCDCDC"/>
          <w:sz w:val="21"/>
          <w:shd w:val="clear" w:color="auto" w:fill="1E1E1E"/>
        </w:rPr>
        <w:tab/>
      </w:r>
    </w:p>
    <w:p>
      <w:pPr>
        <w:spacing w:before="164" w:line="388" w:lineRule="auto"/>
        <w:ind w:left="602" w:right="7919" w:firstLine="0"/>
        <w:jc w:val="left"/>
        <w:rPr>
          <w:rFonts w:ascii="Times New Roman"/>
          <w:b/>
          <w:sz w:val="22"/>
        </w:rPr>
      </w:pPr>
      <w:r>
        <w:rPr>
          <w:rFonts w:ascii="Times New Roman"/>
          <w:b/>
          <w:sz w:val="22"/>
        </w:rPr>
        <w:t>Printing</w:t>
      </w:r>
      <w:r>
        <w:rPr>
          <w:rFonts w:ascii="Times New Roman"/>
          <w:b/>
          <w:spacing w:val="-13"/>
          <w:sz w:val="22"/>
        </w:rPr>
        <w:t xml:space="preserve"> </w:t>
      </w:r>
      <w:r>
        <w:rPr>
          <w:rFonts w:ascii="Times New Roman"/>
          <w:b/>
          <w:sz w:val="22"/>
        </w:rPr>
        <w:t>first</w:t>
      </w:r>
      <w:r>
        <w:rPr>
          <w:rFonts w:ascii="Times New Roman"/>
          <w:b/>
          <w:spacing w:val="-12"/>
          <w:sz w:val="22"/>
        </w:rPr>
        <w:t xml:space="preserve"> </w:t>
      </w:r>
      <w:r>
        <w:rPr>
          <w:rFonts w:ascii="Times New Roman"/>
          <w:b/>
          <w:sz w:val="22"/>
        </w:rPr>
        <w:t>5 records</w:t>
      </w:r>
      <w:r>
        <w:rPr>
          <w:rFonts w:ascii="Times New Roman"/>
          <w:b/>
          <w:spacing w:val="-7"/>
          <w:sz w:val="22"/>
        </w:rPr>
        <w:t xml:space="preserve"> </w:t>
      </w:r>
      <w:r>
        <w:rPr>
          <w:rFonts w:ascii="Times New Roman"/>
          <w:b/>
          <w:sz w:val="22"/>
        </w:rPr>
        <w:t>of the data set</w:t>
      </w:r>
    </w:p>
    <w:p>
      <w:pPr>
        <w:tabs>
          <w:tab w:val="left" w:pos="10126"/>
        </w:tabs>
        <w:spacing w:before="39"/>
        <w:ind w:left="602" w:right="0" w:firstLine="0"/>
        <w:jc w:val="left"/>
        <w:rPr>
          <w:rFonts w:ascii="Courier New"/>
          <w:sz w:val="21"/>
        </w:rPr>
      </w:pPr>
      <w:r>
        <w:rPr>
          <w:rFonts w:ascii="Courier New"/>
          <w:color w:val="D3D3D3"/>
          <w:spacing w:val="-2"/>
          <w:sz w:val="21"/>
          <w:shd w:val="clear" w:color="auto" w:fill="1E1E1E"/>
        </w:rPr>
        <w:t>data.head</w:t>
      </w:r>
      <w:r>
        <w:rPr>
          <w:rFonts w:ascii="Courier New"/>
          <w:color w:val="DCDCDC"/>
          <w:spacing w:val="-2"/>
          <w:sz w:val="21"/>
          <w:shd w:val="clear" w:color="auto" w:fill="1E1E1E"/>
        </w:rPr>
        <w:t>()</w:t>
      </w:r>
      <w:r>
        <w:rPr>
          <w:rFonts w:ascii="Courier New"/>
          <w:color w:val="DCDCDC"/>
          <w:sz w:val="21"/>
          <w:shd w:val="clear" w:color="auto" w:fill="1E1E1E"/>
        </w:rPr>
        <w:tab/>
      </w:r>
    </w:p>
    <w:p>
      <w:pPr>
        <w:spacing w:after="0"/>
        <w:jc w:val="left"/>
        <w:rPr>
          <w:rFonts w:ascii="Courier New"/>
          <w:sz w:val="21"/>
        </w:rPr>
        <w:sectPr>
          <w:pgSz w:w="11910" w:h="16850"/>
          <w:pgMar w:top="920" w:right="260" w:bottom="280" w:left="500" w:header="720" w:footer="720" w:gutter="0"/>
          <w:cols w:space="720" w:num="1"/>
        </w:sectPr>
      </w:pPr>
    </w:p>
    <w:p>
      <w:pPr>
        <w:spacing w:before="78"/>
        <w:ind w:left="285" w:right="0" w:firstLine="0"/>
        <w:jc w:val="left"/>
        <w:rPr>
          <w:rFonts w:ascii="Times New Roman"/>
          <w:b/>
          <w:sz w:val="22"/>
        </w:rPr>
      </w:pPr>
      <w:r>
        <w:rPr>
          <w:rFonts w:ascii="Times New Roman"/>
          <w:b/>
          <w:spacing w:val="-2"/>
          <w:sz w:val="22"/>
          <w:u w:val="single"/>
        </w:rPr>
        <w:t>RESULT</w:t>
      </w:r>
    </w:p>
    <w:p>
      <w:pPr>
        <w:pStyle w:val="11"/>
        <w:spacing w:before="190"/>
        <w:rPr>
          <w:rFonts w:ascii="Times New Roman"/>
          <w:b/>
          <w:sz w:val="20"/>
        </w:rPr>
      </w:pPr>
      <w:r>
        <w:drawing>
          <wp:anchor distT="0" distB="0" distL="0" distR="0" simplePos="0" relativeHeight="251675648" behindDoc="1" locked="0" layoutInCell="1" allowOverlap="1">
            <wp:simplePos x="0" y="0"/>
            <wp:positionH relativeFrom="page">
              <wp:posOffset>472440</wp:posOffset>
            </wp:positionH>
            <wp:positionV relativeFrom="paragraph">
              <wp:posOffset>281940</wp:posOffset>
            </wp:positionV>
            <wp:extent cx="6903720" cy="714375"/>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6903783" cy="714184"/>
                    </a:xfrm>
                    <a:prstGeom prst="rect">
                      <a:avLst/>
                    </a:prstGeom>
                  </pic:spPr>
                </pic:pic>
              </a:graphicData>
            </a:graphic>
          </wp:anchor>
        </w:drawing>
      </w:r>
    </w:p>
    <w:p>
      <w:pPr>
        <w:spacing w:before="151"/>
        <w:ind w:left="602" w:right="0" w:firstLine="0"/>
        <w:jc w:val="left"/>
        <w:rPr>
          <w:rFonts w:ascii="Times New Roman"/>
          <w:b/>
          <w:sz w:val="22"/>
        </w:rPr>
      </w:pPr>
      <w:r>
        <w:rPr>
          <w:rFonts w:ascii="Times New Roman"/>
          <w:b/>
          <w:spacing w:val="3"/>
          <w:sz w:val="22"/>
          <w:u w:val="single"/>
        </w:rPr>
        <w:t xml:space="preserve"> </w:t>
      </w:r>
      <w:r>
        <w:rPr>
          <w:rFonts w:ascii="Times New Roman"/>
          <w:b/>
          <w:sz w:val="22"/>
          <w:u w:val="single"/>
        </w:rPr>
        <w:t>DATA</w:t>
      </w:r>
      <w:r>
        <w:rPr>
          <w:rFonts w:ascii="Times New Roman"/>
          <w:b/>
          <w:spacing w:val="-7"/>
          <w:sz w:val="22"/>
          <w:u w:val="single"/>
        </w:rPr>
        <w:t xml:space="preserve"> </w:t>
      </w:r>
      <w:r>
        <w:rPr>
          <w:rFonts w:ascii="Times New Roman"/>
          <w:b/>
          <w:spacing w:val="-2"/>
          <w:sz w:val="22"/>
          <w:u w:val="single"/>
        </w:rPr>
        <w:t>TYPES</w:t>
      </w:r>
    </w:p>
    <w:p>
      <w:pPr>
        <w:tabs>
          <w:tab w:val="left" w:pos="10126"/>
        </w:tabs>
        <w:spacing w:before="203"/>
        <w:ind w:left="602" w:right="0" w:firstLine="0"/>
        <w:jc w:val="left"/>
        <w:rPr>
          <w:rFonts w:ascii="Courier New"/>
          <w:sz w:val="21"/>
        </w:rPr>
      </w:pPr>
      <w:r>
        <w:rPr>
          <w:rFonts w:ascii="Courier New"/>
          <w:color w:val="D3D3D3"/>
          <w:spacing w:val="-2"/>
          <w:sz w:val="21"/>
          <w:shd w:val="clear" w:color="auto" w:fill="1E1E1E"/>
        </w:rPr>
        <w:t>data.columns</w:t>
      </w:r>
      <w:r>
        <w:rPr>
          <w:rFonts w:ascii="Courier New"/>
          <w:color w:val="D3D3D3"/>
          <w:sz w:val="21"/>
          <w:shd w:val="clear" w:color="auto" w:fill="1E1E1E"/>
        </w:rPr>
        <w:tab/>
      </w:r>
    </w:p>
    <w:p>
      <w:pPr>
        <w:tabs>
          <w:tab w:val="left" w:pos="2266"/>
        </w:tabs>
        <w:spacing w:before="164"/>
        <w:ind w:left="602" w:right="0" w:firstLine="0"/>
        <w:jc w:val="left"/>
        <w:rPr>
          <w:rFonts w:ascii="Times New Roman"/>
          <w:b/>
          <w:sz w:val="22"/>
        </w:rPr>
      </w:pPr>
      <w:r>
        <w:rPr>
          <w:rFonts w:ascii="Times New Roman"/>
          <w:b/>
          <w:spacing w:val="-2"/>
          <w:sz w:val="22"/>
        </w:rPr>
        <w:t>price</w:t>
      </w:r>
      <w:r>
        <w:rPr>
          <w:rFonts w:ascii="Times New Roman"/>
          <w:b/>
          <w:sz w:val="22"/>
        </w:rPr>
        <w:tab/>
      </w:r>
      <w:r>
        <w:rPr>
          <w:rFonts w:ascii="Times New Roman"/>
          <w:b/>
          <w:spacing w:val="-4"/>
          <w:sz w:val="22"/>
        </w:rPr>
        <w:t>int64</w:t>
      </w:r>
    </w:p>
    <w:p>
      <w:pPr>
        <w:pStyle w:val="11"/>
        <w:spacing w:before="63"/>
        <w:rPr>
          <w:rFonts w:ascii="Times New Roman"/>
          <w:b/>
          <w:sz w:val="22"/>
        </w:rPr>
      </w:pPr>
    </w:p>
    <w:p>
      <w:pPr>
        <w:tabs>
          <w:tab w:val="left" w:pos="2266"/>
        </w:tabs>
        <w:spacing w:before="0"/>
        <w:ind w:left="602" w:right="0" w:firstLine="0"/>
        <w:jc w:val="left"/>
        <w:rPr>
          <w:rFonts w:ascii="Times New Roman"/>
          <w:b/>
          <w:sz w:val="22"/>
        </w:rPr>
      </w:pPr>
      <w:r>
        <w:rPr>
          <w:rFonts w:ascii="Times New Roman"/>
          <w:b/>
          <w:spacing w:val="-4"/>
          <w:sz w:val="22"/>
        </w:rPr>
        <w:t>area</w:t>
      </w:r>
      <w:r>
        <w:rPr>
          <w:rFonts w:ascii="Times New Roman"/>
          <w:b/>
          <w:sz w:val="22"/>
        </w:rPr>
        <w:tab/>
      </w:r>
      <w:r>
        <w:rPr>
          <w:rFonts w:ascii="Times New Roman"/>
          <w:b/>
          <w:spacing w:val="-4"/>
          <w:sz w:val="22"/>
        </w:rPr>
        <w:t>int64</w:t>
      </w:r>
    </w:p>
    <w:p>
      <w:pPr>
        <w:pStyle w:val="11"/>
        <w:spacing w:before="63"/>
        <w:rPr>
          <w:rFonts w:ascii="Times New Roman"/>
          <w:b/>
          <w:sz w:val="22"/>
        </w:rPr>
      </w:pPr>
    </w:p>
    <w:p>
      <w:pPr>
        <w:tabs>
          <w:tab w:val="left" w:pos="2248"/>
        </w:tabs>
        <w:spacing w:before="0"/>
        <w:ind w:left="602" w:right="0" w:firstLine="0"/>
        <w:jc w:val="left"/>
        <w:rPr>
          <w:rFonts w:ascii="Times New Roman"/>
          <w:b/>
          <w:sz w:val="22"/>
        </w:rPr>
      </w:pPr>
      <w:r>
        <w:rPr>
          <w:rFonts w:ascii="Times New Roman"/>
          <w:b/>
          <w:spacing w:val="-2"/>
          <w:sz w:val="22"/>
        </w:rPr>
        <w:t>bedrooms</w:t>
      </w:r>
      <w:r>
        <w:rPr>
          <w:rFonts w:ascii="Times New Roman"/>
          <w:b/>
          <w:sz w:val="22"/>
        </w:rPr>
        <w:tab/>
      </w:r>
      <w:r>
        <w:rPr>
          <w:rFonts w:ascii="Times New Roman"/>
          <w:b/>
          <w:spacing w:val="-4"/>
          <w:sz w:val="22"/>
        </w:rPr>
        <w:t>int64</w:t>
      </w:r>
    </w:p>
    <w:p>
      <w:pPr>
        <w:pStyle w:val="11"/>
        <w:spacing w:before="56"/>
        <w:rPr>
          <w:rFonts w:ascii="Times New Roman"/>
          <w:b/>
          <w:sz w:val="22"/>
        </w:rPr>
      </w:pPr>
    </w:p>
    <w:p>
      <w:pPr>
        <w:tabs>
          <w:tab w:val="left" w:pos="2277"/>
        </w:tabs>
        <w:spacing w:before="0"/>
        <w:ind w:left="602" w:right="0" w:firstLine="0"/>
        <w:jc w:val="left"/>
        <w:rPr>
          <w:rFonts w:ascii="Times New Roman"/>
          <w:b/>
          <w:sz w:val="22"/>
        </w:rPr>
      </w:pPr>
      <w:r>
        <w:rPr>
          <w:rFonts w:ascii="Times New Roman"/>
          <w:b/>
          <w:spacing w:val="-2"/>
          <w:sz w:val="22"/>
        </w:rPr>
        <w:t>bathrooms</w:t>
      </w:r>
      <w:r>
        <w:rPr>
          <w:rFonts w:ascii="Times New Roman"/>
          <w:b/>
          <w:sz w:val="22"/>
        </w:rPr>
        <w:tab/>
      </w:r>
      <w:r>
        <w:rPr>
          <w:rFonts w:ascii="Times New Roman"/>
          <w:b/>
          <w:spacing w:val="-4"/>
          <w:sz w:val="22"/>
        </w:rPr>
        <w:t>int64</w:t>
      </w:r>
    </w:p>
    <w:p>
      <w:pPr>
        <w:pStyle w:val="11"/>
        <w:spacing w:before="63"/>
        <w:rPr>
          <w:rFonts w:ascii="Times New Roman"/>
          <w:b/>
          <w:sz w:val="22"/>
        </w:rPr>
      </w:pPr>
    </w:p>
    <w:p>
      <w:pPr>
        <w:tabs>
          <w:tab w:val="left" w:pos="2266"/>
        </w:tabs>
        <w:spacing w:before="0"/>
        <w:ind w:left="602" w:right="0" w:firstLine="0"/>
        <w:jc w:val="left"/>
        <w:rPr>
          <w:rFonts w:ascii="Times New Roman"/>
          <w:b/>
          <w:sz w:val="22"/>
        </w:rPr>
      </w:pPr>
      <w:r>
        <w:rPr>
          <w:rFonts w:ascii="Times New Roman"/>
          <w:b/>
          <w:spacing w:val="-2"/>
          <w:sz w:val="22"/>
        </w:rPr>
        <w:t>stories</w:t>
      </w:r>
      <w:r>
        <w:rPr>
          <w:rFonts w:ascii="Times New Roman"/>
          <w:b/>
          <w:sz w:val="22"/>
        </w:rPr>
        <w:tab/>
      </w:r>
      <w:r>
        <w:rPr>
          <w:rFonts w:ascii="Times New Roman"/>
          <w:b/>
          <w:spacing w:val="-4"/>
          <w:sz w:val="22"/>
        </w:rPr>
        <w:t>int64</w:t>
      </w:r>
    </w:p>
    <w:p>
      <w:pPr>
        <w:pStyle w:val="11"/>
        <w:spacing w:before="63"/>
        <w:rPr>
          <w:rFonts w:ascii="Times New Roman"/>
          <w:b/>
          <w:sz w:val="22"/>
        </w:rPr>
      </w:pPr>
    </w:p>
    <w:p>
      <w:pPr>
        <w:tabs>
          <w:tab w:val="left" w:pos="2237"/>
        </w:tabs>
        <w:spacing w:before="0"/>
        <w:ind w:left="602" w:right="0" w:firstLine="0"/>
        <w:jc w:val="left"/>
        <w:rPr>
          <w:rFonts w:ascii="Times New Roman"/>
          <w:b/>
          <w:sz w:val="22"/>
        </w:rPr>
      </w:pPr>
      <w:r>
        <w:rPr>
          <w:rFonts w:ascii="Times New Roman"/>
          <w:b/>
          <w:spacing w:val="-2"/>
          <w:sz w:val="22"/>
        </w:rPr>
        <w:t>mainroad</w:t>
      </w:r>
      <w:r>
        <w:rPr>
          <w:rFonts w:ascii="Times New Roman"/>
          <w:b/>
          <w:sz w:val="22"/>
        </w:rPr>
        <w:tab/>
      </w:r>
      <w:r>
        <w:rPr>
          <w:rFonts w:ascii="Times New Roman"/>
          <w:b/>
          <w:spacing w:val="-2"/>
          <w:sz w:val="22"/>
        </w:rPr>
        <w:t>object</w:t>
      </w:r>
    </w:p>
    <w:p>
      <w:pPr>
        <w:pStyle w:val="11"/>
        <w:spacing w:before="63"/>
        <w:rPr>
          <w:rFonts w:ascii="Times New Roman"/>
          <w:b/>
          <w:sz w:val="22"/>
        </w:rPr>
      </w:pPr>
    </w:p>
    <w:p>
      <w:pPr>
        <w:tabs>
          <w:tab w:val="left" w:pos="2198"/>
        </w:tabs>
        <w:spacing w:before="0"/>
        <w:ind w:left="602" w:right="0" w:firstLine="0"/>
        <w:jc w:val="left"/>
        <w:rPr>
          <w:rFonts w:ascii="Times New Roman"/>
          <w:b/>
          <w:sz w:val="22"/>
        </w:rPr>
      </w:pPr>
      <w:r>
        <w:rPr>
          <w:rFonts w:ascii="Times New Roman"/>
          <w:b/>
          <w:spacing w:val="-2"/>
          <w:sz w:val="22"/>
        </w:rPr>
        <w:t>guestroom</w:t>
      </w:r>
      <w:r>
        <w:rPr>
          <w:rFonts w:ascii="Times New Roman"/>
          <w:b/>
          <w:sz w:val="22"/>
        </w:rPr>
        <w:tab/>
      </w:r>
      <w:r>
        <w:rPr>
          <w:rFonts w:ascii="Times New Roman"/>
          <w:b/>
          <w:spacing w:val="-2"/>
          <w:sz w:val="22"/>
        </w:rPr>
        <w:t>object</w:t>
      </w:r>
    </w:p>
    <w:p>
      <w:pPr>
        <w:pStyle w:val="11"/>
        <w:spacing w:before="63"/>
        <w:rPr>
          <w:rFonts w:ascii="Times New Roman"/>
          <w:b/>
          <w:sz w:val="22"/>
        </w:rPr>
      </w:pPr>
    </w:p>
    <w:p>
      <w:pPr>
        <w:tabs>
          <w:tab w:val="left" w:pos="2118"/>
          <w:tab w:val="left" w:pos="2158"/>
          <w:tab w:val="left" w:pos="2319"/>
          <w:tab w:val="left" w:pos="2414"/>
        </w:tabs>
        <w:spacing w:before="0" w:line="540" w:lineRule="auto"/>
        <w:ind w:left="602" w:right="8147" w:firstLine="0"/>
        <w:jc w:val="left"/>
        <w:rPr>
          <w:rFonts w:ascii="Times New Roman"/>
          <w:b/>
          <w:sz w:val="22"/>
        </w:rPr>
      </w:pPr>
      <w:r>
        <w:rPr>
          <w:rFonts w:ascii="Times New Roman"/>
          <w:b/>
          <w:spacing w:val="-2"/>
          <w:sz w:val="22"/>
        </w:rPr>
        <w:t>basement</w:t>
      </w:r>
      <w:r>
        <w:rPr>
          <w:rFonts w:ascii="Times New Roman"/>
          <w:b/>
          <w:sz w:val="22"/>
        </w:rPr>
        <w:tab/>
      </w:r>
      <w:r>
        <w:rPr>
          <w:rFonts w:ascii="Times New Roman"/>
          <w:b/>
          <w:sz w:val="22"/>
        </w:rPr>
        <w:tab/>
      </w:r>
      <w:r>
        <w:rPr>
          <w:rFonts w:ascii="Times New Roman"/>
          <w:b/>
          <w:spacing w:val="-2"/>
          <w:sz w:val="22"/>
        </w:rPr>
        <w:t>object hotwaterheating</w:t>
      </w:r>
      <w:r>
        <w:rPr>
          <w:rFonts w:ascii="Times New Roman"/>
          <w:b/>
          <w:sz w:val="22"/>
        </w:rPr>
        <w:tab/>
      </w:r>
      <w:r>
        <w:rPr>
          <w:rFonts w:ascii="Times New Roman"/>
          <w:b/>
          <w:sz w:val="22"/>
        </w:rPr>
        <w:tab/>
      </w:r>
      <w:r>
        <w:rPr>
          <w:rFonts w:ascii="Times New Roman"/>
          <w:b/>
          <w:sz w:val="22"/>
        </w:rPr>
        <w:tab/>
      </w:r>
      <w:r>
        <w:rPr>
          <w:rFonts w:ascii="Times New Roman"/>
          <w:b/>
          <w:sz w:val="22"/>
        </w:rPr>
        <w:tab/>
      </w:r>
      <w:r>
        <w:rPr>
          <w:rFonts w:ascii="Times New Roman"/>
          <w:b/>
          <w:spacing w:val="-2"/>
          <w:sz w:val="22"/>
        </w:rPr>
        <w:t>object airconditioning</w:t>
      </w:r>
      <w:r>
        <w:rPr>
          <w:rFonts w:ascii="Times New Roman"/>
          <w:b/>
          <w:sz w:val="22"/>
        </w:rPr>
        <w:tab/>
      </w:r>
      <w:r>
        <w:rPr>
          <w:rFonts w:ascii="Times New Roman"/>
          <w:b/>
          <w:sz w:val="22"/>
        </w:rPr>
        <w:tab/>
      </w:r>
      <w:r>
        <w:rPr>
          <w:rFonts w:ascii="Times New Roman"/>
          <w:b/>
          <w:sz w:val="22"/>
        </w:rPr>
        <w:tab/>
      </w:r>
      <w:r>
        <w:rPr>
          <w:rFonts w:ascii="Times New Roman"/>
          <w:b/>
          <w:spacing w:val="-2"/>
          <w:sz w:val="22"/>
        </w:rPr>
        <w:t>object parking</w:t>
      </w:r>
      <w:r>
        <w:rPr>
          <w:rFonts w:ascii="Times New Roman"/>
          <w:b/>
          <w:sz w:val="22"/>
        </w:rPr>
        <w:tab/>
      </w:r>
      <w:r>
        <w:rPr>
          <w:rFonts w:ascii="Times New Roman"/>
          <w:b/>
          <w:spacing w:val="-4"/>
          <w:sz w:val="22"/>
        </w:rPr>
        <w:t>int64</w:t>
      </w:r>
    </w:p>
    <w:p>
      <w:pPr>
        <w:tabs>
          <w:tab w:val="left" w:pos="2068"/>
        </w:tabs>
        <w:spacing w:before="0" w:line="252" w:lineRule="exact"/>
        <w:ind w:left="602" w:right="0" w:firstLine="0"/>
        <w:jc w:val="left"/>
        <w:rPr>
          <w:rFonts w:ascii="Times New Roman"/>
          <w:b/>
          <w:sz w:val="22"/>
        </w:rPr>
      </w:pPr>
      <w:r>
        <w:rPr>
          <w:rFonts w:ascii="Times New Roman"/>
          <w:b/>
          <w:spacing w:val="-2"/>
          <w:sz w:val="22"/>
        </w:rPr>
        <w:t>prefarea</w:t>
      </w:r>
      <w:r>
        <w:rPr>
          <w:rFonts w:ascii="Times New Roman"/>
          <w:b/>
          <w:sz w:val="22"/>
        </w:rPr>
        <w:tab/>
      </w:r>
      <w:r>
        <w:rPr>
          <w:rFonts w:ascii="Times New Roman"/>
          <w:b/>
          <w:spacing w:val="-2"/>
          <w:sz w:val="22"/>
        </w:rPr>
        <w:t>object</w:t>
      </w:r>
    </w:p>
    <w:p>
      <w:pPr>
        <w:pStyle w:val="11"/>
        <w:spacing w:before="56"/>
        <w:rPr>
          <w:rFonts w:ascii="Times New Roman"/>
          <w:b/>
          <w:sz w:val="22"/>
        </w:rPr>
      </w:pPr>
    </w:p>
    <w:p>
      <w:pPr>
        <w:tabs>
          <w:tab w:val="left" w:pos="2349"/>
        </w:tabs>
        <w:spacing w:before="0" w:line="388" w:lineRule="auto"/>
        <w:ind w:left="602" w:right="8219" w:firstLine="0"/>
        <w:jc w:val="left"/>
        <w:rPr>
          <w:rFonts w:ascii="Times New Roman"/>
          <w:b/>
          <w:sz w:val="22"/>
        </w:rPr>
      </w:pPr>
      <w:r>
        <w:rPr>
          <w:rFonts w:ascii="Times New Roman"/>
          <w:b/>
          <w:spacing w:val="-2"/>
          <w:sz w:val="22"/>
        </w:rPr>
        <w:t>furnishingstatus</w:t>
      </w:r>
      <w:r>
        <w:rPr>
          <w:rFonts w:ascii="Times New Roman"/>
          <w:b/>
          <w:sz w:val="22"/>
        </w:rPr>
        <w:tab/>
      </w:r>
      <w:r>
        <w:rPr>
          <w:rFonts w:ascii="Times New Roman"/>
          <w:b/>
          <w:spacing w:val="-2"/>
          <w:sz w:val="22"/>
        </w:rPr>
        <w:t xml:space="preserve">object </w:t>
      </w:r>
      <w:r>
        <w:rPr>
          <w:rFonts w:ascii="Times New Roman"/>
          <w:b/>
          <w:sz w:val="22"/>
        </w:rPr>
        <w:t>dtype: object</w:t>
      </w:r>
    </w:p>
    <w:p>
      <w:pPr>
        <w:pStyle w:val="11"/>
        <w:rPr>
          <w:rFonts w:ascii="Times New Roman"/>
          <w:b/>
          <w:sz w:val="22"/>
        </w:rPr>
      </w:pPr>
    </w:p>
    <w:p>
      <w:pPr>
        <w:pStyle w:val="11"/>
        <w:spacing w:before="65"/>
        <w:rPr>
          <w:rFonts w:ascii="Times New Roman"/>
          <w:b/>
          <w:sz w:val="22"/>
        </w:rPr>
      </w:pPr>
    </w:p>
    <w:p>
      <w:pPr>
        <w:spacing w:before="0" w:line="388" w:lineRule="auto"/>
        <w:ind w:left="602" w:right="7919" w:firstLine="0"/>
        <w:jc w:val="left"/>
        <w:rPr>
          <w:rFonts w:ascii="Times New Roman"/>
          <w:b/>
          <w:sz w:val="22"/>
        </w:rPr>
      </w:pPr>
      <w:r>
        <mc:AlternateContent>
          <mc:Choice Requires="wps">
            <w:drawing>
              <wp:anchor distT="0" distB="0" distL="0" distR="0" simplePos="0" relativeHeight="251675648" behindDoc="1" locked="0" layoutInCell="1" allowOverlap="1">
                <wp:simplePos x="0" y="0"/>
                <wp:positionH relativeFrom="page">
                  <wp:posOffset>681355</wp:posOffset>
                </wp:positionH>
                <wp:positionV relativeFrom="paragraph">
                  <wp:posOffset>541020</wp:posOffset>
                </wp:positionV>
                <wp:extent cx="6066790" cy="1596390"/>
                <wp:effectExtent l="0" t="0" r="0" b="0"/>
                <wp:wrapTopAndBottom/>
                <wp:docPr id="6" name="Textbox 6"/>
                <wp:cNvGraphicFramePr/>
                <a:graphic xmlns:a="http://schemas.openxmlformats.org/drawingml/2006/main">
                  <a:graphicData uri="http://schemas.microsoft.com/office/word/2010/wordprocessingShape">
                    <wps:wsp>
                      <wps:cNvSpPr txBox="1"/>
                      <wps:spPr>
                        <a:xfrm>
                          <a:off x="0" y="0"/>
                          <a:ext cx="6066790" cy="1596390"/>
                        </a:xfrm>
                        <a:prstGeom prst="rect">
                          <a:avLst/>
                        </a:prstGeom>
                        <a:solidFill>
                          <a:srgbClr val="1E1E1E"/>
                        </a:solidFill>
                      </wps:spPr>
                      <wps:txbx>
                        <w:txbxContent>
                          <w:p>
                            <w:pPr>
                              <w:spacing w:before="0" w:line="229" w:lineRule="exact"/>
                              <w:ind w:left="28" w:right="0" w:firstLine="0"/>
                              <w:jc w:val="left"/>
                              <w:rPr>
                                <w:rFonts w:ascii="Courier New"/>
                                <w:color w:val="000000"/>
                                <w:sz w:val="21"/>
                              </w:rPr>
                            </w:pPr>
                            <w:r>
                              <w:rPr>
                                <w:rFonts w:ascii="Courier New"/>
                                <w:color w:val="C585C0"/>
                                <w:sz w:val="21"/>
                              </w:rPr>
                              <w:t>import</w:t>
                            </w:r>
                            <w:r>
                              <w:rPr>
                                <w:rFonts w:ascii="Courier New"/>
                                <w:color w:val="C585C0"/>
                                <w:spacing w:val="-3"/>
                                <w:sz w:val="21"/>
                              </w:rPr>
                              <w:t xml:space="preserve"> </w:t>
                            </w:r>
                            <w:r>
                              <w:rPr>
                                <w:rFonts w:ascii="Courier New"/>
                                <w:color w:val="D3D3D3"/>
                                <w:sz w:val="21"/>
                              </w:rPr>
                              <w:t>seaborn</w:t>
                            </w:r>
                            <w:r>
                              <w:rPr>
                                <w:rFonts w:ascii="Courier New"/>
                                <w:color w:val="D3D3D3"/>
                                <w:spacing w:val="-3"/>
                                <w:sz w:val="21"/>
                              </w:rPr>
                              <w:t xml:space="preserve"> </w:t>
                            </w:r>
                            <w:r>
                              <w:rPr>
                                <w:rFonts w:ascii="Courier New"/>
                                <w:color w:val="C585C0"/>
                                <w:sz w:val="21"/>
                              </w:rPr>
                              <w:t>as</w:t>
                            </w:r>
                            <w:r>
                              <w:rPr>
                                <w:rFonts w:ascii="Courier New"/>
                                <w:color w:val="C585C0"/>
                                <w:spacing w:val="-4"/>
                                <w:sz w:val="21"/>
                              </w:rPr>
                              <w:t xml:space="preserve"> </w:t>
                            </w:r>
                            <w:r>
                              <w:rPr>
                                <w:rFonts w:ascii="Courier New"/>
                                <w:color w:val="D3D3D3"/>
                                <w:spacing w:val="-5"/>
                                <w:sz w:val="21"/>
                              </w:rPr>
                              <w:t>sns</w:t>
                            </w:r>
                          </w:p>
                          <w:p>
                            <w:pPr>
                              <w:pStyle w:val="11"/>
                              <w:spacing w:before="93"/>
                              <w:rPr>
                                <w:rFonts w:ascii="Courier New"/>
                                <w:color w:val="000000"/>
                                <w:sz w:val="21"/>
                              </w:rPr>
                            </w:pPr>
                          </w:p>
                          <w:p>
                            <w:pPr>
                              <w:spacing w:before="0" w:line="290" w:lineRule="auto"/>
                              <w:ind w:left="28" w:right="0" w:firstLine="0"/>
                              <w:jc w:val="left"/>
                              <w:rPr>
                                <w:rFonts w:ascii="Courier New"/>
                                <w:color w:val="000000"/>
                                <w:sz w:val="21"/>
                              </w:rPr>
                            </w:pPr>
                            <w:r>
                              <w:rPr>
                                <w:rFonts w:ascii="Courier New"/>
                                <w:color w:val="6AA94F"/>
                                <w:sz w:val="21"/>
                              </w:rPr>
                              <w:t xml:space="preserve"># Assuming dtypeobject is a DataFrame with a column named 'bedrooms' </w:t>
                            </w:r>
                            <w:r>
                              <w:rPr>
                                <w:rFonts w:ascii="Courier New"/>
                                <w:color w:val="D3D3D3"/>
                                <w:sz w:val="21"/>
                              </w:rPr>
                              <w:t>dtypeobject</w:t>
                            </w:r>
                            <w:r>
                              <w:rPr>
                                <w:rFonts w:ascii="Courier New"/>
                                <w:color w:val="D3D3D3"/>
                                <w:spacing w:val="-3"/>
                                <w:sz w:val="21"/>
                              </w:rPr>
                              <w:t xml:space="preserve"> </w:t>
                            </w:r>
                            <w:r>
                              <w:rPr>
                                <w:rFonts w:ascii="Courier New"/>
                                <w:color w:val="D3D3D3"/>
                                <w:sz w:val="21"/>
                              </w:rPr>
                              <w:t>=</w:t>
                            </w:r>
                            <w:r>
                              <w:rPr>
                                <w:rFonts w:ascii="Courier New"/>
                                <w:color w:val="D3D3D3"/>
                                <w:spacing w:val="-3"/>
                                <w:sz w:val="21"/>
                              </w:rPr>
                              <w:t xml:space="preserve"> </w:t>
                            </w:r>
                            <w:r>
                              <w:rPr>
                                <w:rFonts w:ascii="Courier New"/>
                                <w:color w:val="D3D3D3"/>
                                <w:sz w:val="21"/>
                              </w:rPr>
                              <w:t>pd.DataFrame</w:t>
                            </w:r>
                            <w:r>
                              <w:rPr>
                                <w:rFonts w:ascii="Courier New"/>
                                <w:color w:val="DCDCDC"/>
                                <w:sz w:val="21"/>
                              </w:rPr>
                              <w:t>({</w:t>
                            </w:r>
                            <w:r>
                              <w:rPr>
                                <w:rFonts w:ascii="Courier New"/>
                                <w:color w:val="CE9178"/>
                                <w:sz w:val="21"/>
                              </w:rPr>
                              <w:t>'bedrooms'</w:t>
                            </w:r>
                            <w:r>
                              <w:rPr>
                                <w:rFonts w:ascii="Courier New"/>
                                <w:color w:val="DCDCDC"/>
                                <w:sz w:val="21"/>
                              </w:rPr>
                              <w:t>:</w:t>
                            </w:r>
                            <w:r>
                              <w:rPr>
                                <w:rFonts w:ascii="Courier New"/>
                                <w:color w:val="DCDCDC"/>
                                <w:spacing w:val="-3"/>
                                <w:sz w:val="21"/>
                              </w:rPr>
                              <w:t xml:space="preserve"> </w:t>
                            </w:r>
                            <w:r>
                              <w:rPr>
                                <w:rFonts w:ascii="Courier New"/>
                                <w:color w:val="DCDCDC"/>
                                <w:sz w:val="21"/>
                              </w:rPr>
                              <w:t>[</w:t>
                            </w:r>
                            <w:r>
                              <w:rPr>
                                <w:rFonts w:ascii="Courier New"/>
                                <w:color w:val="B5CEA8"/>
                                <w:sz w:val="21"/>
                              </w:rPr>
                              <w:t>1</w:t>
                            </w:r>
                            <w:r>
                              <w:rPr>
                                <w:rFonts w:ascii="Courier New"/>
                                <w:color w:val="DCDCDC"/>
                                <w:sz w:val="21"/>
                              </w:rPr>
                              <w:t>,</w:t>
                            </w:r>
                            <w:r>
                              <w:rPr>
                                <w:rFonts w:ascii="Courier New"/>
                                <w:color w:val="DCDCDC"/>
                                <w:spacing w:val="-2"/>
                                <w:sz w:val="21"/>
                              </w:rPr>
                              <w:t xml:space="preserve"> </w:t>
                            </w:r>
                            <w:r>
                              <w:rPr>
                                <w:rFonts w:ascii="Courier New"/>
                                <w:color w:val="B5CEA8"/>
                                <w:sz w:val="21"/>
                              </w:rPr>
                              <w:t>2</w:t>
                            </w:r>
                            <w:r>
                              <w:rPr>
                                <w:rFonts w:ascii="Courier New"/>
                                <w:color w:val="DCDCDC"/>
                                <w:sz w:val="21"/>
                              </w:rPr>
                              <w:t>,</w:t>
                            </w:r>
                            <w:r>
                              <w:rPr>
                                <w:rFonts w:ascii="Courier New"/>
                                <w:color w:val="DCDCDC"/>
                                <w:spacing w:val="-3"/>
                                <w:sz w:val="21"/>
                              </w:rPr>
                              <w:t xml:space="preserve"> </w:t>
                            </w:r>
                            <w:r>
                              <w:rPr>
                                <w:rFonts w:ascii="Courier New"/>
                                <w:color w:val="B5CEA8"/>
                                <w:sz w:val="21"/>
                              </w:rPr>
                              <w:t>2</w:t>
                            </w:r>
                            <w:r>
                              <w:rPr>
                                <w:rFonts w:ascii="Courier New"/>
                                <w:color w:val="DCDCDC"/>
                                <w:sz w:val="21"/>
                              </w:rPr>
                              <w:t>,</w:t>
                            </w:r>
                            <w:r>
                              <w:rPr>
                                <w:rFonts w:ascii="Courier New"/>
                                <w:color w:val="DCDCDC"/>
                                <w:spacing w:val="-2"/>
                                <w:sz w:val="21"/>
                              </w:rPr>
                              <w:t xml:space="preserve"> </w:t>
                            </w:r>
                            <w:r>
                              <w:rPr>
                                <w:rFonts w:ascii="Courier New"/>
                                <w:color w:val="B5CEA8"/>
                                <w:sz w:val="21"/>
                              </w:rPr>
                              <w:t>3</w:t>
                            </w:r>
                            <w:r>
                              <w:rPr>
                                <w:rFonts w:ascii="Courier New"/>
                                <w:color w:val="DCDCDC"/>
                                <w:sz w:val="21"/>
                              </w:rPr>
                              <w:t>,</w:t>
                            </w:r>
                            <w:r>
                              <w:rPr>
                                <w:rFonts w:ascii="Courier New"/>
                                <w:color w:val="DCDCDC"/>
                                <w:spacing w:val="-3"/>
                                <w:sz w:val="21"/>
                              </w:rPr>
                              <w:t xml:space="preserve"> </w:t>
                            </w:r>
                            <w:r>
                              <w:rPr>
                                <w:rFonts w:ascii="Courier New"/>
                                <w:color w:val="B5CEA8"/>
                                <w:sz w:val="21"/>
                              </w:rPr>
                              <w:t>3</w:t>
                            </w:r>
                            <w:r>
                              <w:rPr>
                                <w:rFonts w:ascii="Courier New"/>
                                <w:color w:val="DCDCDC"/>
                                <w:sz w:val="21"/>
                              </w:rPr>
                              <w:t>,</w:t>
                            </w:r>
                            <w:r>
                              <w:rPr>
                                <w:rFonts w:ascii="Courier New"/>
                                <w:color w:val="DCDCDC"/>
                                <w:spacing w:val="-2"/>
                                <w:sz w:val="21"/>
                              </w:rPr>
                              <w:t xml:space="preserve"> </w:t>
                            </w:r>
                            <w:r>
                              <w:rPr>
                                <w:rFonts w:ascii="Courier New"/>
                                <w:color w:val="B5CEA8"/>
                                <w:sz w:val="21"/>
                              </w:rPr>
                              <w:t>4</w:t>
                            </w:r>
                            <w:r>
                              <w:rPr>
                                <w:rFonts w:ascii="Courier New"/>
                                <w:color w:val="DCDCDC"/>
                                <w:sz w:val="21"/>
                              </w:rPr>
                              <w:t>,</w:t>
                            </w:r>
                            <w:r>
                              <w:rPr>
                                <w:rFonts w:ascii="Courier New"/>
                                <w:color w:val="DCDCDC"/>
                                <w:spacing w:val="-3"/>
                                <w:sz w:val="21"/>
                              </w:rPr>
                              <w:t xml:space="preserve"> </w:t>
                            </w:r>
                            <w:r>
                              <w:rPr>
                                <w:rFonts w:ascii="Courier New"/>
                                <w:color w:val="B5CEA8"/>
                                <w:sz w:val="21"/>
                              </w:rPr>
                              <w:t>5</w:t>
                            </w:r>
                            <w:r>
                              <w:rPr>
                                <w:rFonts w:ascii="Courier New"/>
                                <w:color w:val="DCDCDC"/>
                                <w:sz w:val="21"/>
                              </w:rPr>
                              <w:t>,</w:t>
                            </w:r>
                            <w:r>
                              <w:rPr>
                                <w:rFonts w:ascii="Courier New"/>
                                <w:color w:val="DCDCDC"/>
                                <w:spacing w:val="-2"/>
                                <w:sz w:val="21"/>
                              </w:rPr>
                              <w:t xml:space="preserve"> </w:t>
                            </w:r>
                            <w:r>
                              <w:rPr>
                                <w:rFonts w:ascii="Courier New"/>
                                <w:color w:val="B5CEA8"/>
                                <w:sz w:val="21"/>
                              </w:rPr>
                              <w:t>1</w:t>
                            </w:r>
                            <w:r>
                              <w:rPr>
                                <w:rFonts w:ascii="Courier New"/>
                                <w:color w:val="DCDCDC"/>
                                <w:sz w:val="21"/>
                              </w:rPr>
                              <w:t>,</w:t>
                            </w:r>
                            <w:r>
                              <w:rPr>
                                <w:rFonts w:ascii="Courier New"/>
                                <w:color w:val="DCDCDC"/>
                                <w:spacing w:val="-3"/>
                                <w:sz w:val="21"/>
                              </w:rPr>
                              <w:t xml:space="preserve"> </w:t>
                            </w:r>
                            <w:r>
                              <w:rPr>
                                <w:rFonts w:ascii="Courier New"/>
                                <w:color w:val="B5CEA8"/>
                                <w:sz w:val="21"/>
                              </w:rPr>
                              <w:t>2</w:t>
                            </w:r>
                            <w:r>
                              <w:rPr>
                                <w:rFonts w:ascii="Courier New"/>
                                <w:color w:val="DCDCDC"/>
                                <w:sz w:val="21"/>
                              </w:rPr>
                              <w:t>,</w:t>
                            </w:r>
                            <w:r>
                              <w:rPr>
                                <w:rFonts w:ascii="Courier New"/>
                                <w:color w:val="DCDCDC"/>
                                <w:spacing w:val="-2"/>
                                <w:sz w:val="21"/>
                              </w:rPr>
                              <w:t xml:space="preserve"> </w:t>
                            </w:r>
                            <w:r>
                              <w:rPr>
                                <w:rFonts w:ascii="Courier New"/>
                                <w:color w:val="B5CEA8"/>
                                <w:sz w:val="21"/>
                              </w:rPr>
                              <w:t>2</w:t>
                            </w:r>
                            <w:r>
                              <w:rPr>
                                <w:rFonts w:ascii="Courier New"/>
                                <w:color w:val="DCDCDC"/>
                                <w:sz w:val="21"/>
                              </w:rPr>
                              <w:t>,</w:t>
                            </w:r>
                            <w:r>
                              <w:rPr>
                                <w:rFonts w:ascii="Courier New"/>
                                <w:color w:val="DCDCDC"/>
                                <w:spacing w:val="-3"/>
                                <w:sz w:val="21"/>
                              </w:rPr>
                              <w:t xml:space="preserve"> </w:t>
                            </w:r>
                            <w:r>
                              <w:rPr>
                                <w:rFonts w:ascii="Courier New"/>
                                <w:color w:val="B5CEA8"/>
                                <w:sz w:val="21"/>
                              </w:rPr>
                              <w:t>3</w:t>
                            </w:r>
                            <w:r>
                              <w:rPr>
                                <w:rFonts w:ascii="Courier New"/>
                                <w:color w:val="DCDCDC"/>
                                <w:sz w:val="21"/>
                              </w:rPr>
                              <w:t>,</w:t>
                            </w:r>
                          </w:p>
                          <w:p>
                            <w:pPr>
                              <w:spacing w:before="1"/>
                              <w:ind w:left="28" w:right="0" w:firstLine="0"/>
                              <w:jc w:val="left"/>
                              <w:rPr>
                                <w:rFonts w:ascii="Courier New"/>
                                <w:color w:val="000000"/>
                                <w:sz w:val="21"/>
                              </w:rPr>
                            </w:pPr>
                            <w:r>
                              <w:rPr>
                                <w:rFonts w:ascii="Courier New"/>
                                <w:color w:val="B5CEA8"/>
                                <w:sz w:val="21"/>
                              </w:rPr>
                              <w:t>3</w:t>
                            </w:r>
                            <w:r>
                              <w:rPr>
                                <w:rFonts w:ascii="Courier New"/>
                                <w:color w:val="DCDCDC"/>
                                <w:sz w:val="21"/>
                              </w:rPr>
                              <w:t>,</w:t>
                            </w:r>
                            <w:r>
                              <w:rPr>
                                <w:rFonts w:ascii="Courier New"/>
                                <w:color w:val="DCDCDC"/>
                                <w:spacing w:val="-3"/>
                                <w:sz w:val="21"/>
                              </w:rPr>
                              <w:t xml:space="preserve"> </w:t>
                            </w:r>
                            <w:r>
                              <w:rPr>
                                <w:rFonts w:ascii="Courier New"/>
                                <w:color w:val="B5CEA8"/>
                                <w:sz w:val="21"/>
                              </w:rPr>
                              <w:t>4</w:t>
                            </w:r>
                            <w:r>
                              <w:rPr>
                                <w:rFonts w:ascii="Courier New"/>
                                <w:color w:val="DCDCDC"/>
                                <w:sz w:val="21"/>
                              </w:rPr>
                              <w:t>,</w:t>
                            </w:r>
                            <w:r>
                              <w:rPr>
                                <w:rFonts w:ascii="Courier New"/>
                                <w:color w:val="DCDCDC"/>
                                <w:spacing w:val="-2"/>
                                <w:sz w:val="21"/>
                              </w:rPr>
                              <w:t xml:space="preserve"> </w:t>
                            </w:r>
                            <w:r>
                              <w:rPr>
                                <w:rFonts w:ascii="Courier New"/>
                                <w:color w:val="B5CEA8"/>
                                <w:spacing w:val="-4"/>
                                <w:sz w:val="21"/>
                              </w:rPr>
                              <w:t>5</w:t>
                            </w:r>
                            <w:r>
                              <w:rPr>
                                <w:rFonts w:ascii="Courier New"/>
                                <w:color w:val="DCDCDC"/>
                                <w:spacing w:val="-4"/>
                                <w:sz w:val="21"/>
                              </w:rPr>
                              <w:t>]})</w:t>
                            </w:r>
                          </w:p>
                          <w:p>
                            <w:pPr>
                              <w:pStyle w:val="11"/>
                              <w:spacing w:before="93"/>
                              <w:rPr>
                                <w:rFonts w:ascii="Courier New"/>
                                <w:color w:val="000000"/>
                                <w:sz w:val="21"/>
                              </w:rPr>
                            </w:pPr>
                          </w:p>
                          <w:p>
                            <w:pPr>
                              <w:spacing w:before="0" w:line="283" w:lineRule="auto"/>
                              <w:ind w:left="28" w:right="0" w:firstLine="0"/>
                              <w:jc w:val="left"/>
                              <w:rPr>
                                <w:rFonts w:ascii="Courier New"/>
                                <w:color w:val="000000"/>
                                <w:sz w:val="21"/>
                              </w:rPr>
                            </w:pPr>
                            <w:r>
                              <w:rPr>
                                <w:rFonts w:ascii="Courier New"/>
                                <w:color w:val="6AA94F"/>
                                <w:sz w:val="21"/>
                              </w:rPr>
                              <w:t>#</w:t>
                            </w:r>
                            <w:r>
                              <w:rPr>
                                <w:rFonts w:ascii="Courier New"/>
                                <w:color w:val="6AA94F"/>
                                <w:spacing w:val="-5"/>
                                <w:sz w:val="21"/>
                              </w:rPr>
                              <w:t xml:space="preserve"> </w:t>
                            </w:r>
                            <w:r>
                              <w:rPr>
                                <w:rFonts w:ascii="Courier New"/>
                                <w:color w:val="6AA94F"/>
                                <w:sz w:val="21"/>
                              </w:rPr>
                              <w:t>Use</w:t>
                            </w:r>
                            <w:r>
                              <w:rPr>
                                <w:rFonts w:ascii="Courier New"/>
                                <w:color w:val="6AA94F"/>
                                <w:spacing w:val="-5"/>
                                <w:sz w:val="21"/>
                              </w:rPr>
                              <w:t xml:space="preserve"> </w:t>
                            </w:r>
                            <w:r>
                              <w:rPr>
                                <w:rFonts w:ascii="Courier New"/>
                                <w:color w:val="6AA94F"/>
                                <w:sz w:val="21"/>
                              </w:rPr>
                              <w:t>sns.countplot</w:t>
                            </w:r>
                            <w:r>
                              <w:rPr>
                                <w:rFonts w:ascii="Courier New"/>
                                <w:color w:val="6AA94F"/>
                                <w:spacing w:val="-5"/>
                                <w:sz w:val="21"/>
                              </w:rPr>
                              <w:t xml:space="preserve"> </w:t>
                            </w:r>
                            <w:r>
                              <w:rPr>
                                <w:rFonts w:ascii="Courier New"/>
                                <w:color w:val="6AA94F"/>
                                <w:sz w:val="21"/>
                              </w:rPr>
                              <w:t>to</w:t>
                            </w:r>
                            <w:r>
                              <w:rPr>
                                <w:rFonts w:ascii="Courier New"/>
                                <w:color w:val="6AA94F"/>
                                <w:spacing w:val="-5"/>
                                <w:sz w:val="21"/>
                              </w:rPr>
                              <w:t xml:space="preserve"> </w:t>
                            </w:r>
                            <w:r>
                              <w:rPr>
                                <w:rFonts w:ascii="Courier New"/>
                                <w:color w:val="6AA94F"/>
                                <w:sz w:val="21"/>
                              </w:rPr>
                              <w:t>visualize</w:t>
                            </w:r>
                            <w:r>
                              <w:rPr>
                                <w:rFonts w:ascii="Courier New"/>
                                <w:color w:val="6AA94F"/>
                                <w:spacing w:val="-5"/>
                                <w:sz w:val="21"/>
                              </w:rPr>
                              <w:t xml:space="preserve"> </w:t>
                            </w:r>
                            <w:r>
                              <w:rPr>
                                <w:rFonts w:ascii="Courier New"/>
                                <w:color w:val="6AA94F"/>
                                <w:sz w:val="21"/>
                              </w:rPr>
                              <w:t>the</w:t>
                            </w:r>
                            <w:r>
                              <w:rPr>
                                <w:rFonts w:ascii="Courier New"/>
                                <w:color w:val="6AA94F"/>
                                <w:spacing w:val="-5"/>
                                <w:sz w:val="21"/>
                              </w:rPr>
                              <w:t xml:space="preserve"> </w:t>
                            </w:r>
                            <w:r>
                              <w:rPr>
                                <w:rFonts w:ascii="Courier New"/>
                                <w:color w:val="6AA94F"/>
                                <w:sz w:val="21"/>
                              </w:rPr>
                              <w:t>count</w:t>
                            </w:r>
                            <w:r>
                              <w:rPr>
                                <w:rFonts w:ascii="Courier New"/>
                                <w:color w:val="6AA94F"/>
                                <w:spacing w:val="-5"/>
                                <w:sz w:val="21"/>
                              </w:rPr>
                              <w:t xml:space="preserve"> </w:t>
                            </w:r>
                            <w:r>
                              <w:rPr>
                                <w:rFonts w:ascii="Courier New"/>
                                <w:color w:val="6AA94F"/>
                                <w:sz w:val="21"/>
                              </w:rPr>
                              <w:t>of</w:t>
                            </w:r>
                            <w:r>
                              <w:rPr>
                                <w:rFonts w:ascii="Courier New"/>
                                <w:color w:val="6AA94F"/>
                                <w:spacing w:val="-5"/>
                                <w:sz w:val="21"/>
                              </w:rPr>
                              <w:t xml:space="preserve"> </w:t>
                            </w:r>
                            <w:r>
                              <w:rPr>
                                <w:rFonts w:ascii="Courier New"/>
                                <w:color w:val="6AA94F"/>
                                <w:sz w:val="21"/>
                              </w:rPr>
                              <w:t>each</w:t>
                            </w:r>
                            <w:r>
                              <w:rPr>
                                <w:rFonts w:ascii="Courier New"/>
                                <w:color w:val="6AA94F"/>
                                <w:spacing w:val="-5"/>
                                <w:sz w:val="21"/>
                              </w:rPr>
                              <w:t xml:space="preserve"> </w:t>
                            </w:r>
                            <w:r>
                              <w:rPr>
                                <w:rFonts w:ascii="Courier New"/>
                                <w:color w:val="6AA94F"/>
                                <w:sz w:val="21"/>
                              </w:rPr>
                              <w:t>unique</w:t>
                            </w:r>
                            <w:r>
                              <w:rPr>
                                <w:rFonts w:ascii="Courier New"/>
                                <w:color w:val="6AA94F"/>
                                <w:spacing w:val="-5"/>
                                <w:sz w:val="21"/>
                              </w:rPr>
                              <w:t xml:space="preserve"> </w:t>
                            </w:r>
                            <w:r>
                              <w:rPr>
                                <w:rFonts w:ascii="Courier New"/>
                                <w:color w:val="6AA94F"/>
                                <w:sz w:val="21"/>
                              </w:rPr>
                              <w:t>value</w:t>
                            </w:r>
                            <w:r>
                              <w:rPr>
                                <w:rFonts w:ascii="Courier New"/>
                                <w:color w:val="6AA94F"/>
                                <w:spacing w:val="-5"/>
                                <w:sz w:val="21"/>
                              </w:rPr>
                              <w:t xml:space="preserve"> </w:t>
                            </w:r>
                            <w:r>
                              <w:rPr>
                                <w:rFonts w:ascii="Courier New"/>
                                <w:color w:val="6AA94F"/>
                                <w:sz w:val="21"/>
                              </w:rPr>
                              <w:t>in</w:t>
                            </w:r>
                            <w:r>
                              <w:rPr>
                                <w:rFonts w:ascii="Courier New"/>
                                <w:color w:val="6AA94F"/>
                                <w:spacing w:val="-5"/>
                                <w:sz w:val="21"/>
                              </w:rPr>
                              <w:t xml:space="preserve"> </w:t>
                            </w:r>
                            <w:r>
                              <w:rPr>
                                <w:rFonts w:ascii="Courier New"/>
                                <w:color w:val="6AA94F"/>
                                <w:sz w:val="21"/>
                              </w:rPr>
                              <w:t>the 'bedrooms' column</w:t>
                            </w:r>
                          </w:p>
                          <w:p>
                            <w:pPr>
                              <w:spacing w:before="7"/>
                              <w:ind w:left="28" w:right="0" w:firstLine="0"/>
                              <w:jc w:val="left"/>
                              <w:rPr>
                                <w:rFonts w:ascii="Courier New"/>
                                <w:color w:val="000000"/>
                                <w:sz w:val="21"/>
                              </w:rPr>
                            </w:pPr>
                            <w:r>
                              <w:rPr>
                                <w:rFonts w:ascii="Courier New"/>
                                <w:color w:val="D3D3D3"/>
                                <w:sz w:val="21"/>
                              </w:rPr>
                              <w:t>sns.countplot</w:t>
                            </w:r>
                            <w:r>
                              <w:rPr>
                                <w:rFonts w:ascii="Courier New"/>
                                <w:color w:val="DCDCDC"/>
                                <w:sz w:val="21"/>
                              </w:rPr>
                              <w:t>(</w:t>
                            </w:r>
                            <w:r>
                              <w:rPr>
                                <w:rFonts w:ascii="Courier New"/>
                                <w:color w:val="D3D3D3"/>
                                <w:sz w:val="21"/>
                              </w:rPr>
                              <w:t>x=</w:t>
                            </w:r>
                            <w:r>
                              <w:rPr>
                                <w:rFonts w:ascii="Courier New"/>
                                <w:color w:val="CE9178"/>
                                <w:sz w:val="21"/>
                              </w:rPr>
                              <w:t>'bedrooms'</w:t>
                            </w:r>
                            <w:r>
                              <w:rPr>
                                <w:rFonts w:ascii="Courier New"/>
                                <w:color w:val="DCDCDC"/>
                                <w:sz w:val="21"/>
                              </w:rPr>
                              <w:t>,</w:t>
                            </w:r>
                            <w:r>
                              <w:rPr>
                                <w:rFonts w:ascii="Courier New"/>
                                <w:color w:val="DCDCDC"/>
                                <w:spacing w:val="-19"/>
                                <w:sz w:val="21"/>
                              </w:rPr>
                              <w:t xml:space="preserve"> </w:t>
                            </w:r>
                            <w:r>
                              <w:rPr>
                                <w:rFonts w:ascii="Courier New"/>
                                <w:color w:val="D3D3D3"/>
                                <w:spacing w:val="-2"/>
                                <w:sz w:val="21"/>
                              </w:rPr>
                              <w:t>data=dtypeobject</w:t>
                            </w:r>
                            <w:r>
                              <w:rPr>
                                <w:rFonts w:ascii="Courier New"/>
                                <w:color w:val="DCDCDC"/>
                                <w:spacing w:val="-2"/>
                                <w:sz w:val="21"/>
                              </w:rPr>
                              <w:t>)</w:t>
                            </w:r>
                          </w:p>
                        </w:txbxContent>
                      </wps:txbx>
                      <wps:bodyPr wrap="square" lIns="0" tIns="0" rIns="0" bIns="0" rtlCol="0">
                        <a:noAutofit/>
                      </wps:bodyPr>
                    </wps:wsp>
                  </a:graphicData>
                </a:graphic>
              </wp:anchor>
            </w:drawing>
          </mc:Choice>
          <mc:Fallback>
            <w:pict>
              <v:shape id="Textbox 6" o:spid="_x0000_s1026" o:spt="202" type="#_x0000_t202" style="position:absolute;left:0pt;margin-left:53.65pt;margin-top:42.6pt;height:125.7pt;width:477.7pt;mso-position-horizontal-relative:page;mso-wrap-distance-bottom:0pt;mso-wrap-distance-top:0pt;z-index:-251640832;mso-width-relative:page;mso-height-relative:page;" fillcolor="#1E1E1E" filled="t" stroked="f" coordsize="21600,21600" o:gfxdata="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&#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6XD7YAAAACwEAAA8AAAAAAAAAAQAgAAAAIgAAAGRy&#10;cy9kb3ducmV2LnhtbFBLAQIUABQAAAAIAIdO4kCUr0y3zAEAAKkDAAAOAAAAAAAAAAEAIAAAACcB&#10;AABkcnMvZTJvRG9jLnhtbFBLBQYAAAAABgAGAFkBAABlBQAAAAA=&#10;">
                <v:fill on="t" focussize="0,0"/>
                <v:stroke on="f"/>
                <v:imagedata o:title=""/>
                <o:lock v:ext="edit" aspectratio="f"/>
                <v:textbox inset="0mm,0mm,0mm,0mm">
                  <w:txbxContent>
                    <w:p>
                      <w:pPr>
                        <w:spacing w:before="0" w:line="229" w:lineRule="exact"/>
                        <w:ind w:left="28" w:right="0" w:firstLine="0"/>
                        <w:jc w:val="left"/>
                        <w:rPr>
                          <w:rFonts w:ascii="Courier New"/>
                          <w:color w:val="000000"/>
                          <w:sz w:val="21"/>
                        </w:rPr>
                      </w:pPr>
                      <w:r>
                        <w:rPr>
                          <w:rFonts w:ascii="Courier New"/>
                          <w:color w:val="C585C0"/>
                          <w:sz w:val="21"/>
                        </w:rPr>
                        <w:t>import</w:t>
                      </w:r>
                      <w:r>
                        <w:rPr>
                          <w:rFonts w:ascii="Courier New"/>
                          <w:color w:val="C585C0"/>
                          <w:spacing w:val="-3"/>
                          <w:sz w:val="21"/>
                        </w:rPr>
                        <w:t xml:space="preserve"> </w:t>
                      </w:r>
                      <w:r>
                        <w:rPr>
                          <w:rFonts w:ascii="Courier New"/>
                          <w:color w:val="D3D3D3"/>
                          <w:sz w:val="21"/>
                        </w:rPr>
                        <w:t>seaborn</w:t>
                      </w:r>
                      <w:r>
                        <w:rPr>
                          <w:rFonts w:ascii="Courier New"/>
                          <w:color w:val="D3D3D3"/>
                          <w:spacing w:val="-3"/>
                          <w:sz w:val="21"/>
                        </w:rPr>
                        <w:t xml:space="preserve"> </w:t>
                      </w:r>
                      <w:r>
                        <w:rPr>
                          <w:rFonts w:ascii="Courier New"/>
                          <w:color w:val="C585C0"/>
                          <w:sz w:val="21"/>
                        </w:rPr>
                        <w:t>as</w:t>
                      </w:r>
                      <w:r>
                        <w:rPr>
                          <w:rFonts w:ascii="Courier New"/>
                          <w:color w:val="C585C0"/>
                          <w:spacing w:val="-4"/>
                          <w:sz w:val="21"/>
                        </w:rPr>
                        <w:t xml:space="preserve"> </w:t>
                      </w:r>
                      <w:r>
                        <w:rPr>
                          <w:rFonts w:ascii="Courier New"/>
                          <w:color w:val="D3D3D3"/>
                          <w:spacing w:val="-5"/>
                          <w:sz w:val="21"/>
                        </w:rPr>
                        <w:t>sns</w:t>
                      </w:r>
                    </w:p>
                    <w:p>
                      <w:pPr>
                        <w:pStyle w:val="11"/>
                        <w:spacing w:before="93"/>
                        <w:rPr>
                          <w:rFonts w:ascii="Courier New"/>
                          <w:color w:val="000000"/>
                          <w:sz w:val="21"/>
                        </w:rPr>
                      </w:pPr>
                    </w:p>
                    <w:p>
                      <w:pPr>
                        <w:spacing w:before="0" w:line="290" w:lineRule="auto"/>
                        <w:ind w:left="28" w:right="0" w:firstLine="0"/>
                        <w:jc w:val="left"/>
                        <w:rPr>
                          <w:rFonts w:ascii="Courier New"/>
                          <w:color w:val="000000"/>
                          <w:sz w:val="21"/>
                        </w:rPr>
                      </w:pPr>
                      <w:r>
                        <w:rPr>
                          <w:rFonts w:ascii="Courier New"/>
                          <w:color w:val="6AA94F"/>
                          <w:sz w:val="21"/>
                        </w:rPr>
                        <w:t xml:space="preserve"># Assuming dtypeobject is a DataFrame with a column named 'bedrooms' </w:t>
                      </w:r>
                      <w:r>
                        <w:rPr>
                          <w:rFonts w:ascii="Courier New"/>
                          <w:color w:val="D3D3D3"/>
                          <w:sz w:val="21"/>
                        </w:rPr>
                        <w:t>dtypeobject</w:t>
                      </w:r>
                      <w:r>
                        <w:rPr>
                          <w:rFonts w:ascii="Courier New"/>
                          <w:color w:val="D3D3D3"/>
                          <w:spacing w:val="-3"/>
                          <w:sz w:val="21"/>
                        </w:rPr>
                        <w:t xml:space="preserve"> </w:t>
                      </w:r>
                      <w:r>
                        <w:rPr>
                          <w:rFonts w:ascii="Courier New"/>
                          <w:color w:val="D3D3D3"/>
                          <w:sz w:val="21"/>
                        </w:rPr>
                        <w:t>=</w:t>
                      </w:r>
                      <w:r>
                        <w:rPr>
                          <w:rFonts w:ascii="Courier New"/>
                          <w:color w:val="D3D3D3"/>
                          <w:spacing w:val="-3"/>
                          <w:sz w:val="21"/>
                        </w:rPr>
                        <w:t xml:space="preserve"> </w:t>
                      </w:r>
                      <w:r>
                        <w:rPr>
                          <w:rFonts w:ascii="Courier New"/>
                          <w:color w:val="D3D3D3"/>
                          <w:sz w:val="21"/>
                        </w:rPr>
                        <w:t>pd.DataFrame</w:t>
                      </w:r>
                      <w:r>
                        <w:rPr>
                          <w:rFonts w:ascii="Courier New"/>
                          <w:color w:val="DCDCDC"/>
                          <w:sz w:val="21"/>
                        </w:rPr>
                        <w:t>({</w:t>
                      </w:r>
                      <w:r>
                        <w:rPr>
                          <w:rFonts w:ascii="Courier New"/>
                          <w:color w:val="CE9178"/>
                          <w:sz w:val="21"/>
                        </w:rPr>
                        <w:t>'bedrooms'</w:t>
                      </w:r>
                      <w:r>
                        <w:rPr>
                          <w:rFonts w:ascii="Courier New"/>
                          <w:color w:val="DCDCDC"/>
                          <w:sz w:val="21"/>
                        </w:rPr>
                        <w:t>:</w:t>
                      </w:r>
                      <w:r>
                        <w:rPr>
                          <w:rFonts w:ascii="Courier New"/>
                          <w:color w:val="DCDCDC"/>
                          <w:spacing w:val="-3"/>
                          <w:sz w:val="21"/>
                        </w:rPr>
                        <w:t xml:space="preserve"> </w:t>
                      </w:r>
                      <w:r>
                        <w:rPr>
                          <w:rFonts w:ascii="Courier New"/>
                          <w:color w:val="DCDCDC"/>
                          <w:sz w:val="21"/>
                        </w:rPr>
                        <w:t>[</w:t>
                      </w:r>
                      <w:r>
                        <w:rPr>
                          <w:rFonts w:ascii="Courier New"/>
                          <w:color w:val="B5CEA8"/>
                          <w:sz w:val="21"/>
                        </w:rPr>
                        <w:t>1</w:t>
                      </w:r>
                      <w:r>
                        <w:rPr>
                          <w:rFonts w:ascii="Courier New"/>
                          <w:color w:val="DCDCDC"/>
                          <w:sz w:val="21"/>
                        </w:rPr>
                        <w:t>,</w:t>
                      </w:r>
                      <w:r>
                        <w:rPr>
                          <w:rFonts w:ascii="Courier New"/>
                          <w:color w:val="DCDCDC"/>
                          <w:spacing w:val="-2"/>
                          <w:sz w:val="21"/>
                        </w:rPr>
                        <w:t xml:space="preserve"> </w:t>
                      </w:r>
                      <w:r>
                        <w:rPr>
                          <w:rFonts w:ascii="Courier New"/>
                          <w:color w:val="B5CEA8"/>
                          <w:sz w:val="21"/>
                        </w:rPr>
                        <w:t>2</w:t>
                      </w:r>
                      <w:r>
                        <w:rPr>
                          <w:rFonts w:ascii="Courier New"/>
                          <w:color w:val="DCDCDC"/>
                          <w:sz w:val="21"/>
                        </w:rPr>
                        <w:t>,</w:t>
                      </w:r>
                      <w:r>
                        <w:rPr>
                          <w:rFonts w:ascii="Courier New"/>
                          <w:color w:val="DCDCDC"/>
                          <w:spacing w:val="-3"/>
                          <w:sz w:val="21"/>
                        </w:rPr>
                        <w:t xml:space="preserve"> </w:t>
                      </w:r>
                      <w:r>
                        <w:rPr>
                          <w:rFonts w:ascii="Courier New"/>
                          <w:color w:val="B5CEA8"/>
                          <w:sz w:val="21"/>
                        </w:rPr>
                        <w:t>2</w:t>
                      </w:r>
                      <w:r>
                        <w:rPr>
                          <w:rFonts w:ascii="Courier New"/>
                          <w:color w:val="DCDCDC"/>
                          <w:sz w:val="21"/>
                        </w:rPr>
                        <w:t>,</w:t>
                      </w:r>
                      <w:r>
                        <w:rPr>
                          <w:rFonts w:ascii="Courier New"/>
                          <w:color w:val="DCDCDC"/>
                          <w:spacing w:val="-2"/>
                          <w:sz w:val="21"/>
                        </w:rPr>
                        <w:t xml:space="preserve"> </w:t>
                      </w:r>
                      <w:r>
                        <w:rPr>
                          <w:rFonts w:ascii="Courier New"/>
                          <w:color w:val="B5CEA8"/>
                          <w:sz w:val="21"/>
                        </w:rPr>
                        <w:t>3</w:t>
                      </w:r>
                      <w:r>
                        <w:rPr>
                          <w:rFonts w:ascii="Courier New"/>
                          <w:color w:val="DCDCDC"/>
                          <w:sz w:val="21"/>
                        </w:rPr>
                        <w:t>,</w:t>
                      </w:r>
                      <w:r>
                        <w:rPr>
                          <w:rFonts w:ascii="Courier New"/>
                          <w:color w:val="DCDCDC"/>
                          <w:spacing w:val="-3"/>
                          <w:sz w:val="21"/>
                        </w:rPr>
                        <w:t xml:space="preserve"> </w:t>
                      </w:r>
                      <w:r>
                        <w:rPr>
                          <w:rFonts w:ascii="Courier New"/>
                          <w:color w:val="B5CEA8"/>
                          <w:sz w:val="21"/>
                        </w:rPr>
                        <w:t>3</w:t>
                      </w:r>
                      <w:r>
                        <w:rPr>
                          <w:rFonts w:ascii="Courier New"/>
                          <w:color w:val="DCDCDC"/>
                          <w:sz w:val="21"/>
                        </w:rPr>
                        <w:t>,</w:t>
                      </w:r>
                      <w:r>
                        <w:rPr>
                          <w:rFonts w:ascii="Courier New"/>
                          <w:color w:val="DCDCDC"/>
                          <w:spacing w:val="-2"/>
                          <w:sz w:val="21"/>
                        </w:rPr>
                        <w:t xml:space="preserve"> </w:t>
                      </w:r>
                      <w:r>
                        <w:rPr>
                          <w:rFonts w:ascii="Courier New"/>
                          <w:color w:val="B5CEA8"/>
                          <w:sz w:val="21"/>
                        </w:rPr>
                        <w:t>4</w:t>
                      </w:r>
                      <w:r>
                        <w:rPr>
                          <w:rFonts w:ascii="Courier New"/>
                          <w:color w:val="DCDCDC"/>
                          <w:sz w:val="21"/>
                        </w:rPr>
                        <w:t>,</w:t>
                      </w:r>
                      <w:r>
                        <w:rPr>
                          <w:rFonts w:ascii="Courier New"/>
                          <w:color w:val="DCDCDC"/>
                          <w:spacing w:val="-3"/>
                          <w:sz w:val="21"/>
                        </w:rPr>
                        <w:t xml:space="preserve"> </w:t>
                      </w:r>
                      <w:r>
                        <w:rPr>
                          <w:rFonts w:ascii="Courier New"/>
                          <w:color w:val="B5CEA8"/>
                          <w:sz w:val="21"/>
                        </w:rPr>
                        <w:t>5</w:t>
                      </w:r>
                      <w:r>
                        <w:rPr>
                          <w:rFonts w:ascii="Courier New"/>
                          <w:color w:val="DCDCDC"/>
                          <w:sz w:val="21"/>
                        </w:rPr>
                        <w:t>,</w:t>
                      </w:r>
                      <w:r>
                        <w:rPr>
                          <w:rFonts w:ascii="Courier New"/>
                          <w:color w:val="DCDCDC"/>
                          <w:spacing w:val="-2"/>
                          <w:sz w:val="21"/>
                        </w:rPr>
                        <w:t xml:space="preserve"> </w:t>
                      </w:r>
                      <w:r>
                        <w:rPr>
                          <w:rFonts w:ascii="Courier New"/>
                          <w:color w:val="B5CEA8"/>
                          <w:sz w:val="21"/>
                        </w:rPr>
                        <w:t>1</w:t>
                      </w:r>
                      <w:r>
                        <w:rPr>
                          <w:rFonts w:ascii="Courier New"/>
                          <w:color w:val="DCDCDC"/>
                          <w:sz w:val="21"/>
                        </w:rPr>
                        <w:t>,</w:t>
                      </w:r>
                      <w:r>
                        <w:rPr>
                          <w:rFonts w:ascii="Courier New"/>
                          <w:color w:val="DCDCDC"/>
                          <w:spacing w:val="-3"/>
                          <w:sz w:val="21"/>
                        </w:rPr>
                        <w:t xml:space="preserve"> </w:t>
                      </w:r>
                      <w:r>
                        <w:rPr>
                          <w:rFonts w:ascii="Courier New"/>
                          <w:color w:val="B5CEA8"/>
                          <w:sz w:val="21"/>
                        </w:rPr>
                        <w:t>2</w:t>
                      </w:r>
                      <w:r>
                        <w:rPr>
                          <w:rFonts w:ascii="Courier New"/>
                          <w:color w:val="DCDCDC"/>
                          <w:sz w:val="21"/>
                        </w:rPr>
                        <w:t>,</w:t>
                      </w:r>
                      <w:r>
                        <w:rPr>
                          <w:rFonts w:ascii="Courier New"/>
                          <w:color w:val="DCDCDC"/>
                          <w:spacing w:val="-2"/>
                          <w:sz w:val="21"/>
                        </w:rPr>
                        <w:t xml:space="preserve"> </w:t>
                      </w:r>
                      <w:r>
                        <w:rPr>
                          <w:rFonts w:ascii="Courier New"/>
                          <w:color w:val="B5CEA8"/>
                          <w:sz w:val="21"/>
                        </w:rPr>
                        <w:t>2</w:t>
                      </w:r>
                      <w:r>
                        <w:rPr>
                          <w:rFonts w:ascii="Courier New"/>
                          <w:color w:val="DCDCDC"/>
                          <w:sz w:val="21"/>
                        </w:rPr>
                        <w:t>,</w:t>
                      </w:r>
                      <w:r>
                        <w:rPr>
                          <w:rFonts w:ascii="Courier New"/>
                          <w:color w:val="DCDCDC"/>
                          <w:spacing w:val="-3"/>
                          <w:sz w:val="21"/>
                        </w:rPr>
                        <w:t xml:space="preserve"> </w:t>
                      </w:r>
                      <w:r>
                        <w:rPr>
                          <w:rFonts w:ascii="Courier New"/>
                          <w:color w:val="B5CEA8"/>
                          <w:sz w:val="21"/>
                        </w:rPr>
                        <w:t>3</w:t>
                      </w:r>
                      <w:r>
                        <w:rPr>
                          <w:rFonts w:ascii="Courier New"/>
                          <w:color w:val="DCDCDC"/>
                          <w:sz w:val="21"/>
                        </w:rPr>
                        <w:t>,</w:t>
                      </w:r>
                    </w:p>
                    <w:p>
                      <w:pPr>
                        <w:spacing w:before="1"/>
                        <w:ind w:left="28" w:right="0" w:firstLine="0"/>
                        <w:jc w:val="left"/>
                        <w:rPr>
                          <w:rFonts w:ascii="Courier New"/>
                          <w:color w:val="000000"/>
                          <w:sz w:val="21"/>
                        </w:rPr>
                      </w:pPr>
                      <w:r>
                        <w:rPr>
                          <w:rFonts w:ascii="Courier New"/>
                          <w:color w:val="B5CEA8"/>
                          <w:sz w:val="21"/>
                        </w:rPr>
                        <w:t>3</w:t>
                      </w:r>
                      <w:r>
                        <w:rPr>
                          <w:rFonts w:ascii="Courier New"/>
                          <w:color w:val="DCDCDC"/>
                          <w:sz w:val="21"/>
                        </w:rPr>
                        <w:t>,</w:t>
                      </w:r>
                      <w:r>
                        <w:rPr>
                          <w:rFonts w:ascii="Courier New"/>
                          <w:color w:val="DCDCDC"/>
                          <w:spacing w:val="-3"/>
                          <w:sz w:val="21"/>
                        </w:rPr>
                        <w:t xml:space="preserve"> </w:t>
                      </w:r>
                      <w:r>
                        <w:rPr>
                          <w:rFonts w:ascii="Courier New"/>
                          <w:color w:val="B5CEA8"/>
                          <w:sz w:val="21"/>
                        </w:rPr>
                        <w:t>4</w:t>
                      </w:r>
                      <w:r>
                        <w:rPr>
                          <w:rFonts w:ascii="Courier New"/>
                          <w:color w:val="DCDCDC"/>
                          <w:sz w:val="21"/>
                        </w:rPr>
                        <w:t>,</w:t>
                      </w:r>
                      <w:r>
                        <w:rPr>
                          <w:rFonts w:ascii="Courier New"/>
                          <w:color w:val="DCDCDC"/>
                          <w:spacing w:val="-2"/>
                          <w:sz w:val="21"/>
                        </w:rPr>
                        <w:t xml:space="preserve"> </w:t>
                      </w:r>
                      <w:r>
                        <w:rPr>
                          <w:rFonts w:ascii="Courier New"/>
                          <w:color w:val="B5CEA8"/>
                          <w:spacing w:val="-4"/>
                          <w:sz w:val="21"/>
                        </w:rPr>
                        <w:t>5</w:t>
                      </w:r>
                      <w:r>
                        <w:rPr>
                          <w:rFonts w:ascii="Courier New"/>
                          <w:color w:val="DCDCDC"/>
                          <w:spacing w:val="-4"/>
                          <w:sz w:val="21"/>
                        </w:rPr>
                        <w:t>]})</w:t>
                      </w:r>
                    </w:p>
                    <w:p>
                      <w:pPr>
                        <w:pStyle w:val="11"/>
                        <w:spacing w:before="93"/>
                        <w:rPr>
                          <w:rFonts w:ascii="Courier New"/>
                          <w:color w:val="000000"/>
                          <w:sz w:val="21"/>
                        </w:rPr>
                      </w:pPr>
                    </w:p>
                    <w:p>
                      <w:pPr>
                        <w:spacing w:before="0" w:line="283" w:lineRule="auto"/>
                        <w:ind w:left="28" w:right="0" w:firstLine="0"/>
                        <w:jc w:val="left"/>
                        <w:rPr>
                          <w:rFonts w:ascii="Courier New"/>
                          <w:color w:val="000000"/>
                          <w:sz w:val="21"/>
                        </w:rPr>
                      </w:pPr>
                      <w:r>
                        <w:rPr>
                          <w:rFonts w:ascii="Courier New"/>
                          <w:color w:val="6AA94F"/>
                          <w:sz w:val="21"/>
                        </w:rPr>
                        <w:t>#</w:t>
                      </w:r>
                      <w:r>
                        <w:rPr>
                          <w:rFonts w:ascii="Courier New"/>
                          <w:color w:val="6AA94F"/>
                          <w:spacing w:val="-5"/>
                          <w:sz w:val="21"/>
                        </w:rPr>
                        <w:t xml:space="preserve"> </w:t>
                      </w:r>
                      <w:r>
                        <w:rPr>
                          <w:rFonts w:ascii="Courier New"/>
                          <w:color w:val="6AA94F"/>
                          <w:sz w:val="21"/>
                        </w:rPr>
                        <w:t>Use</w:t>
                      </w:r>
                      <w:r>
                        <w:rPr>
                          <w:rFonts w:ascii="Courier New"/>
                          <w:color w:val="6AA94F"/>
                          <w:spacing w:val="-5"/>
                          <w:sz w:val="21"/>
                        </w:rPr>
                        <w:t xml:space="preserve"> </w:t>
                      </w:r>
                      <w:r>
                        <w:rPr>
                          <w:rFonts w:ascii="Courier New"/>
                          <w:color w:val="6AA94F"/>
                          <w:sz w:val="21"/>
                        </w:rPr>
                        <w:t>sns.countplot</w:t>
                      </w:r>
                      <w:r>
                        <w:rPr>
                          <w:rFonts w:ascii="Courier New"/>
                          <w:color w:val="6AA94F"/>
                          <w:spacing w:val="-5"/>
                          <w:sz w:val="21"/>
                        </w:rPr>
                        <w:t xml:space="preserve"> </w:t>
                      </w:r>
                      <w:r>
                        <w:rPr>
                          <w:rFonts w:ascii="Courier New"/>
                          <w:color w:val="6AA94F"/>
                          <w:sz w:val="21"/>
                        </w:rPr>
                        <w:t>to</w:t>
                      </w:r>
                      <w:r>
                        <w:rPr>
                          <w:rFonts w:ascii="Courier New"/>
                          <w:color w:val="6AA94F"/>
                          <w:spacing w:val="-5"/>
                          <w:sz w:val="21"/>
                        </w:rPr>
                        <w:t xml:space="preserve"> </w:t>
                      </w:r>
                      <w:r>
                        <w:rPr>
                          <w:rFonts w:ascii="Courier New"/>
                          <w:color w:val="6AA94F"/>
                          <w:sz w:val="21"/>
                        </w:rPr>
                        <w:t>visualize</w:t>
                      </w:r>
                      <w:r>
                        <w:rPr>
                          <w:rFonts w:ascii="Courier New"/>
                          <w:color w:val="6AA94F"/>
                          <w:spacing w:val="-5"/>
                          <w:sz w:val="21"/>
                        </w:rPr>
                        <w:t xml:space="preserve"> </w:t>
                      </w:r>
                      <w:r>
                        <w:rPr>
                          <w:rFonts w:ascii="Courier New"/>
                          <w:color w:val="6AA94F"/>
                          <w:sz w:val="21"/>
                        </w:rPr>
                        <w:t>the</w:t>
                      </w:r>
                      <w:r>
                        <w:rPr>
                          <w:rFonts w:ascii="Courier New"/>
                          <w:color w:val="6AA94F"/>
                          <w:spacing w:val="-5"/>
                          <w:sz w:val="21"/>
                        </w:rPr>
                        <w:t xml:space="preserve"> </w:t>
                      </w:r>
                      <w:r>
                        <w:rPr>
                          <w:rFonts w:ascii="Courier New"/>
                          <w:color w:val="6AA94F"/>
                          <w:sz w:val="21"/>
                        </w:rPr>
                        <w:t>count</w:t>
                      </w:r>
                      <w:r>
                        <w:rPr>
                          <w:rFonts w:ascii="Courier New"/>
                          <w:color w:val="6AA94F"/>
                          <w:spacing w:val="-5"/>
                          <w:sz w:val="21"/>
                        </w:rPr>
                        <w:t xml:space="preserve"> </w:t>
                      </w:r>
                      <w:r>
                        <w:rPr>
                          <w:rFonts w:ascii="Courier New"/>
                          <w:color w:val="6AA94F"/>
                          <w:sz w:val="21"/>
                        </w:rPr>
                        <w:t>of</w:t>
                      </w:r>
                      <w:r>
                        <w:rPr>
                          <w:rFonts w:ascii="Courier New"/>
                          <w:color w:val="6AA94F"/>
                          <w:spacing w:val="-5"/>
                          <w:sz w:val="21"/>
                        </w:rPr>
                        <w:t xml:space="preserve"> </w:t>
                      </w:r>
                      <w:r>
                        <w:rPr>
                          <w:rFonts w:ascii="Courier New"/>
                          <w:color w:val="6AA94F"/>
                          <w:sz w:val="21"/>
                        </w:rPr>
                        <w:t>each</w:t>
                      </w:r>
                      <w:r>
                        <w:rPr>
                          <w:rFonts w:ascii="Courier New"/>
                          <w:color w:val="6AA94F"/>
                          <w:spacing w:val="-5"/>
                          <w:sz w:val="21"/>
                        </w:rPr>
                        <w:t xml:space="preserve"> </w:t>
                      </w:r>
                      <w:r>
                        <w:rPr>
                          <w:rFonts w:ascii="Courier New"/>
                          <w:color w:val="6AA94F"/>
                          <w:sz w:val="21"/>
                        </w:rPr>
                        <w:t>unique</w:t>
                      </w:r>
                      <w:r>
                        <w:rPr>
                          <w:rFonts w:ascii="Courier New"/>
                          <w:color w:val="6AA94F"/>
                          <w:spacing w:val="-5"/>
                          <w:sz w:val="21"/>
                        </w:rPr>
                        <w:t xml:space="preserve"> </w:t>
                      </w:r>
                      <w:r>
                        <w:rPr>
                          <w:rFonts w:ascii="Courier New"/>
                          <w:color w:val="6AA94F"/>
                          <w:sz w:val="21"/>
                        </w:rPr>
                        <w:t>value</w:t>
                      </w:r>
                      <w:r>
                        <w:rPr>
                          <w:rFonts w:ascii="Courier New"/>
                          <w:color w:val="6AA94F"/>
                          <w:spacing w:val="-5"/>
                          <w:sz w:val="21"/>
                        </w:rPr>
                        <w:t xml:space="preserve"> </w:t>
                      </w:r>
                      <w:r>
                        <w:rPr>
                          <w:rFonts w:ascii="Courier New"/>
                          <w:color w:val="6AA94F"/>
                          <w:sz w:val="21"/>
                        </w:rPr>
                        <w:t>in</w:t>
                      </w:r>
                      <w:r>
                        <w:rPr>
                          <w:rFonts w:ascii="Courier New"/>
                          <w:color w:val="6AA94F"/>
                          <w:spacing w:val="-5"/>
                          <w:sz w:val="21"/>
                        </w:rPr>
                        <w:t xml:space="preserve"> </w:t>
                      </w:r>
                      <w:r>
                        <w:rPr>
                          <w:rFonts w:ascii="Courier New"/>
                          <w:color w:val="6AA94F"/>
                          <w:sz w:val="21"/>
                        </w:rPr>
                        <w:t>the 'bedrooms' column</w:t>
                      </w:r>
                    </w:p>
                    <w:p>
                      <w:pPr>
                        <w:spacing w:before="7"/>
                        <w:ind w:left="28" w:right="0" w:firstLine="0"/>
                        <w:jc w:val="left"/>
                        <w:rPr>
                          <w:rFonts w:ascii="Courier New"/>
                          <w:color w:val="000000"/>
                          <w:sz w:val="21"/>
                        </w:rPr>
                      </w:pPr>
                      <w:r>
                        <w:rPr>
                          <w:rFonts w:ascii="Courier New"/>
                          <w:color w:val="D3D3D3"/>
                          <w:sz w:val="21"/>
                        </w:rPr>
                        <w:t>sns.countplot</w:t>
                      </w:r>
                      <w:r>
                        <w:rPr>
                          <w:rFonts w:ascii="Courier New"/>
                          <w:color w:val="DCDCDC"/>
                          <w:sz w:val="21"/>
                        </w:rPr>
                        <w:t>(</w:t>
                      </w:r>
                      <w:r>
                        <w:rPr>
                          <w:rFonts w:ascii="Courier New"/>
                          <w:color w:val="D3D3D3"/>
                          <w:sz w:val="21"/>
                        </w:rPr>
                        <w:t>x=</w:t>
                      </w:r>
                      <w:r>
                        <w:rPr>
                          <w:rFonts w:ascii="Courier New"/>
                          <w:color w:val="CE9178"/>
                          <w:sz w:val="21"/>
                        </w:rPr>
                        <w:t>'bedrooms'</w:t>
                      </w:r>
                      <w:r>
                        <w:rPr>
                          <w:rFonts w:ascii="Courier New"/>
                          <w:color w:val="DCDCDC"/>
                          <w:sz w:val="21"/>
                        </w:rPr>
                        <w:t>,</w:t>
                      </w:r>
                      <w:r>
                        <w:rPr>
                          <w:rFonts w:ascii="Courier New"/>
                          <w:color w:val="DCDCDC"/>
                          <w:spacing w:val="-19"/>
                          <w:sz w:val="21"/>
                        </w:rPr>
                        <w:t xml:space="preserve"> </w:t>
                      </w:r>
                      <w:r>
                        <w:rPr>
                          <w:rFonts w:ascii="Courier New"/>
                          <w:color w:val="D3D3D3"/>
                          <w:spacing w:val="-2"/>
                          <w:sz w:val="21"/>
                        </w:rPr>
                        <w:t>data=dtypeobject</w:t>
                      </w:r>
                      <w:r>
                        <w:rPr>
                          <w:rFonts w:ascii="Courier New"/>
                          <w:color w:val="DCDCDC"/>
                          <w:spacing w:val="-2"/>
                          <w:sz w:val="21"/>
                        </w:rPr>
                        <w:t>)</w:t>
                      </w:r>
                    </w:p>
                  </w:txbxContent>
                </v:textbox>
                <w10:wrap type="topAndBottom"/>
              </v:shape>
            </w:pict>
          </mc:Fallback>
        </mc:AlternateContent>
      </w:r>
      <w:r>
        <w:rPr>
          <w:rFonts w:ascii="Times New Roman"/>
          <w:b/>
          <w:sz w:val="22"/>
          <w:u w:val="single"/>
        </w:rPr>
        <w:t>import</w:t>
      </w:r>
      <w:r>
        <w:rPr>
          <w:rFonts w:ascii="Times New Roman"/>
          <w:b/>
          <w:spacing w:val="-14"/>
          <w:sz w:val="22"/>
          <w:u w:val="single"/>
        </w:rPr>
        <w:t xml:space="preserve"> </w:t>
      </w:r>
      <w:r>
        <w:rPr>
          <w:rFonts w:ascii="Times New Roman"/>
          <w:b/>
          <w:sz w:val="22"/>
          <w:u w:val="single"/>
        </w:rPr>
        <w:t>seaborn</w:t>
      </w:r>
      <w:r>
        <w:rPr>
          <w:rFonts w:ascii="Times New Roman"/>
          <w:b/>
          <w:spacing w:val="35"/>
          <w:sz w:val="22"/>
          <w:u w:val="single"/>
        </w:rPr>
        <w:t xml:space="preserve"> </w:t>
      </w:r>
      <w:r>
        <w:rPr>
          <w:rFonts w:ascii="Times New Roman"/>
          <w:b/>
          <w:sz w:val="22"/>
          <w:u w:val="single"/>
        </w:rPr>
        <w:t>for</w:t>
      </w:r>
      <w:r>
        <w:rPr>
          <w:rFonts w:ascii="Times New Roman"/>
          <w:b/>
          <w:sz w:val="22"/>
        </w:rPr>
        <w:t xml:space="preserve"> </w:t>
      </w:r>
      <w:r>
        <w:rPr>
          <w:rFonts w:ascii="Times New Roman"/>
          <w:b/>
          <w:sz w:val="22"/>
          <w:u w:val="single"/>
        </w:rPr>
        <w:t>bedroom data</w:t>
      </w:r>
    </w:p>
    <w:p>
      <w:pPr>
        <w:spacing w:after="0" w:line="388" w:lineRule="auto"/>
        <w:jc w:val="left"/>
        <w:rPr>
          <w:rFonts w:ascii="Times New Roman"/>
          <w:sz w:val="22"/>
        </w:rPr>
        <w:sectPr>
          <w:pgSz w:w="11910" w:h="16850"/>
          <w:pgMar w:top="220" w:right="260" w:bottom="280" w:left="500" w:header="720" w:footer="720" w:gutter="0"/>
          <w:cols w:space="720" w:num="1"/>
        </w:sectPr>
      </w:pPr>
    </w:p>
    <w:p>
      <w:pPr>
        <w:spacing w:before="76"/>
        <w:ind w:left="602" w:right="0" w:firstLine="0"/>
        <w:jc w:val="left"/>
        <w:rPr>
          <w:rFonts w:ascii="Arial Black"/>
          <w:sz w:val="22"/>
        </w:rPr>
      </w:pPr>
      <w:r>
        <w:rPr>
          <w:rFonts w:ascii="Arial Black"/>
          <w:spacing w:val="-2"/>
          <w:sz w:val="22"/>
          <w:u w:val="single"/>
        </w:rPr>
        <w:t>RESULT</w:t>
      </w:r>
    </w:p>
    <w:p>
      <w:pPr>
        <w:pStyle w:val="11"/>
        <w:spacing w:before="27"/>
        <w:rPr>
          <w:rFonts w:ascii="Arial Black"/>
          <w:sz w:val="20"/>
        </w:rPr>
      </w:pPr>
      <w:r>
        <w:drawing>
          <wp:anchor distT="0" distB="0" distL="0" distR="0" simplePos="0" relativeHeight="251676672" behindDoc="1" locked="0" layoutInCell="1" allowOverlap="1">
            <wp:simplePos x="0" y="0"/>
            <wp:positionH relativeFrom="page">
              <wp:posOffset>591185</wp:posOffset>
            </wp:positionH>
            <wp:positionV relativeFrom="paragraph">
              <wp:posOffset>211455</wp:posOffset>
            </wp:positionV>
            <wp:extent cx="5585460" cy="4450080"/>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5585459" cy="4450080"/>
                    </a:xfrm>
                    <a:prstGeom prst="rect">
                      <a:avLst/>
                    </a:prstGeom>
                  </pic:spPr>
                </pic:pic>
              </a:graphicData>
            </a:graphic>
          </wp:anchor>
        </w:drawing>
      </w:r>
    </w:p>
    <w:p>
      <w:pPr>
        <w:pStyle w:val="11"/>
        <w:rPr>
          <w:rFonts w:ascii="Arial Black"/>
          <w:sz w:val="22"/>
        </w:rPr>
      </w:pPr>
    </w:p>
    <w:p>
      <w:pPr>
        <w:pStyle w:val="11"/>
        <w:rPr>
          <w:rFonts w:ascii="Arial Black"/>
          <w:sz w:val="22"/>
        </w:rPr>
      </w:pPr>
    </w:p>
    <w:p>
      <w:pPr>
        <w:pStyle w:val="11"/>
        <w:rPr>
          <w:rFonts w:ascii="Arial Black"/>
          <w:sz w:val="22"/>
        </w:rPr>
      </w:pPr>
    </w:p>
    <w:p>
      <w:pPr>
        <w:pStyle w:val="11"/>
        <w:rPr>
          <w:rFonts w:ascii="Arial Black"/>
          <w:sz w:val="22"/>
        </w:rPr>
      </w:pPr>
    </w:p>
    <w:p>
      <w:pPr>
        <w:pStyle w:val="11"/>
        <w:rPr>
          <w:rFonts w:ascii="Arial Black"/>
          <w:sz w:val="22"/>
        </w:rPr>
      </w:pPr>
    </w:p>
    <w:p>
      <w:pPr>
        <w:pStyle w:val="11"/>
        <w:rPr>
          <w:rFonts w:ascii="Arial Black"/>
          <w:sz w:val="22"/>
        </w:rPr>
      </w:pPr>
    </w:p>
    <w:p>
      <w:pPr>
        <w:pStyle w:val="11"/>
        <w:spacing w:before="275"/>
        <w:rPr>
          <w:rFonts w:ascii="Arial Black"/>
          <w:sz w:val="22"/>
        </w:rPr>
      </w:pPr>
    </w:p>
    <w:p>
      <w:pPr>
        <w:spacing w:before="0"/>
        <w:ind w:left="602" w:right="0" w:firstLine="0"/>
        <w:jc w:val="left"/>
        <w:rPr>
          <w:rFonts w:ascii="Times New Roman"/>
          <w:b/>
          <w:sz w:val="22"/>
        </w:rPr>
      </w:pPr>
      <w:r>
        <w:rPr>
          <w:rFonts w:ascii="Times New Roman"/>
          <w:b/>
          <w:sz w:val="22"/>
          <w:u w:val="single"/>
        </w:rPr>
        <w:t>import</w:t>
      </w:r>
      <w:r>
        <w:rPr>
          <w:rFonts w:ascii="Times New Roman"/>
          <w:b/>
          <w:spacing w:val="-3"/>
          <w:sz w:val="22"/>
          <w:u w:val="single"/>
        </w:rPr>
        <w:t xml:space="preserve"> </w:t>
      </w:r>
      <w:r>
        <w:rPr>
          <w:rFonts w:ascii="Times New Roman"/>
          <w:b/>
          <w:spacing w:val="-2"/>
          <w:sz w:val="22"/>
          <w:u w:val="single"/>
        </w:rPr>
        <w:t>seaborn</w:t>
      </w:r>
    </w:p>
    <w:p>
      <w:pPr>
        <w:pStyle w:val="11"/>
        <w:spacing w:before="63"/>
        <w:rPr>
          <w:rFonts w:ascii="Times New Roman"/>
          <w:b/>
          <w:sz w:val="22"/>
        </w:rPr>
      </w:pPr>
    </w:p>
    <w:p>
      <w:pPr>
        <w:spacing w:before="1"/>
        <w:ind w:left="602" w:right="0" w:firstLine="0"/>
        <w:jc w:val="left"/>
        <w:rPr>
          <w:rFonts w:ascii="Times New Roman"/>
          <w:b/>
          <w:sz w:val="22"/>
        </w:rPr>
      </w:pPr>
      <w:r>
        <w:rPr>
          <w:rFonts w:ascii="Times New Roman"/>
          <w:b/>
          <w:sz w:val="22"/>
          <w:u w:val="single"/>
        </w:rPr>
        <w:t>for bathroom</w:t>
      </w:r>
      <w:r>
        <w:rPr>
          <w:rFonts w:ascii="Times New Roman"/>
          <w:b/>
          <w:spacing w:val="-5"/>
          <w:sz w:val="22"/>
          <w:u w:val="single"/>
        </w:rPr>
        <w:t xml:space="preserve"> </w:t>
      </w:r>
      <w:r>
        <w:rPr>
          <w:rFonts w:ascii="Times New Roman"/>
          <w:b/>
          <w:spacing w:val="-4"/>
          <w:sz w:val="22"/>
          <w:u w:val="single"/>
        </w:rPr>
        <w:t>data</w:t>
      </w:r>
    </w:p>
    <w:p>
      <w:pPr>
        <w:pStyle w:val="11"/>
        <w:spacing w:before="7"/>
        <w:rPr>
          <w:rFonts w:ascii="Times New Roman"/>
          <w:b/>
          <w:sz w:val="15"/>
        </w:rPr>
      </w:pPr>
      <w:r>
        <mc:AlternateContent>
          <mc:Choice Requires="wps">
            <w:drawing>
              <wp:anchor distT="0" distB="0" distL="0" distR="0" simplePos="0" relativeHeight="251676672" behindDoc="1" locked="0" layoutInCell="1" allowOverlap="1">
                <wp:simplePos x="0" y="0"/>
                <wp:positionH relativeFrom="page">
                  <wp:posOffset>681355</wp:posOffset>
                </wp:positionH>
                <wp:positionV relativeFrom="paragraph">
                  <wp:posOffset>128905</wp:posOffset>
                </wp:positionV>
                <wp:extent cx="6066790" cy="1417955"/>
                <wp:effectExtent l="0" t="0" r="0" b="0"/>
                <wp:wrapTopAndBottom/>
                <wp:docPr id="8" name="Textbox 8"/>
                <wp:cNvGraphicFramePr/>
                <a:graphic xmlns:a="http://schemas.openxmlformats.org/drawingml/2006/main">
                  <a:graphicData uri="http://schemas.microsoft.com/office/word/2010/wordprocessingShape">
                    <wps:wsp>
                      <wps:cNvSpPr txBox="1"/>
                      <wps:spPr>
                        <a:xfrm>
                          <a:off x="0" y="0"/>
                          <a:ext cx="6066790" cy="1417955"/>
                        </a:xfrm>
                        <a:prstGeom prst="rect">
                          <a:avLst/>
                        </a:prstGeom>
                        <a:solidFill>
                          <a:srgbClr val="1E1E1E"/>
                        </a:solidFill>
                      </wps:spPr>
                      <wps:txbx>
                        <w:txbxContent>
                          <w:p>
                            <w:pPr>
                              <w:spacing w:before="0" w:line="236" w:lineRule="exact"/>
                              <w:ind w:left="28" w:right="0" w:firstLine="0"/>
                              <w:jc w:val="left"/>
                              <w:rPr>
                                <w:rFonts w:ascii="Courier New"/>
                                <w:color w:val="000000"/>
                                <w:sz w:val="21"/>
                              </w:rPr>
                            </w:pPr>
                            <w:r>
                              <w:rPr>
                                <w:rFonts w:ascii="Courier New"/>
                                <w:color w:val="C585C0"/>
                                <w:sz w:val="21"/>
                              </w:rPr>
                              <w:t>import</w:t>
                            </w:r>
                            <w:r>
                              <w:rPr>
                                <w:rFonts w:ascii="Courier New"/>
                                <w:color w:val="C585C0"/>
                                <w:spacing w:val="-3"/>
                                <w:sz w:val="21"/>
                              </w:rPr>
                              <w:t xml:space="preserve"> </w:t>
                            </w:r>
                            <w:r>
                              <w:rPr>
                                <w:rFonts w:ascii="Courier New"/>
                                <w:color w:val="D3D3D3"/>
                                <w:sz w:val="21"/>
                              </w:rPr>
                              <w:t>seaborn</w:t>
                            </w:r>
                            <w:r>
                              <w:rPr>
                                <w:rFonts w:ascii="Courier New"/>
                                <w:color w:val="D3D3D3"/>
                                <w:spacing w:val="-3"/>
                                <w:sz w:val="21"/>
                              </w:rPr>
                              <w:t xml:space="preserve"> </w:t>
                            </w:r>
                            <w:r>
                              <w:rPr>
                                <w:rFonts w:ascii="Courier New"/>
                                <w:color w:val="C585C0"/>
                                <w:sz w:val="21"/>
                              </w:rPr>
                              <w:t>as</w:t>
                            </w:r>
                            <w:r>
                              <w:rPr>
                                <w:rFonts w:ascii="Courier New"/>
                                <w:color w:val="C585C0"/>
                                <w:spacing w:val="-4"/>
                                <w:sz w:val="21"/>
                              </w:rPr>
                              <w:t xml:space="preserve"> </w:t>
                            </w:r>
                            <w:r>
                              <w:rPr>
                                <w:rFonts w:ascii="Courier New"/>
                                <w:color w:val="D3D3D3"/>
                                <w:spacing w:val="-5"/>
                                <w:sz w:val="21"/>
                              </w:rPr>
                              <w:t>sns</w:t>
                            </w:r>
                          </w:p>
                          <w:p>
                            <w:pPr>
                              <w:pStyle w:val="11"/>
                              <w:spacing w:before="93"/>
                              <w:rPr>
                                <w:rFonts w:ascii="Courier New"/>
                                <w:color w:val="000000"/>
                                <w:sz w:val="21"/>
                              </w:rPr>
                            </w:pPr>
                          </w:p>
                          <w:p>
                            <w:pPr>
                              <w:spacing w:before="0" w:line="290" w:lineRule="auto"/>
                              <w:ind w:left="28" w:right="0" w:firstLine="0"/>
                              <w:jc w:val="left"/>
                              <w:rPr>
                                <w:rFonts w:ascii="Courier New"/>
                                <w:color w:val="000000"/>
                                <w:sz w:val="21"/>
                              </w:rPr>
                            </w:pPr>
                            <w:r>
                              <w:rPr>
                                <w:rFonts w:ascii="Courier New"/>
                                <w:color w:val="6AA94F"/>
                                <w:sz w:val="21"/>
                              </w:rPr>
                              <w:t xml:space="preserve"># Assuming dtypeobject is a DataFrame with a column named 'bathrooms' </w:t>
                            </w:r>
                            <w:r>
                              <w:rPr>
                                <w:rFonts w:ascii="Courier New"/>
                                <w:color w:val="D3D3D3"/>
                                <w:sz w:val="21"/>
                              </w:rPr>
                              <w:t>dtypeobject</w:t>
                            </w:r>
                            <w:r>
                              <w:rPr>
                                <w:rFonts w:ascii="Courier New"/>
                                <w:color w:val="D3D3D3"/>
                                <w:spacing w:val="-3"/>
                                <w:sz w:val="21"/>
                              </w:rPr>
                              <w:t xml:space="preserve"> </w:t>
                            </w:r>
                            <w:r>
                              <w:rPr>
                                <w:rFonts w:ascii="Courier New"/>
                                <w:color w:val="D3D3D3"/>
                                <w:sz w:val="21"/>
                              </w:rPr>
                              <w:t>=</w:t>
                            </w:r>
                            <w:r>
                              <w:rPr>
                                <w:rFonts w:ascii="Courier New"/>
                                <w:color w:val="D3D3D3"/>
                                <w:spacing w:val="-3"/>
                                <w:sz w:val="21"/>
                              </w:rPr>
                              <w:t xml:space="preserve"> </w:t>
                            </w:r>
                            <w:r>
                              <w:rPr>
                                <w:rFonts w:ascii="Courier New"/>
                                <w:color w:val="D3D3D3"/>
                                <w:sz w:val="21"/>
                              </w:rPr>
                              <w:t>pd.DataFrame</w:t>
                            </w:r>
                            <w:r>
                              <w:rPr>
                                <w:rFonts w:ascii="Courier New"/>
                                <w:color w:val="DCDCDC"/>
                                <w:sz w:val="21"/>
                              </w:rPr>
                              <w:t>({</w:t>
                            </w:r>
                            <w:r>
                              <w:rPr>
                                <w:rFonts w:ascii="Courier New"/>
                                <w:color w:val="CE9178"/>
                                <w:sz w:val="21"/>
                              </w:rPr>
                              <w:t>'bathrooms'</w:t>
                            </w:r>
                            <w:r>
                              <w:rPr>
                                <w:rFonts w:ascii="Courier New"/>
                                <w:color w:val="DCDCDC"/>
                                <w:sz w:val="21"/>
                              </w:rPr>
                              <w:t>:</w:t>
                            </w:r>
                            <w:r>
                              <w:rPr>
                                <w:rFonts w:ascii="Courier New"/>
                                <w:color w:val="DCDCDC"/>
                                <w:spacing w:val="-3"/>
                                <w:sz w:val="21"/>
                              </w:rPr>
                              <w:t xml:space="preserve"> </w:t>
                            </w:r>
                            <w:r>
                              <w:rPr>
                                <w:rFonts w:ascii="Courier New"/>
                                <w:color w:val="DCDCDC"/>
                                <w:sz w:val="21"/>
                              </w:rPr>
                              <w:t>[</w:t>
                            </w:r>
                            <w:r>
                              <w:rPr>
                                <w:rFonts w:ascii="Courier New"/>
                                <w:color w:val="B5CEA8"/>
                                <w:sz w:val="21"/>
                              </w:rPr>
                              <w:t>1</w:t>
                            </w:r>
                            <w:r>
                              <w:rPr>
                                <w:rFonts w:ascii="Courier New"/>
                                <w:color w:val="DCDCDC"/>
                                <w:sz w:val="21"/>
                              </w:rPr>
                              <w:t>,</w:t>
                            </w:r>
                            <w:r>
                              <w:rPr>
                                <w:rFonts w:ascii="Courier New"/>
                                <w:color w:val="DCDCDC"/>
                                <w:spacing w:val="-2"/>
                                <w:sz w:val="21"/>
                              </w:rPr>
                              <w:t xml:space="preserve"> </w:t>
                            </w:r>
                            <w:r>
                              <w:rPr>
                                <w:rFonts w:ascii="Courier New"/>
                                <w:color w:val="B5CEA8"/>
                                <w:sz w:val="21"/>
                              </w:rPr>
                              <w:t>2</w:t>
                            </w:r>
                            <w:r>
                              <w:rPr>
                                <w:rFonts w:ascii="Courier New"/>
                                <w:color w:val="DCDCDC"/>
                                <w:sz w:val="21"/>
                              </w:rPr>
                              <w:t>,</w:t>
                            </w:r>
                            <w:r>
                              <w:rPr>
                                <w:rFonts w:ascii="Courier New"/>
                                <w:color w:val="DCDCDC"/>
                                <w:spacing w:val="-3"/>
                                <w:sz w:val="21"/>
                              </w:rPr>
                              <w:t xml:space="preserve"> </w:t>
                            </w:r>
                            <w:r>
                              <w:rPr>
                                <w:rFonts w:ascii="Courier New"/>
                                <w:color w:val="B5CEA8"/>
                                <w:sz w:val="21"/>
                              </w:rPr>
                              <w:t>2</w:t>
                            </w:r>
                            <w:r>
                              <w:rPr>
                                <w:rFonts w:ascii="Courier New"/>
                                <w:color w:val="DCDCDC"/>
                                <w:sz w:val="21"/>
                              </w:rPr>
                              <w:t>,</w:t>
                            </w:r>
                            <w:r>
                              <w:rPr>
                                <w:rFonts w:ascii="Courier New"/>
                                <w:color w:val="DCDCDC"/>
                                <w:spacing w:val="-2"/>
                                <w:sz w:val="21"/>
                              </w:rPr>
                              <w:t xml:space="preserve"> </w:t>
                            </w:r>
                            <w:r>
                              <w:rPr>
                                <w:rFonts w:ascii="Courier New"/>
                                <w:color w:val="B5CEA8"/>
                                <w:sz w:val="21"/>
                              </w:rPr>
                              <w:t>3</w:t>
                            </w:r>
                            <w:r>
                              <w:rPr>
                                <w:rFonts w:ascii="Courier New"/>
                                <w:color w:val="DCDCDC"/>
                                <w:sz w:val="21"/>
                              </w:rPr>
                              <w:t>,</w:t>
                            </w:r>
                            <w:r>
                              <w:rPr>
                                <w:rFonts w:ascii="Courier New"/>
                                <w:color w:val="DCDCDC"/>
                                <w:spacing w:val="-3"/>
                                <w:sz w:val="21"/>
                              </w:rPr>
                              <w:t xml:space="preserve"> </w:t>
                            </w:r>
                            <w:r>
                              <w:rPr>
                                <w:rFonts w:ascii="Courier New"/>
                                <w:color w:val="B5CEA8"/>
                                <w:sz w:val="21"/>
                              </w:rPr>
                              <w:t>3</w:t>
                            </w:r>
                            <w:r>
                              <w:rPr>
                                <w:rFonts w:ascii="Courier New"/>
                                <w:color w:val="DCDCDC"/>
                                <w:sz w:val="21"/>
                              </w:rPr>
                              <w:t>,</w:t>
                            </w:r>
                            <w:r>
                              <w:rPr>
                                <w:rFonts w:ascii="Courier New"/>
                                <w:color w:val="DCDCDC"/>
                                <w:spacing w:val="-2"/>
                                <w:sz w:val="21"/>
                              </w:rPr>
                              <w:t xml:space="preserve"> </w:t>
                            </w:r>
                            <w:r>
                              <w:rPr>
                                <w:rFonts w:ascii="Courier New"/>
                                <w:color w:val="B5CEA8"/>
                                <w:sz w:val="21"/>
                              </w:rPr>
                              <w:t>1</w:t>
                            </w:r>
                            <w:r>
                              <w:rPr>
                                <w:rFonts w:ascii="Courier New"/>
                                <w:color w:val="DCDCDC"/>
                                <w:sz w:val="21"/>
                              </w:rPr>
                              <w:t>,</w:t>
                            </w:r>
                            <w:r>
                              <w:rPr>
                                <w:rFonts w:ascii="Courier New"/>
                                <w:color w:val="DCDCDC"/>
                                <w:spacing w:val="-3"/>
                                <w:sz w:val="21"/>
                              </w:rPr>
                              <w:t xml:space="preserve"> </w:t>
                            </w:r>
                            <w:r>
                              <w:rPr>
                                <w:rFonts w:ascii="Courier New"/>
                                <w:color w:val="B5CEA8"/>
                                <w:sz w:val="21"/>
                              </w:rPr>
                              <w:t>2</w:t>
                            </w:r>
                            <w:r>
                              <w:rPr>
                                <w:rFonts w:ascii="Courier New"/>
                                <w:color w:val="DCDCDC"/>
                                <w:sz w:val="21"/>
                              </w:rPr>
                              <w:t>,</w:t>
                            </w:r>
                            <w:r>
                              <w:rPr>
                                <w:rFonts w:ascii="Courier New"/>
                                <w:color w:val="DCDCDC"/>
                                <w:spacing w:val="-2"/>
                                <w:sz w:val="21"/>
                              </w:rPr>
                              <w:t xml:space="preserve"> </w:t>
                            </w:r>
                            <w:r>
                              <w:rPr>
                                <w:rFonts w:ascii="Courier New"/>
                                <w:color w:val="B5CEA8"/>
                                <w:sz w:val="21"/>
                              </w:rPr>
                              <w:t>2</w:t>
                            </w:r>
                            <w:r>
                              <w:rPr>
                                <w:rFonts w:ascii="Courier New"/>
                                <w:color w:val="DCDCDC"/>
                                <w:sz w:val="21"/>
                              </w:rPr>
                              <w:t>,</w:t>
                            </w:r>
                            <w:r>
                              <w:rPr>
                                <w:rFonts w:ascii="Courier New"/>
                                <w:color w:val="DCDCDC"/>
                                <w:spacing w:val="-3"/>
                                <w:sz w:val="21"/>
                              </w:rPr>
                              <w:t xml:space="preserve"> </w:t>
                            </w:r>
                            <w:r>
                              <w:rPr>
                                <w:rFonts w:ascii="Courier New"/>
                                <w:color w:val="B5CEA8"/>
                                <w:sz w:val="21"/>
                              </w:rPr>
                              <w:t>3</w:t>
                            </w:r>
                            <w:r>
                              <w:rPr>
                                <w:rFonts w:ascii="Courier New"/>
                                <w:color w:val="DCDCDC"/>
                                <w:sz w:val="21"/>
                              </w:rPr>
                              <w:t>,</w:t>
                            </w:r>
                            <w:r>
                              <w:rPr>
                                <w:rFonts w:ascii="Courier New"/>
                                <w:color w:val="DCDCDC"/>
                                <w:spacing w:val="-2"/>
                                <w:sz w:val="21"/>
                              </w:rPr>
                              <w:t xml:space="preserve"> </w:t>
                            </w:r>
                            <w:r>
                              <w:rPr>
                                <w:rFonts w:ascii="Courier New"/>
                                <w:color w:val="B5CEA8"/>
                                <w:sz w:val="21"/>
                              </w:rPr>
                              <w:t>3</w:t>
                            </w:r>
                            <w:r>
                              <w:rPr>
                                <w:rFonts w:ascii="Courier New"/>
                                <w:color w:val="DCDCDC"/>
                                <w:sz w:val="21"/>
                              </w:rPr>
                              <w:t>,</w:t>
                            </w:r>
                            <w:r>
                              <w:rPr>
                                <w:rFonts w:ascii="Courier New"/>
                                <w:color w:val="DCDCDC"/>
                                <w:spacing w:val="-3"/>
                                <w:sz w:val="21"/>
                              </w:rPr>
                              <w:t xml:space="preserve"> </w:t>
                            </w:r>
                            <w:r>
                              <w:rPr>
                                <w:rFonts w:ascii="Courier New"/>
                                <w:color w:val="DCDCDC"/>
                                <w:sz w:val="21"/>
                              </w:rPr>
                              <w:t>]})</w:t>
                            </w:r>
                          </w:p>
                          <w:p>
                            <w:pPr>
                              <w:pStyle w:val="11"/>
                              <w:spacing w:before="44"/>
                              <w:rPr>
                                <w:rFonts w:ascii="Courier New"/>
                                <w:color w:val="000000"/>
                                <w:sz w:val="21"/>
                              </w:rPr>
                            </w:pPr>
                          </w:p>
                          <w:p>
                            <w:pPr>
                              <w:spacing w:before="0" w:line="283" w:lineRule="auto"/>
                              <w:ind w:left="28" w:right="0" w:firstLine="0"/>
                              <w:jc w:val="left"/>
                              <w:rPr>
                                <w:rFonts w:ascii="Courier New"/>
                                <w:color w:val="000000"/>
                                <w:sz w:val="21"/>
                              </w:rPr>
                            </w:pPr>
                            <w:r>
                              <w:rPr>
                                <w:rFonts w:ascii="Courier New"/>
                                <w:color w:val="6AA94F"/>
                                <w:sz w:val="21"/>
                              </w:rPr>
                              <w:t>#</w:t>
                            </w:r>
                            <w:r>
                              <w:rPr>
                                <w:rFonts w:ascii="Courier New"/>
                                <w:color w:val="6AA94F"/>
                                <w:spacing w:val="-5"/>
                                <w:sz w:val="21"/>
                              </w:rPr>
                              <w:t xml:space="preserve"> </w:t>
                            </w:r>
                            <w:r>
                              <w:rPr>
                                <w:rFonts w:ascii="Courier New"/>
                                <w:color w:val="6AA94F"/>
                                <w:sz w:val="21"/>
                              </w:rPr>
                              <w:t>Use</w:t>
                            </w:r>
                            <w:r>
                              <w:rPr>
                                <w:rFonts w:ascii="Courier New"/>
                                <w:color w:val="6AA94F"/>
                                <w:spacing w:val="-5"/>
                                <w:sz w:val="21"/>
                              </w:rPr>
                              <w:t xml:space="preserve"> </w:t>
                            </w:r>
                            <w:r>
                              <w:rPr>
                                <w:rFonts w:ascii="Courier New"/>
                                <w:color w:val="6AA94F"/>
                                <w:sz w:val="21"/>
                              </w:rPr>
                              <w:t>sns.countplot</w:t>
                            </w:r>
                            <w:r>
                              <w:rPr>
                                <w:rFonts w:ascii="Courier New"/>
                                <w:color w:val="6AA94F"/>
                                <w:spacing w:val="-5"/>
                                <w:sz w:val="21"/>
                              </w:rPr>
                              <w:t xml:space="preserve"> </w:t>
                            </w:r>
                            <w:r>
                              <w:rPr>
                                <w:rFonts w:ascii="Courier New"/>
                                <w:color w:val="6AA94F"/>
                                <w:sz w:val="21"/>
                              </w:rPr>
                              <w:t>to</w:t>
                            </w:r>
                            <w:r>
                              <w:rPr>
                                <w:rFonts w:ascii="Courier New"/>
                                <w:color w:val="6AA94F"/>
                                <w:spacing w:val="-5"/>
                                <w:sz w:val="21"/>
                              </w:rPr>
                              <w:t xml:space="preserve"> </w:t>
                            </w:r>
                            <w:r>
                              <w:rPr>
                                <w:rFonts w:ascii="Courier New"/>
                                <w:color w:val="6AA94F"/>
                                <w:sz w:val="21"/>
                              </w:rPr>
                              <w:t>visualize</w:t>
                            </w:r>
                            <w:r>
                              <w:rPr>
                                <w:rFonts w:ascii="Courier New"/>
                                <w:color w:val="6AA94F"/>
                                <w:spacing w:val="-5"/>
                                <w:sz w:val="21"/>
                              </w:rPr>
                              <w:t xml:space="preserve"> </w:t>
                            </w:r>
                            <w:r>
                              <w:rPr>
                                <w:rFonts w:ascii="Courier New"/>
                                <w:color w:val="6AA94F"/>
                                <w:sz w:val="21"/>
                              </w:rPr>
                              <w:t>the</w:t>
                            </w:r>
                            <w:r>
                              <w:rPr>
                                <w:rFonts w:ascii="Courier New"/>
                                <w:color w:val="6AA94F"/>
                                <w:spacing w:val="-5"/>
                                <w:sz w:val="21"/>
                              </w:rPr>
                              <w:t xml:space="preserve"> </w:t>
                            </w:r>
                            <w:r>
                              <w:rPr>
                                <w:rFonts w:ascii="Courier New"/>
                                <w:color w:val="6AA94F"/>
                                <w:sz w:val="21"/>
                              </w:rPr>
                              <w:t>count</w:t>
                            </w:r>
                            <w:r>
                              <w:rPr>
                                <w:rFonts w:ascii="Courier New"/>
                                <w:color w:val="6AA94F"/>
                                <w:spacing w:val="-5"/>
                                <w:sz w:val="21"/>
                              </w:rPr>
                              <w:t xml:space="preserve"> </w:t>
                            </w:r>
                            <w:r>
                              <w:rPr>
                                <w:rFonts w:ascii="Courier New"/>
                                <w:color w:val="6AA94F"/>
                                <w:sz w:val="21"/>
                              </w:rPr>
                              <w:t>of</w:t>
                            </w:r>
                            <w:r>
                              <w:rPr>
                                <w:rFonts w:ascii="Courier New"/>
                                <w:color w:val="6AA94F"/>
                                <w:spacing w:val="-5"/>
                                <w:sz w:val="21"/>
                              </w:rPr>
                              <w:t xml:space="preserve"> </w:t>
                            </w:r>
                            <w:r>
                              <w:rPr>
                                <w:rFonts w:ascii="Courier New"/>
                                <w:color w:val="6AA94F"/>
                                <w:sz w:val="21"/>
                              </w:rPr>
                              <w:t>each</w:t>
                            </w:r>
                            <w:r>
                              <w:rPr>
                                <w:rFonts w:ascii="Courier New"/>
                                <w:color w:val="6AA94F"/>
                                <w:spacing w:val="-5"/>
                                <w:sz w:val="21"/>
                              </w:rPr>
                              <w:t xml:space="preserve"> </w:t>
                            </w:r>
                            <w:r>
                              <w:rPr>
                                <w:rFonts w:ascii="Courier New"/>
                                <w:color w:val="6AA94F"/>
                                <w:sz w:val="21"/>
                              </w:rPr>
                              <w:t>unique</w:t>
                            </w:r>
                            <w:r>
                              <w:rPr>
                                <w:rFonts w:ascii="Courier New"/>
                                <w:color w:val="6AA94F"/>
                                <w:spacing w:val="-5"/>
                                <w:sz w:val="21"/>
                              </w:rPr>
                              <w:t xml:space="preserve"> </w:t>
                            </w:r>
                            <w:r>
                              <w:rPr>
                                <w:rFonts w:ascii="Courier New"/>
                                <w:color w:val="6AA94F"/>
                                <w:sz w:val="21"/>
                              </w:rPr>
                              <w:t>value</w:t>
                            </w:r>
                            <w:r>
                              <w:rPr>
                                <w:rFonts w:ascii="Courier New"/>
                                <w:color w:val="6AA94F"/>
                                <w:spacing w:val="-5"/>
                                <w:sz w:val="21"/>
                              </w:rPr>
                              <w:t xml:space="preserve"> </w:t>
                            </w:r>
                            <w:r>
                              <w:rPr>
                                <w:rFonts w:ascii="Courier New"/>
                                <w:color w:val="6AA94F"/>
                                <w:sz w:val="21"/>
                              </w:rPr>
                              <w:t>in</w:t>
                            </w:r>
                            <w:r>
                              <w:rPr>
                                <w:rFonts w:ascii="Courier New"/>
                                <w:color w:val="6AA94F"/>
                                <w:spacing w:val="-5"/>
                                <w:sz w:val="21"/>
                              </w:rPr>
                              <w:t xml:space="preserve"> </w:t>
                            </w:r>
                            <w:r>
                              <w:rPr>
                                <w:rFonts w:ascii="Courier New"/>
                                <w:color w:val="6AA94F"/>
                                <w:sz w:val="21"/>
                              </w:rPr>
                              <w:t>the 'bathrooms' column</w:t>
                            </w:r>
                          </w:p>
                          <w:p>
                            <w:pPr>
                              <w:spacing w:before="7"/>
                              <w:ind w:left="28" w:right="0" w:firstLine="0"/>
                              <w:jc w:val="left"/>
                              <w:rPr>
                                <w:rFonts w:ascii="Courier New"/>
                                <w:color w:val="000000"/>
                                <w:sz w:val="21"/>
                              </w:rPr>
                            </w:pPr>
                            <w:r>
                              <w:rPr>
                                <w:rFonts w:ascii="Courier New"/>
                                <w:color w:val="D3D3D3"/>
                                <w:sz w:val="21"/>
                              </w:rPr>
                              <w:t>sns.countplot</w:t>
                            </w:r>
                            <w:r>
                              <w:rPr>
                                <w:rFonts w:ascii="Courier New"/>
                                <w:color w:val="DCDCDC"/>
                                <w:sz w:val="21"/>
                              </w:rPr>
                              <w:t>(</w:t>
                            </w:r>
                            <w:r>
                              <w:rPr>
                                <w:rFonts w:ascii="Courier New"/>
                                <w:color w:val="D3D3D3"/>
                                <w:sz w:val="21"/>
                              </w:rPr>
                              <w:t>x=</w:t>
                            </w:r>
                            <w:r>
                              <w:rPr>
                                <w:rFonts w:ascii="Courier New"/>
                                <w:color w:val="CE9178"/>
                                <w:sz w:val="21"/>
                              </w:rPr>
                              <w:t>'bathrooms'</w:t>
                            </w:r>
                            <w:r>
                              <w:rPr>
                                <w:rFonts w:ascii="Courier New"/>
                                <w:color w:val="DCDCDC"/>
                                <w:sz w:val="21"/>
                              </w:rPr>
                              <w:t>,</w:t>
                            </w:r>
                            <w:r>
                              <w:rPr>
                                <w:rFonts w:ascii="Courier New"/>
                                <w:color w:val="DCDCDC"/>
                                <w:spacing w:val="-23"/>
                                <w:sz w:val="21"/>
                              </w:rPr>
                              <w:t xml:space="preserve"> </w:t>
                            </w:r>
                            <w:r>
                              <w:rPr>
                                <w:rFonts w:ascii="Courier New"/>
                                <w:color w:val="D3D3D3"/>
                                <w:spacing w:val="-2"/>
                                <w:sz w:val="21"/>
                              </w:rPr>
                              <w:t>data=dtypeobject</w:t>
                            </w:r>
                          </w:p>
                        </w:txbxContent>
                      </wps:txbx>
                      <wps:bodyPr wrap="square" lIns="0" tIns="0" rIns="0" bIns="0" rtlCol="0">
                        <a:noAutofit/>
                      </wps:bodyPr>
                    </wps:wsp>
                  </a:graphicData>
                </a:graphic>
              </wp:anchor>
            </w:drawing>
          </mc:Choice>
          <mc:Fallback>
            <w:pict>
              <v:shape id="Textbox 8" o:spid="_x0000_s1026" o:spt="202" type="#_x0000_t202" style="position:absolute;left:0pt;margin-left:53.65pt;margin-top:10.15pt;height:111.65pt;width:477.7pt;mso-position-horizontal-relative:page;mso-wrap-distance-bottom:0pt;mso-wrap-distance-top:0pt;z-index:-251639808;mso-width-relative:page;mso-height-relative:page;" fillcolor="#1E1E1E" filled="t" stroked="f" coordsize="21600,21600" o:gfxdata="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FvXGttgAAAALAQAADwAAAAAAAAABACAAAAAiAAAA&#10;ZHJzL2Rvd25yZXYueG1sUEsBAhQAFAAAAAgAh07iQIJKyojOAQAAqQMAAA4AAAAAAAAAAQAgAAAA&#10;JwEAAGRycy9lMm9Eb2MueG1sUEsFBgAAAAAGAAYAWQEAAGcFAAAAAA==&#10;">
                <v:fill on="t" focussize="0,0"/>
                <v:stroke on="f"/>
                <v:imagedata o:title=""/>
                <o:lock v:ext="edit" aspectratio="f"/>
                <v:textbox inset="0mm,0mm,0mm,0mm">
                  <w:txbxContent>
                    <w:p>
                      <w:pPr>
                        <w:spacing w:before="0" w:line="236" w:lineRule="exact"/>
                        <w:ind w:left="28" w:right="0" w:firstLine="0"/>
                        <w:jc w:val="left"/>
                        <w:rPr>
                          <w:rFonts w:ascii="Courier New"/>
                          <w:color w:val="000000"/>
                          <w:sz w:val="21"/>
                        </w:rPr>
                      </w:pPr>
                      <w:r>
                        <w:rPr>
                          <w:rFonts w:ascii="Courier New"/>
                          <w:color w:val="C585C0"/>
                          <w:sz w:val="21"/>
                        </w:rPr>
                        <w:t>import</w:t>
                      </w:r>
                      <w:r>
                        <w:rPr>
                          <w:rFonts w:ascii="Courier New"/>
                          <w:color w:val="C585C0"/>
                          <w:spacing w:val="-3"/>
                          <w:sz w:val="21"/>
                        </w:rPr>
                        <w:t xml:space="preserve"> </w:t>
                      </w:r>
                      <w:r>
                        <w:rPr>
                          <w:rFonts w:ascii="Courier New"/>
                          <w:color w:val="D3D3D3"/>
                          <w:sz w:val="21"/>
                        </w:rPr>
                        <w:t>seaborn</w:t>
                      </w:r>
                      <w:r>
                        <w:rPr>
                          <w:rFonts w:ascii="Courier New"/>
                          <w:color w:val="D3D3D3"/>
                          <w:spacing w:val="-3"/>
                          <w:sz w:val="21"/>
                        </w:rPr>
                        <w:t xml:space="preserve"> </w:t>
                      </w:r>
                      <w:r>
                        <w:rPr>
                          <w:rFonts w:ascii="Courier New"/>
                          <w:color w:val="C585C0"/>
                          <w:sz w:val="21"/>
                        </w:rPr>
                        <w:t>as</w:t>
                      </w:r>
                      <w:r>
                        <w:rPr>
                          <w:rFonts w:ascii="Courier New"/>
                          <w:color w:val="C585C0"/>
                          <w:spacing w:val="-4"/>
                          <w:sz w:val="21"/>
                        </w:rPr>
                        <w:t xml:space="preserve"> </w:t>
                      </w:r>
                      <w:r>
                        <w:rPr>
                          <w:rFonts w:ascii="Courier New"/>
                          <w:color w:val="D3D3D3"/>
                          <w:spacing w:val="-5"/>
                          <w:sz w:val="21"/>
                        </w:rPr>
                        <w:t>sns</w:t>
                      </w:r>
                    </w:p>
                    <w:p>
                      <w:pPr>
                        <w:pStyle w:val="11"/>
                        <w:spacing w:before="93"/>
                        <w:rPr>
                          <w:rFonts w:ascii="Courier New"/>
                          <w:color w:val="000000"/>
                          <w:sz w:val="21"/>
                        </w:rPr>
                      </w:pPr>
                    </w:p>
                    <w:p>
                      <w:pPr>
                        <w:spacing w:before="0" w:line="290" w:lineRule="auto"/>
                        <w:ind w:left="28" w:right="0" w:firstLine="0"/>
                        <w:jc w:val="left"/>
                        <w:rPr>
                          <w:rFonts w:ascii="Courier New"/>
                          <w:color w:val="000000"/>
                          <w:sz w:val="21"/>
                        </w:rPr>
                      </w:pPr>
                      <w:r>
                        <w:rPr>
                          <w:rFonts w:ascii="Courier New"/>
                          <w:color w:val="6AA94F"/>
                          <w:sz w:val="21"/>
                        </w:rPr>
                        <w:t xml:space="preserve"># Assuming dtypeobject is a DataFrame with a column named 'bathrooms' </w:t>
                      </w:r>
                      <w:r>
                        <w:rPr>
                          <w:rFonts w:ascii="Courier New"/>
                          <w:color w:val="D3D3D3"/>
                          <w:sz w:val="21"/>
                        </w:rPr>
                        <w:t>dtypeobject</w:t>
                      </w:r>
                      <w:r>
                        <w:rPr>
                          <w:rFonts w:ascii="Courier New"/>
                          <w:color w:val="D3D3D3"/>
                          <w:spacing w:val="-3"/>
                          <w:sz w:val="21"/>
                        </w:rPr>
                        <w:t xml:space="preserve"> </w:t>
                      </w:r>
                      <w:r>
                        <w:rPr>
                          <w:rFonts w:ascii="Courier New"/>
                          <w:color w:val="D3D3D3"/>
                          <w:sz w:val="21"/>
                        </w:rPr>
                        <w:t>=</w:t>
                      </w:r>
                      <w:r>
                        <w:rPr>
                          <w:rFonts w:ascii="Courier New"/>
                          <w:color w:val="D3D3D3"/>
                          <w:spacing w:val="-3"/>
                          <w:sz w:val="21"/>
                        </w:rPr>
                        <w:t xml:space="preserve"> </w:t>
                      </w:r>
                      <w:r>
                        <w:rPr>
                          <w:rFonts w:ascii="Courier New"/>
                          <w:color w:val="D3D3D3"/>
                          <w:sz w:val="21"/>
                        </w:rPr>
                        <w:t>pd.DataFrame</w:t>
                      </w:r>
                      <w:r>
                        <w:rPr>
                          <w:rFonts w:ascii="Courier New"/>
                          <w:color w:val="DCDCDC"/>
                          <w:sz w:val="21"/>
                        </w:rPr>
                        <w:t>({</w:t>
                      </w:r>
                      <w:r>
                        <w:rPr>
                          <w:rFonts w:ascii="Courier New"/>
                          <w:color w:val="CE9178"/>
                          <w:sz w:val="21"/>
                        </w:rPr>
                        <w:t>'bathrooms'</w:t>
                      </w:r>
                      <w:r>
                        <w:rPr>
                          <w:rFonts w:ascii="Courier New"/>
                          <w:color w:val="DCDCDC"/>
                          <w:sz w:val="21"/>
                        </w:rPr>
                        <w:t>:</w:t>
                      </w:r>
                      <w:r>
                        <w:rPr>
                          <w:rFonts w:ascii="Courier New"/>
                          <w:color w:val="DCDCDC"/>
                          <w:spacing w:val="-3"/>
                          <w:sz w:val="21"/>
                        </w:rPr>
                        <w:t xml:space="preserve"> </w:t>
                      </w:r>
                      <w:r>
                        <w:rPr>
                          <w:rFonts w:ascii="Courier New"/>
                          <w:color w:val="DCDCDC"/>
                          <w:sz w:val="21"/>
                        </w:rPr>
                        <w:t>[</w:t>
                      </w:r>
                      <w:r>
                        <w:rPr>
                          <w:rFonts w:ascii="Courier New"/>
                          <w:color w:val="B5CEA8"/>
                          <w:sz w:val="21"/>
                        </w:rPr>
                        <w:t>1</w:t>
                      </w:r>
                      <w:r>
                        <w:rPr>
                          <w:rFonts w:ascii="Courier New"/>
                          <w:color w:val="DCDCDC"/>
                          <w:sz w:val="21"/>
                        </w:rPr>
                        <w:t>,</w:t>
                      </w:r>
                      <w:r>
                        <w:rPr>
                          <w:rFonts w:ascii="Courier New"/>
                          <w:color w:val="DCDCDC"/>
                          <w:spacing w:val="-2"/>
                          <w:sz w:val="21"/>
                        </w:rPr>
                        <w:t xml:space="preserve"> </w:t>
                      </w:r>
                      <w:r>
                        <w:rPr>
                          <w:rFonts w:ascii="Courier New"/>
                          <w:color w:val="B5CEA8"/>
                          <w:sz w:val="21"/>
                        </w:rPr>
                        <w:t>2</w:t>
                      </w:r>
                      <w:r>
                        <w:rPr>
                          <w:rFonts w:ascii="Courier New"/>
                          <w:color w:val="DCDCDC"/>
                          <w:sz w:val="21"/>
                        </w:rPr>
                        <w:t>,</w:t>
                      </w:r>
                      <w:r>
                        <w:rPr>
                          <w:rFonts w:ascii="Courier New"/>
                          <w:color w:val="DCDCDC"/>
                          <w:spacing w:val="-3"/>
                          <w:sz w:val="21"/>
                        </w:rPr>
                        <w:t xml:space="preserve"> </w:t>
                      </w:r>
                      <w:r>
                        <w:rPr>
                          <w:rFonts w:ascii="Courier New"/>
                          <w:color w:val="B5CEA8"/>
                          <w:sz w:val="21"/>
                        </w:rPr>
                        <w:t>2</w:t>
                      </w:r>
                      <w:r>
                        <w:rPr>
                          <w:rFonts w:ascii="Courier New"/>
                          <w:color w:val="DCDCDC"/>
                          <w:sz w:val="21"/>
                        </w:rPr>
                        <w:t>,</w:t>
                      </w:r>
                      <w:r>
                        <w:rPr>
                          <w:rFonts w:ascii="Courier New"/>
                          <w:color w:val="DCDCDC"/>
                          <w:spacing w:val="-2"/>
                          <w:sz w:val="21"/>
                        </w:rPr>
                        <w:t xml:space="preserve"> </w:t>
                      </w:r>
                      <w:r>
                        <w:rPr>
                          <w:rFonts w:ascii="Courier New"/>
                          <w:color w:val="B5CEA8"/>
                          <w:sz w:val="21"/>
                        </w:rPr>
                        <w:t>3</w:t>
                      </w:r>
                      <w:r>
                        <w:rPr>
                          <w:rFonts w:ascii="Courier New"/>
                          <w:color w:val="DCDCDC"/>
                          <w:sz w:val="21"/>
                        </w:rPr>
                        <w:t>,</w:t>
                      </w:r>
                      <w:r>
                        <w:rPr>
                          <w:rFonts w:ascii="Courier New"/>
                          <w:color w:val="DCDCDC"/>
                          <w:spacing w:val="-3"/>
                          <w:sz w:val="21"/>
                        </w:rPr>
                        <w:t xml:space="preserve"> </w:t>
                      </w:r>
                      <w:r>
                        <w:rPr>
                          <w:rFonts w:ascii="Courier New"/>
                          <w:color w:val="B5CEA8"/>
                          <w:sz w:val="21"/>
                        </w:rPr>
                        <w:t>3</w:t>
                      </w:r>
                      <w:r>
                        <w:rPr>
                          <w:rFonts w:ascii="Courier New"/>
                          <w:color w:val="DCDCDC"/>
                          <w:sz w:val="21"/>
                        </w:rPr>
                        <w:t>,</w:t>
                      </w:r>
                      <w:r>
                        <w:rPr>
                          <w:rFonts w:ascii="Courier New"/>
                          <w:color w:val="DCDCDC"/>
                          <w:spacing w:val="-2"/>
                          <w:sz w:val="21"/>
                        </w:rPr>
                        <w:t xml:space="preserve"> </w:t>
                      </w:r>
                      <w:r>
                        <w:rPr>
                          <w:rFonts w:ascii="Courier New"/>
                          <w:color w:val="B5CEA8"/>
                          <w:sz w:val="21"/>
                        </w:rPr>
                        <w:t>1</w:t>
                      </w:r>
                      <w:r>
                        <w:rPr>
                          <w:rFonts w:ascii="Courier New"/>
                          <w:color w:val="DCDCDC"/>
                          <w:sz w:val="21"/>
                        </w:rPr>
                        <w:t>,</w:t>
                      </w:r>
                      <w:r>
                        <w:rPr>
                          <w:rFonts w:ascii="Courier New"/>
                          <w:color w:val="DCDCDC"/>
                          <w:spacing w:val="-3"/>
                          <w:sz w:val="21"/>
                        </w:rPr>
                        <w:t xml:space="preserve"> </w:t>
                      </w:r>
                      <w:r>
                        <w:rPr>
                          <w:rFonts w:ascii="Courier New"/>
                          <w:color w:val="B5CEA8"/>
                          <w:sz w:val="21"/>
                        </w:rPr>
                        <w:t>2</w:t>
                      </w:r>
                      <w:r>
                        <w:rPr>
                          <w:rFonts w:ascii="Courier New"/>
                          <w:color w:val="DCDCDC"/>
                          <w:sz w:val="21"/>
                        </w:rPr>
                        <w:t>,</w:t>
                      </w:r>
                      <w:r>
                        <w:rPr>
                          <w:rFonts w:ascii="Courier New"/>
                          <w:color w:val="DCDCDC"/>
                          <w:spacing w:val="-2"/>
                          <w:sz w:val="21"/>
                        </w:rPr>
                        <w:t xml:space="preserve"> </w:t>
                      </w:r>
                      <w:r>
                        <w:rPr>
                          <w:rFonts w:ascii="Courier New"/>
                          <w:color w:val="B5CEA8"/>
                          <w:sz w:val="21"/>
                        </w:rPr>
                        <w:t>2</w:t>
                      </w:r>
                      <w:r>
                        <w:rPr>
                          <w:rFonts w:ascii="Courier New"/>
                          <w:color w:val="DCDCDC"/>
                          <w:sz w:val="21"/>
                        </w:rPr>
                        <w:t>,</w:t>
                      </w:r>
                      <w:r>
                        <w:rPr>
                          <w:rFonts w:ascii="Courier New"/>
                          <w:color w:val="DCDCDC"/>
                          <w:spacing w:val="-3"/>
                          <w:sz w:val="21"/>
                        </w:rPr>
                        <w:t xml:space="preserve"> </w:t>
                      </w:r>
                      <w:r>
                        <w:rPr>
                          <w:rFonts w:ascii="Courier New"/>
                          <w:color w:val="B5CEA8"/>
                          <w:sz w:val="21"/>
                        </w:rPr>
                        <w:t>3</w:t>
                      </w:r>
                      <w:r>
                        <w:rPr>
                          <w:rFonts w:ascii="Courier New"/>
                          <w:color w:val="DCDCDC"/>
                          <w:sz w:val="21"/>
                        </w:rPr>
                        <w:t>,</w:t>
                      </w:r>
                      <w:r>
                        <w:rPr>
                          <w:rFonts w:ascii="Courier New"/>
                          <w:color w:val="DCDCDC"/>
                          <w:spacing w:val="-2"/>
                          <w:sz w:val="21"/>
                        </w:rPr>
                        <w:t xml:space="preserve"> </w:t>
                      </w:r>
                      <w:r>
                        <w:rPr>
                          <w:rFonts w:ascii="Courier New"/>
                          <w:color w:val="B5CEA8"/>
                          <w:sz w:val="21"/>
                        </w:rPr>
                        <w:t>3</w:t>
                      </w:r>
                      <w:r>
                        <w:rPr>
                          <w:rFonts w:ascii="Courier New"/>
                          <w:color w:val="DCDCDC"/>
                          <w:sz w:val="21"/>
                        </w:rPr>
                        <w:t>,</w:t>
                      </w:r>
                      <w:r>
                        <w:rPr>
                          <w:rFonts w:ascii="Courier New"/>
                          <w:color w:val="DCDCDC"/>
                          <w:spacing w:val="-3"/>
                          <w:sz w:val="21"/>
                        </w:rPr>
                        <w:t xml:space="preserve"> </w:t>
                      </w:r>
                      <w:r>
                        <w:rPr>
                          <w:rFonts w:ascii="Courier New"/>
                          <w:color w:val="DCDCDC"/>
                          <w:sz w:val="21"/>
                        </w:rPr>
                        <w:t>]})</w:t>
                      </w:r>
                    </w:p>
                    <w:p>
                      <w:pPr>
                        <w:pStyle w:val="11"/>
                        <w:spacing w:before="44"/>
                        <w:rPr>
                          <w:rFonts w:ascii="Courier New"/>
                          <w:color w:val="000000"/>
                          <w:sz w:val="21"/>
                        </w:rPr>
                      </w:pPr>
                    </w:p>
                    <w:p>
                      <w:pPr>
                        <w:spacing w:before="0" w:line="283" w:lineRule="auto"/>
                        <w:ind w:left="28" w:right="0" w:firstLine="0"/>
                        <w:jc w:val="left"/>
                        <w:rPr>
                          <w:rFonts w:ascii="Courier New"/>
                          <w:color w:val="000000"/>
                          <w:sz w:val="21"/>
                        </w:rPr>
                      </w:pPr>
                      <w:r>
                        <w:rPr>
                          <w:rFonts w:ascii="Courier New"/>
                          <w:color w:val="6AA94F"/>
                          <w:sz w:val="21"/>
                        </w:rPr>
                        <w:t>#</w:t>
                      </w:r>
                      <w:r>
                        <w:rPr>
                          <w:rFonts w:ascii="Courier New"/>
                          <w:color w:val="6AA94F"/>
                          <w:spacing w:val="-5"/>
                          <w:sz w:val="21"/>
                        </w:rPr>
                        <w:t xml:space="preserve"> </w:t>
                      </w:r>
                      <w:r>
                        <w:rPr>
                          <w:rFonts w:ascii="Courier New"/>
                          <w:color w:val="6AA94F"/>
                          <w:sz w:val="21"/>
                        </w:rPr>
                        <w:t>Use</w:t>
                      </w:r>
                      <w:r>
                        <w:rPr>
                          <w:rFonts w:ascii="Courier New"/>
                          <w:color w:val="6AA94F"/>
                          <w:spacing w:val="-5"/>
                          <w:sz w:val="21"/>
                        </w:rPr>
                        <w:t xml:space="preserve"> </w:t>
                      </w:r>
                      <w:r>
                        <w:rPr>
                          <w:rFonts w:ascii="Courier New"/>
                          <w:color w:val="6AA94F"/>
                          <w:sz w:val="21"/>
                        </w:rPr>
                        <w:t>sns.countplot</w:t>
                      </w:r>
                      <w:r>
                        <w:rPr>
                          <w:rFonts w:ascii="Courier New"/>
                          <w:color w:val="6AA94F"/>
                          <w:spacing w:val="-5"/>
                          <w:sz w:val="21"/>
                        </w:rPr>
                        <w:t xml:space="preserve"> </w:t>
                      </w:r>
                      <w:r>
                        <w:rPr>
                          <w:rFonts w:ascii="Courier New"/>
                          <w:color w:val="6AA94F"/>
                          <w:sz w:val="21"/>
                        </w:rPr>
                        <w:t>to</w:t>
                      </w:r>
                      <w:r>
                        <w:rPr>
                          <w:rFonts w:ascii="Courier New"/>
                          <w:color w:val="6AA94F"/>
                          <w:spacing w:val="-5"/>
                          <w:sz w:val="21"/>
                        </w:rPr>
                        <w:t xml:space="preserve"> </w:t>
                      </w:r>
                      <w:r>
                        <w:rPr>
                          <w:rFonts w:ascii="Courier New"/>
                          <w:color w:val="6AA94F"/>
                          <w:sz w:val="21"/>
                        </w:rPr>
                        <w:t>visualize</w:t>
                      </w:r>
                      <w:r>
                        <w:rPr>
                          <w:rFonts w:ascii="Courier New"/>
                          <w:color w:val="6AA94F"/>
                          <w:spacing w:val="-5"/>
                          <w:sz w:val="21"/>
                        </w:rPr>
                        <w:t xml:space="preserve"> </w:t>
                      </w:r>
                      <w:r>
                        <w:rPr>
                          <w:rFonts w:ascii="Courier New"/>
                          <w:color w:val="6AA94F"/>
                          <w:sz w:val="21"/>
                        </w:rPr>
                        <w:t>the</w:t>
                      </w:r>
                      <w:r>
                        <w:rPr>
                          <w:rFonts w:ascii="Courier New"/>
                          <w:color w:val="6AA94F"/>
                          <w:spacing w:val="-5"/>
                          <w:sz w:val="21"/>
                        </w:rPr>
                        <w:t xml:space="preserve"> </w:t>
                      </w:r>
                      <w:r>
                        <w:rPr>
                          <w:rFonts w:ascii="Courier New"/>
                          <w:color w:val="6AA94F"/>
                          <w:sz w:val="21"/>
                        </w:rPr>
                        <w:t>count</w:t>
                      </w:r>
                      <w:r>
                        <w:rPr>
                          <w:rFonts w:ascii="Courier New"/>
                          <w:color w:val="6AA94F"/>
                          <w:spacing w:val="-5"/>
                          <w:sz w:val="21"/>
                        </w:rPr>
                        <w:t xml:space="preserve"> </w:t>
                      </w:r>
                      <w:r>
                        <w:rPr>
                          <w:rFonts w:ascii="Courier New"/>
                          <w:color w:val="6AA94F"/>
                          <w:sz w:val="21"/>
                        </w:rPr>
                        <w:t>of</w:t>
                      </w:r>
                      <w:r>
                        <w:rPr>
                          <w:rFonts w:ascii="Courier New"/>
                          <w:color w:val="6AA94F"/>
                          <w:spacing w:val="-5"/>
                          <w:sz w:val="21"/>
                        </w:rPr>
                        <w:t xml:space="preserve"> </w:t>
                      </w:r>
                      <w:r>
                        <w:rPr>
                          <w:rFonts w:ascii="Courier New"/>
                          <w:color w:val="6AA94F"/>
                          <w:sz w:val="21"/>
                        </w:rPr>
                        <w:t>each</w:t>
                      </w:r>
                      <w:r>
                        <w:rPr>
                          <w:rFonts w:ascii="Courier New"/>
                          <w:color w:val="6AA94F"/>
                          <w:spacing w:val="-5"/>
                          <w:sz w:val="21"/>
                        </w:rPr>
                        <w:t xml:space="preserve"> </w:t>
                      </w:r>
                      <w:r>
                        <w:rPr>
                          <w:rFonts w:ascii="Courier New"/>
                          <w:color w:val="6AA94F"/>
                          <w:sz w:val="21"/>
                        </w:rPr>
                        <w:t>unique</w:t>
                      </w:r>
                      <w:r>
                        <w:rPr>
                          <w:rFonts w:ascii="Courier New"/>
                          <w:color w:val="6AA94F"/>
                          <w:spacing w:val="-5"/>
                          <w:sz w:val="21"/>
                        </w:rPr>
                        <w:t xml:space="preserve"> </w:t>
                      </w:r>
                      <w:r>
                        <w:rPr>
                          <w:rFonts w:ascii="Courier New"/>
                          <w:color w:val="6AA94F"/>
                          <w:sz w:val="21"/>
                        </w:rPr>
                        <w:t>value</w:t>
                      </w:r>
                      <w:r>
                        <w:rPr>
                          <w:rFonts w:ascii="Courier New"/>
                          <w:color w:val="6AA94F"/>
                          <w:spacing w:val="-5"/>
                          <w:sz w:val="21"/>
                        </w:rPr>
                        <w:t xml:space="preserve"> </w:t>
                      </w:r>
                      <w:r>
                        <w:rPr>
                          <w:rFonts w:ascii="Courier New"/>
                          <w:color w:val="6AA94F"/>
                          <w:sz w:val="21"/>
                        </w:rPr>
                        <w:t>in</w:t>
                      </w:r>
                      <w:r>
                        <w:rPr>
                          <w:rFonts w:ascii="Courier New"/>
                          <w:color w:val="6AA94F"/>
                          <w:spacing w:val="-5"/>
                          <w:sz w:val="21"/>
                        </w:rPr>
                        <w:t xml:space="preserve"> </w:t>
                      </w:r>
                      <w:r>
                        <w:rPr>
                          <w:rFonts w:ascii="Courier New"/>
                          <w:color w:val="6AA94F"/>
                          <w:sz w:val="21"/>
                        </w:rPr>
                        <w:t>the 'bathrooms' column</w:t>
                      </w:r>
                    </w:p>
                    <w:p>
                      <w:pPr>
                        <w:spacing w:before="7"/>
                        <w:ind w:left="28" w:right="0" w:firstLine="0"/>
                        <w:jc w:val="left"/>
                        <w:rPr>
                          <w:rFonts w:ascii="Courier New"/>
                          <w:color w:val="000000"/>
                          <w:sz w:val="21"/>
                        </w:rPr>
                      </w:pPr>
                      <w:r>
                        <w:rPr>
                          <w:rFonts w:ascii="Courier New"/>
                          <w:color w:val="D3D3D3"/>
                          <w:sz w:val="21"/>
                        </w:rPr>
                        <w:t>sns.countplot</w:t>
                      </w:r>
                      <w:r>
                        <w:rPr>
                          <w:rFonts w:ascii="Courier New"/>
                          <w:color w:val="DCDCDC"/>
                          <w:sz w:val="21"/>
                        </w:rPr>
                        <w:t>(</w:t>
                      </w:r>
                      <w:r>
                        <w:rPr>
                          <w:rFonts w:ascii="Courier New"/>
                          <w:color w:val="D3D3D3"/>
                          <w:sz w:val="21"/>
                        </w:rPr>
                        <w:t>x=</w:t>
                      </w:r>
                      <w:r>
                        <w:rPr>
                          <w:rFonts w:ascii="Courier New"/>
                          <w:color w:val="CE9178"/>
                          <w:sz w:val="21"/>
                        </w:rPr>
                        <w:t>'bathrooms'</w:t>
                      </w:r>
                      <w:r>
                        <w:rPr>
                          <w:rFonts w:ascii="Courier New"/>
                          <w:color w:val="DCDCDC"/>
                          <w:sz w:val="21"/>
                        </w:rPr>
                        <w:t>,</w:t>
                      </w:r>
                      <w:r>
                        <w:rPr>
                          <w:rFonts w:ascii="Courier New"/>
                          <w:color w:val="DCDCDC"/>
                          <w:spacing w:val="-23"/>
                          <w:sz w:val="21"/>
                        </w:rPr>
                        <w:t xml:space="preserve"> </w:t>
                      </w:r>
                      <w:r>
                        <w:rPr>
                          <w:rFonts w:ascii="Courier New"/>
                          <w:color w:val="D3D3D3"/>
                          <w:spacing w:val="-2"/>
                          <w:sz w:val="21"/>
                        </w:rPr>
                        <w:t>data=dtypeobject</w:t>
                      </w:r>
                    </w:p>
                  </w:txbxContent>
                </v:textbox>
                <w10:wrap type="topAndBottom"/>
              </v:shape>
            </w:pict>
          </mc:Fallback>
        </mc:AlternateContent>
      </w:r>
    </w:p>
    <w:p>
      <w:pPr>
        <w:spacing w:after="0"/>
        <w:rPr>
          <w:rFonts w:ascii="Times New Roman"/>
          <w:sz w:val="15"/>
        </w:rPr>
        <w:sectPr>
          <w:pgSz w:w="11910" w:h="16850"/>
          <w:pgMar w:top="920" w:right="260" w:bottom="280" w:left="500" w:header="720" w:footer="720" w:gutter="0"/>
          <w:cols w:space="720" w:num="1"/>
        </w:sectPr>
      </w:pPr>
    </w:p>
    <w:p>
      <w:pPr>
        <w:spacing w:before="75"/>
        <w:ind w:left="105" w:right="0" w:firstLine="0"/>
        <w:jc w:val="left"/>
        <w:rPr>
          <w:rFonts w:ascii="Times New Roman"/>
          <w:b/>
          <w:sz w:val="22"/>
        </w:rPr>
      </w:pPr>
      <w:r>
        <w:rPr>
          <w:rFonts w:ascii="Times New Roman"/>
          <w:b/>
          <w:spacing w:val="-2"/>
          <w:sz w:val="22"/>
          <w:u w:val="single"/>
        </w:rPr>
        <w:t>RESULT</w:t>
      </w:r>
    </w:p>
    <w:p>
      <w:pPr>
        <w:pStyle w:val="11"/>
        <w:spacing w:before="215"/>
        <w:rPr>
          <w:rFonts w:ascii="Times New Roman"/>
          <w:b/>
          <w:sz w:val="20"/>
        </w:rPr>
      </w:pPr>
      <w:r>
        <w:drawing>
          <wp:anchor distT="0" distB="0" distL="0" distR="0" simplePos="0" relativeHeight="251677696" behindDoc="1" locked="0" layoutInCell="1" allowOverlap="1">
            <wp:simplePos x="0" y="0"/>
            <wp:positionH relativeFrom="page">
              <wp:posOffset>956310</wp:posOffset>
            </wp:positionH>
            <wp:positionV relativeFrom="paragraph">
              <wp:posOffset>297815</wp:posOffset>
            </wp:positionV>
            <wp:extent cx="5486400" cy="4244340"/>
            <wp:effectExtent l="0" t="0" r="0"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5486400" cy="4244340"/>
                    </a:xfrm>
                    <a:prstGeom prst="rect">
                      <a:avLst/>
                    </a:prstGeom>
                  </pic:spPr>
                </pic:pic>
              </a:graphicData>
            </a:graphic>
          </wp:anchor>
        </w:drawing>
      </w:r>
    </w:p>
    <w:p>
      <w:pPr>
        <w:pStyle w:val="11"/>
        <w:rPr>
          <w:rFonts w:ascii="Times New Roman"/>
          <w:b/>
          <w:sz w:val="22"/>
        </w:rPr>
      </w:pPr>
    </w:p>
    <w:p>
      <w:pPr>
        <w:pStyle w:val="11"/>
        <w:rPr>
          <w:rFonts w:ascii="Times New Roman"/>
          <w:b/>
          <w:sz w:val="22"/>
        </w:rPr>
      </w:pPr>
    </w:p>
    <w:p>
      <w:pPr>
        <w:pStyle w:val="11"/>
        <w:rPr>
          <w:rFonts w:ascii="Times New Roman"/>
          <w:b/>
          <w:sz w:val="22"/>
        </w:rPr>
      </w:pPr>
    </w:p>
    <w:p>
      <w:pPr>
        <w:pStyle w:val="11"/>
        <w:rPr>
          <w:rFonts w:ascii="Times New Roman"/>
          <w:b/>
          <w:sz w:val="22"/>
        </w:rPr>
      </w:pPr>
    </w:p>
    <w:p>
      <w:pPr>
        <w:pStyle w:val="11"/>
        <w:rPr>
          <w:rFonts w:ascii="Times New Roman"/>
          <w:b/>
          <w:sz w:val="22"/>
        </w:rPr>
      </w:pPr>
    </w:p>
    <w:p>
      <w:pPr>
        <w:pStyle w:val="11"/>
        <w:spacing w:before="73"/>
        <w:rPr>
          <w:rFonts w:ascii="Times New Roman"/>
          <w:b/>
          <w:sz w:val="22"/>
        </w:rPr>
      </w:pPr>
    </w:p>
    <w:p>
      <w:pPr>
        <w:spacing w:before="0"/>
        <w:ind w:left="602" w:right="0" w:firstLine="0"/>
        <w:jc w:val="left"/>
        <w:rPr>
          <w:rFonts w:ascii="Times New Roman"/>
          <w:b/>
          <w:sz w:val="22"/>
        </w:rPr>
      </w:pPr>
      <w:r>
        <w:rPr>
          <w:rFonts w:ascii="Times New Roman"/>
          <w:b/>
          <w:spacing w:val="-2"/>
          <w:sz w:val="22"/>
          <w:u w:val="single"/>
        </w:rPr>
        <w:t>CONCLUSION</w:t>
      </w:r>
    </w:p>
    <w:p>
      <w:pPr>
        <w:pStyle w:val="11"/>
        <w:rPr>
          <w:rFonts w:ascii="Times New Roman"/>
          <w:b/>
        </w:rPr>
      </w:pPr>
    </w:p>
    <w:p>
      <w:pPr>
        <w:pStyle w:val="11"/>
        <w:spacing w:before="205"/>
        <w:rPr>
          <w:rFonts w:ascii="Times New Roman"/>
          <w:b/>
        </w:rPr>
      </w:pPr>
    </w:p>
    <w:p>
      <w:pPr>
        <w:pStyle w:val="11"/>
        <w:spacing w:line="249" w:lineRule="auto"/>
        <w:ind w:left="602" w:right="1137"/>
      </w:pPr>
      <w:r>
        <w:rPr>
          <w:w w:val="105"/>
        </w:rPr>
        <w:t>In this project, we successfully implemented a machine learning model for predicting home prices using Python. The primary goal was to develop an accurate and reliable model</w:t>
      </w:r>
      <w:r>
        <w:rPr>
          <w:spacing w:val="-6"/>
          <w:w w:val="105"/>
        </w:rPr>
        <w:t xml:space="preserve"> </w:t>
      </w:r>
      <w:r>
        <w:rPr>
          <w:w w:val="105"/>
        </w:rPr>
        <w:t>that</w:t>
      </w:r>
      <w:r>
        <w:rPr>
          <w:spacing w:val="-13"/>
          <w:w w:val="105"/>
        </w:rPr>
        <w:t xml:space="preserve"> </w:t>
      </w:r>
      <w:r>
        <w:rPr>
          <w:w w:val="105"/>
        </w:rPr>
        <w:t>could</w:t>
      </w:r>
      <w:r>
        <w:rPr>
          <w:spacing w:val="-14"/>
          <w:w w:val="105"/>
        </w:rPr>
        <w:t xml:space="preserve"> </w:t>
      </w:r>
      <w:r>
        <w:rPr>
          <w:w w:val="105"/>
        </w:rPr>
        <w:t>assist</w:t>
      </w:r>
      <w:r>
        <w:rPr>
          <w:spacing w:val="-6"/>
          <w:w w:val="105"/>
        </w:rPr>
        <w:t xml:space="preserve"> </w:t>
      </w:r>
      <w:r>
        <w:rPr>
          <w:w w:val="105"/>
        </w:rPr>
        <w:t>in</w:t>
      </w:r>
      <w:r>
        <w:rPr>
          <w:spacing w:val="-10"/>
          <w:w w:val="105"/>
        </w:rPr>
        <w:t xml:space="preserve"> </w:t>
      </w:r>
      <w:r>
        <w:rPr>
          <w:w w:val="105"/>
        </w:rPr>
        <w:t>estimating</w:t>
      </w:r>
      <w:r>
        <w:rPr>
          <w:spacing w:val="-9"/>
          <w:w w:val="105"/>
        </w:rPr>
        <w:t xml:space="preserve"> </w:t>
      </w:r>
      <w:r>
        <w:rPr>
          <w:w w:val="105"/>
        </w:rPr>
        <w:t>property</w:t>
      </w:r>
      <w:r>
        <w:rPr>
          <w:spacing w:val="-11"/>
          <w:w w:val="105"/>
        </w:rPr>
        <w:t xml:space="preserve"> </w:t>
      </w:r>
      <w:r>
        <w:rPr>
          <w:w w:val="105"/>
        </w:rPr>
        <w:t>values</w:t>
      </w:r>
      <w:r>
        <w:rPr>
          <w:spacing w:val="-5"/>
          <w:w w:val="105"/>
        </w:rPr>
        <w:t xml:space="preserve"> </w:t>
      </w:r>
      <w:r>
        <w:rPr>
          <w:w w:val="105"/>
        </w:rPr>
        <w:t>based</w:t>
      </w:r>
      <w:r>
        <w:rPr>
          <w:spacing w:val="-9"/>
          <w:w w:val="105"/>
        </w:rPr>
        <w:t xml:space="preserve"> </w:t>
      </w:r>
      <w:r>
        <w:rPr>
          <w:w w:val="105"/>
        </w:rPr>
        <w:t>on</w:t>
      </w:r>
      <w:r>
        <w:rPr>
          <w:spacing w:val="-10"/>
          <w:w w:val="105"/>
        </w:rPr>
        <w:t xml:space="preserve"> </w:t>
      </w:r>
      <w:r>
        <w:rPr>
          <w:w w:val="105"/>
        </w:rPr>
        <w:t>relevant</w:t>
      </w:r>
      <w:r>
        <w:rPr>
          <w:spacing w:val="-13"/>
          <w:w w:val="105"/>
        </w:rPr>
        <w:t xml:space="preserve"> </w:t>
      </w:r>
      <w:r>
        <w:rPr>
          <w:w w:val="105"/>
        </w:rPr>
        <w:t>features.</w:t>
      </w:r>
      <w:r>
        <w:rPr>
          <w:spacing w:val="-13"/>
          <w:w w:val="105"/>
        </w:rPr>
        <w:t xml:space="preserve"> </w:t>
      </w:r>
      <w:r>
        <w:rPr>
          <w:w w:val="105"/>
        </w:rPr>
        <w:t>Several key points and findings emerged from our analysis:</w:t>
      </w:r>
    </w:p>
    <w:p>
      <w:pPr>
        <w:pStyle w:val="11"/>
      </w:pPr>
    </w:p>
    <w:p>
      <w:pPr>
        <w:pStyle w:val="11"/>
      </w:pPr>
    </w:p>
    <w:p>
      <w:pPr>
        <w:pStyle w:val="11"/>
        <w:spacing w:before="14"/>
      </w:pPr>
    </w:p>
    <w:p>
      <w:pPr>
        <w:pStyle w:val="14"/>
        <w:numPr>
          <w:ilvl w:val="0"/>
          <w:numId w:val="4"/>
        </w:numPr>
        <w:tabs>
          <w:tab w:val="left" w:pos="1143"/>
        </w:tabs>
        <w:spacing w:before="0" w:after="0" w:line="240" w:lineRule="auto"/>
        <w:ind w:left="1143" w:right="0" w:hanging="181"/>
        <w:jc w:val="left"/>
        <w:rPr>
          <w:sz w:val="23"/>
        </w:rPr>
      </w:pPr>
      <w:r>
        <mc:AlternateContent>
          <mc:Choice Requires="wps">
            <w:drawing>
              <wp:anchor distT="0" distB="0" distL="0" distR="0" simplePos="0" relativeHeight="251659264" behindDoc="0" locked="0" layoutInCell="1" allowOverlap="1">
                <wp:simplePos x="0" y="0"/>
                <wp:positionH relativeFrom="page">
                  <wp:posOffset>1159510</wp:posOffset>
                </wp:positionH>
                <wp:positionV relativeFrom="paragraph">
                  <wp:posOffset>-8890</wp:posOffset>
                </wp:positionV>
                <wp:extent cx="1427480" cy="205740"/>
                <wp:effectExtent l="0" t="0" r="0" b="0"/>
                <wp:wrapNone/>
                <wp:docPr id="10" name="Textbox 10"/>
                <wp:cNvGraphicFramePr/>
                <a:graphic xmlns:a="http://schemas.openxmlformats.org/drawingml/2006/main">
                  <a:graphicData uri="http://schemas.microsoft.com/office/word/2010/wordprocessingShape">
                    <wps:wsp>
                      <wps:cNvSpPr txBox="1"/>
                      <wps:spPr>
                        <a:xfrm>
                          <a:off x="0" y="0"/>
                          <a:ext cx="1427480" cy="205740"/>
                        </a:xfrm>
                        <a:prstGeom prst="rect">
                          <a:avLst/>
                        </a:prstGeom>
                        <a:ln w="4572">
                          <a:solidFill>
                            <a:srgbClr val="D9D9E2"/>
                          </a:solidFill>
                          <a:prstDash val="solid"/>
                        </a:ln>
                      </wps:spPr>
                      <wps:txbx>
                        <w:txbxContent>
                          <w:p>
                            <w:pPr>
                              <w:spacing w:before="11"/>
                              <w:ind w:left="0" w:right="0" w:firstLine="0"/>
                              <w:jc w:val="left"/>
                              <w:rPr>
                                <w:b/>
                                <w:sz w:val="23"/>
                              </w:rPr>
                            </w:pPr>
                            <w:r>
                              <w:rPr>
                                <w:b/>
                                <w:sz w:val="23"/>
                              </w:rPr>
                              <w:t>Data</w:t>
                            </w:r>
                            <w:r>
                              <w:rPr>
                                <w:b/>
                                <w:spacing w:val="17"/>
                                <w:sz w:val="23"/>
                              </w:rPr>
                              <w:t xml:space="preserve"> </w:t>
                            </w:r>
                            <w:r>
                              <w:rPr>
                                <w:b/>
                                <w:spacing w:val="-2"/>
                                <w:sz w:val="23"/>
                              </w:rPr>
                              <w:t>Preprocessing:</w:t>
                            </w:r>
                          </w:p>
                        </w:txbxContent>
                      </wps:txbx>
                      <wps:bodyPr wrap="square" lIns="0" tIns="0" rIns="0" bIns="0" rtlCol="0">
                        <a:noAutofit/>
                      </wps:bodyPr>
                    </wps:wsp>
                  </a:graphicData>
                </a:graphic>
              </wp:anchor>
            </w:drawing>
          </mc:Choice>
          <mc:Fallback>
            <w:pict>
              <v:shape id="Textbox 10" o:spid="_x0000_s1026" o:spt="202" type="#_x0000_t202" style="position:absolute;left:0pt;margin-left:91.3pt;margin-top:-0.7pt;height:16.2pt;width:112.4pt;mso-position-horizontal-relative:page;z-index:251659264;mso-width-relative:page;mso-height-relative:page;" filled="f" stroked="t" coordsize="21600,21600" o:gfxdata="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EoVPUdQAAAAJAQAA&#10;DwAAAAAAAAABACAAAAAiAAAAZHJzL2Rvd25yZXYueG1sUEsBAhQAFAAAAAgAh07iQIQ6vADkAQAA&#10;2QMAAA4AAAAAAAAAAQAgAAAAIwEAAGRycy9lMm9Eb2MueG1sUEsFBgAAAAAGAAYAWQEAAHkFAAAA&#10;AA==&#10;">
                <v:fill on="f" focussize="0,0"/>
                <v:stroke weight="0.36pt" color="#D9D9E2" joinstyle="round"/>
                <v:imagedata o:title=""/>
                <o:lock v:ext="edit" aspectratio="f"/>
                <v:textbox inset="0mm,0mm,0mm,0mm">
                  <w:txbxContent>
                    <w:p>
                      <w:pPr>
                        <w:spacing w:before="11"/>
                        <w:ind w:left="0" w:right="0" w:firstLine="0"/>
                        <w:jc w:val="left"/>
                        <w:rPr>
                          <w:b/>
                          <w:sz w:val="23"/>
                        </w:rPr>
                      </w:pPr>
                      <w:r>
                        <w:rPr>
                          <w:b/>
                          <w:sz w:val="23"/>
                        </w:rPr>
                        <w:t>Data</w:t>
                      </w:r>
                      <w:r>
                        <w:rPr>
                          <w:b/>
                          <w:spacing w:val="17"/>
                          <w:sz w:val="23"/>
                        </w:rPr>
                        <w:t xml:space="preserve"> </w:t>
                      </w:r>
                      <w:r>
                        <w:rPr>
                          <w:b/>
                          <w:spacing w:val="-2"/>
                          <w:sz w:val="23"/>
                        </w:rPr>
                        <w:t>Preprocessing:</w:t>
                      </w:r>
                    </w:p>
                  </w:txbxContent>
                </v:textbox>
              </v:shape>
            </w:pict>
          </mc:Fallback>
        </mc:AlternateContent>
      </w:r>
    </w:p>
    <w:p>
      <w:pPr>
        <w:pStyle w:val="14"/>
        <w:numPr>
          <w:ilvl w:val="1"/>
          <w:numId w:val="4"/>
        </w:numPr>
        <w:tabs>
          <w:tab w:val="left" w:pos="2043"/>
        </w:tabs>
        <w:spacing w:before="18" w:after="0" w:line="252" w:lineRule="auto"/>
        <w:ind w:left="2043" w:right="1807" w:hanging="360"/>
        <w:jc w:val="left"/>
        <w:rPr>
          <w:sz w:val="23"/>
        </w:rPr>
      </w:pPr>
      <w:r>
        <mc:AlternateContent>
          <mc:Choice Requires="wps">
            <w:drawing>
              <wp:anchor distT="0" distB="0" distL="0" distR="0" simplePos="0" relativeHeight="251659264" behindDoc="0" locked="0" layoutInCell="1" allowOverlap="1">
                <wp:simplePos x="0" y="0"/>
                <wp:positionH relativeFrom="page">
                  <wp:posOffset>1159510</wp:posOffset>
                </wp:positionH>
                <wp:positionV relativeFrom="paragraph">
                  <wp:posOffset>615315</wp:posOffset>
                </wp:positionV>
                <wp:extent cx="1281430" cy="205740"/>
                <wp:effectExtent l="0" t="0" r="0" b="0"/>
                <wp:wrapNone/>
                <wp:docPr id="11" name="Textbox 11"/>
                <wp:cNvGraphicFramePr/>
                <a:graphic xmlns:a="http://schemas.openxmlformats.org/drawingml/2006/main">
                  <a:graphicData uri="http://schemas.microsoft.com/office/word/2010/wordprocessingShape">
                    <wps:wsp>
                      <wps:cNvSpPr txBox="1"/>
                      <wps:spPr>
                        <a:xfrm>
                          <a:off x="0" y="0"/>
                          <a:ext cx="1281430" cy="205740"/>
                        </a:xfrm>
                        <a:prstGeom prst="rect">
                          <a:avLst/>
                        </a:prstGeom>
                        <a:ln w="4572">
                          <a:solidFill>
                            <a:srgbClr val="D9D9E2"/>
                          </a:solidFill>
                          <a:prstDash val="solid"/>
                        </a:ln>
                      </wps:spPr>
                      <wps:txbx>
                        <w:txbxContent>
                          <w:p>
                            <w:pPr>
                              <w:spacing w:before="11"/>
                              <w:ind w:left="0" w:right="0" w:firstLine="0"/>
                              <w:jc w:val="left"/>
                              <w:rPr>
                                <w:b/>
                                <w:sz w:val="23"/>
                              </w:rPr>
                            </w:pPr>
                            <w:r>
                              <w:rPr>
                                <w:b/>
                                <w:spacing w:val="-2"/>
                                <w:w w:val="105"/>
                                <w:sz w:val="23"/>
                              </w:rPr>
                              <w:t>Feature</w:t>
                            </w:r>
                            <w:r>
                              <w:rPr>
                                <w:b/>
                                <w:spacing w:val="-4"/>
                                <w:w w:val="105"/>
                                <w:sz w:val="23"/>
                              </w:rPr>
                              <w:t xml:space="preserve"> </w:t>
                            </w:r>
                            <w:r>
                              <w:rPr>
                                <w:b/>
                                <w:spacing w:val="-2"/>
                                <w:w w:val="105"/>
                                <w:sz w:val="23"/>
                              </w:rPr>
                              <w:t>Selection:</w:t>
                            </w:r>
                          </w:p>
                        </w:txbxContent>
                      </wps:txbx>
                      <wps:bodyPr wrap="square" lIns="0" tIns="0" rIns="0" bIns="0" rtlCol="0">
                        <a:noAutofit/>
                      </wps:bodyPr>
                    </wps:wsp>
                  </a:graphicData>
                </a:graphic>
              </wp:anchor>
            </w:drawing>
          </mc:Choice>
          <mc:Fallback>
            <w:pict>
              <v:shape id="Textbox 11" o:spid="_x0000_s1026" o:spt="202" type="#_x0000_t202" style="position:absolute;left:0pt;margin-left:91.3pt;margin-top:48.45pt;height:16.2pt;width:100.9pt;mso-position-horizontal-relative:page;z-index:251659264;mso-width-relative:page;mso-height-relative:page;" filled="f" stroked="t" coordsize="21600,21600" o:gfxdata="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qlWSm1QAAAAoB&#10;AAAPAAAAAAAAAAEAIAAAACIAAABkcnMvZG93bnJldi54bWxQSwECFAAUAAAACACHTuJAANuoUeUB&#10;AADZAwAADgAAAAAAAAABACAAAAAkAQAAZHJzL2Uyb0RvYy54bWxQSwUGAAAAAAYABgBZAQAAewUA&#10;AAAA&#10;">
                <v:fill on="f" focussize="0,0"/>
                <v:stroke weight="0.36pt" color="#D9D9E2" joinstyle="round"/>
                <v:imagedata o:title=""/>
                <o:lock v:ext="edit" aspectratio="f"/>
                <v:textbox inset="0mm,0mm,0mm,0mm">
                  <w:txbxContent>
                    <w:p>
                      <w:pPr>
                        <w:spacing w:before="11"/>
                        <w:ind w:left="0" w:right="0" w:firstLine="0"/>
                        <w:jc w:val="left"/>
                        <w:rPr>
                          <w:b/>
                          <w:sz w:val="23"/>
                        </w:rPr>
                      </w:pPr>
                      <w:r>
                        <w:rPr>
                          <w:b/>
                          <w:spacing w:val="-2"/>
                          <w:w w:val="105"/>
                          <w:sz w:val="23"/>
                        </w:rPr>
                        <w:t>Feature</w:t>
                      </w:r>
                      <w:r>
                        <w:rPr>
                          <w:b/>
                          <w:spacing w:val="-4"/>
                          <w:w w:val="105"/>
                          <w:sz w:val="23"/>
                        </w:rPr>
                        <w:t xml:space="preserve"> </w:t>
                      </w:r>
                      <w:r>
                        <w:rPr>
                          <w:b/>
                          <w:spacing w:val="-2"/>
                          <w:w w:val="105"/>
                          <w:sz w:val="23"/>
                        </w:rPr>
                        <w:t>Selection:</w:t>
                      </w:r>
                    </w:p>
                  </w:txbxContent>
                </v:textbox>
              </v:shape>
            </w:pict>
          </mc:Fallback>
        </mc:AlternateContent>
      </w:r>
      <w:r>
        <w:rPr>
          <w:w w:val="105"/>
          <w:sz w:val="23"/>
        </w:rPr>
        <w:t>We</w:t>
      </w:r>
      <w:r>
        <w:rPr>
          <w:spacing w:val="-13"/>
          <w:w w:val="105"/>
          <w:sz w:val="23"/>
        </w:rPr>
        <w:t xml:space="preserve"> </w:t>
      </w:r>
      <w:r>
        <w:rPr>
          <w:w w:val="105"/>
          <w:sz w:val="23"/>
        </w:rPr>
        <w:t>began</w:t>
      </w:r>
      <w:r>
        <w:rPr>
          <w:spacing w:val="-4"/>
          <w:w w:val="105"/>
          <w:sz w:val="23"/>
        </w:rPr>
        <w:t xml:space="preserve"> </w:t>
      </w:r>
      <w:r>
        <w:rPr>
          <w:w w:val="105"/>
          <w:sz w:val="23"/>
        </w:rPr>
        <w:t>by</w:t>
      </w:r>
      <w:r>
        <w:rPr>
          <w:spacing w:val="-5"/>
          <w:w w:val="105"/>
          <w:sz w:val="23"/>
        </w:rPr>
        <w:t xml:space="preserve"> </w:t>
      </w:r>
      <w:r>
        <w:rPr>
          <w:w w:val="105"/>
          <w:sz w:val="23"/>
        </w:rPr>
        <w:t>collecting</w:t>
      </w:r>
      <w:r>
        <w:rPr>
          <w:spacing w:val="-14"/>
          <w:w w:val="105"/>
          <w:sz w:val="23"/>
        </w:rPr>
        <w:t xml:space="preserve"> </w:t>
      </w:r>
      <w:r>
        <w:rPr>
          <w:w w:val="105"/>
          <w:sz w:val="23"/>
        </w:rPr>
        <w:t>and</w:t>
      </w:r>
      <w:r>
        <w:rPr>
          <w:spacing w:val="-4"/>
          <w:w w:val="105"/>
          <w:sz w:val="23"/>
        </w:rPr>
        <w:t xml:space="preserve"> </w:t>
      </w:r>
      <w:r>
        <w:rPr>
          <w:w w:val="105"/>
          <w:sz w:val="23"/>
        </w:rPr>
        <w:t>cleaning</w:t>
      </w:r>
      <w:r>
        <w:rPr>
          <w:spacing w:val="-14"/>
          <w:w w:val="105"/>
          <w:sz w:val="23"/>
        </w:rPr>
        <w:t xml:space="preserve"> </w:t>
      </w:r>
      <w:r>
        <w:rPr>
          <w:w w:val="105"/>
          <w:sz w:val="23"/>
        </w:rPr>
        <w:t>the</w:t>
      </w:r>
      <w:r>
        <w:rPr>
          <w:spacing w:val="-13"/>
          <w:w w:val="105"/>
          <w:sz w:val="23"/>
        </w:rPr>
        <w:t xml:space="preserve"> </w:t>
      </w:r>
      <w:r>
        <w:rPr>
          <w:w w:val="105"/>
          <w:sz w:val="23"/>
        </w:rPr>
        <w:t>dataset,</w:t>
      </w:r>
      <w:r>
        <w:rPr>
          <w:spacing w:val="-13"/>
          <w:w w:val="105"/>
          <w:sz w:val="23"/>
        </w:rPr>
        <w:t xml:space="preserve"> </w:t>
      </w:r>
      <w:r>
        <w:rPr>
          <w:w w:val="105"/>
          <w:sz w:val="23"/>
        </w:rPr>
        <w:t>addressing</w:t>
      </w:r>
      <w:r>
        <w:rPr>
          <w:spacing w:val="-9"/>
          <w:w w:val="105"/>
          <w:sz w:val="23"/>
        </w:rPr>
        <w:t xml:space="preserve"> </w:t>
      </w:r>
      <w:r>
        <w:rPr>
          <w:w w:val="105"/>
          <w:sz w:val="23"/>
        </w:rPr>
        <w:t>missing values, and encoding categorical variables. This step was crucial in preparing the data for model training.</w:t>
      </w:r>
    </w:p>
    <w:p>
      <w:pPr>
        <w:pStyle w:val="14"/>
        <w:numPr>
          <w:ilvl w:val="0"/>
          <w:numId w:val="4"/>
        </w:numPr>
        <w:tabs>
          <w:tab w:val="left" w:pos="1143"/>
        </w:tabs>
        <w:spacing w:before="2" w:after="0" w:line="240" w:lineRule="auto"/>
        <w:ind w:left="1143" w:right="0" w:hanging="181"/>
        <w:jc w:val="left"/>
        <w:rPr>
          <w:sz w:val="23"/>
        </w:rPr>
      </w:pPr>
    </w:p>
    <w:p>
      <w:pPr>
        <w:pStyle w:val="14"/>
        <w:numPr>
          <w:ilvl w:val="1"/>
          <w:numId w:val="4"/>
        </w:numPr>
        <w:tabs>
          <w:tab w:val="left" w:pos="2043"/>
        </w:tabs>
        <w:spacing w:before="18" w:after="0" w:line="249" w:lineRule="auto"/>
        <w:ind w:left="2043" w:right="1229" w:hanging="360"/>
        <w:jc w:val="left"/>
        <w:rPr>
          <w:sz w:val="23"/>
        </w:rPr>
      </w:pPr>
      <w:r>
        <w:rPr>
          <w:w w:val="105"/>
          <w:sz w:val="23"/>
        </w:rPr>
        <w:t>Through exploratory data analysis, we identified essential features that significantly</w:t>
      </w:r>
      <w:r>
        <w:rPr>
          <w:spacing w:val="-8"/>
          <w:w w:val="105"/>
          <w:sz w:val="23"/>
        </w:rPr>
        <w:t xml:space="preserve"> </w:t>
      </w:r>
      <w:r>
        <w:rPr>
          <w:w w:val="105"/>
          <w:sz w:val="23"/>
        </w:rPr>
        <w:t>contribute</w:t>
      </w:r>
      <w:r>
        <w:rPr>
          <w:spacing w:val="-16"/>
          <w:w w:val="105"/>
          <w:sz w:val="23"/>
        </w:rPr>
        <w:t xml:space="preserve"> </w:t>
      </w:r>
      <w:r>
        <w:rPr>
          <w:w w:val="105"/>
          <w:sz w:val="23"/>
        </w:rPr>
        <w:t>to</w:t>
      </w:r>
      <w:r>
        <w:rPr>
          <w:spacing w:val="-11"/>
          <w:w w:val="105"/>
          <w:sz w:val="23"/>
        </w:rPr>
        <w:t xml:space="preserve"> </w:t>
      </w:r>
      <w:r>
        <w:rPr>
          <w:w w:val="105"/>
          <w:sz w:val="23"/>
        </w:rPr>
        <w:t>predicting</w:t>
      </w:r>
      <w:r>
        <w:rPr>
          <w:spacing w:val="-17"/>
          <w:w w:val="105"/>
          <w:sz w:val="23"/>
        </w:rPr>
        <w:t xml:space="preserve"> </w:t>
      </w:r>
      <w:r>
        <w:rPr>
          <w:w w:val="105"/>
          <w:sz w:val="23"/>
        </w:rPr>
        <w:t>home</w:t>
      </w:r>
      <w:r>
        <w:rPr>
          <w:spacing w:val="-10"/>
          <w:w w:val="105"/>
          <w:sz w:val="23"/>
        </w:rPr>
        <w:t xml:space="preserve"> </w:t>
      </w:r>
      <w:r>
        <w:rPr>
          <w:w w:val="105"/>
          <w:sz w:val="23"/>
        </w:rPr>
        <w:t>prices.</w:t>
      </w:r>
      <w:r>
        <w:rPr>
          <w:spacing w:val="-16"/>
          <w:w w:val="105"/>
          <w:sz w:val="23"/>
        </w:rPr>
        <w:t xml:space="preserve"> </w:t>
      </w:r>
      <w:r>
        <w:rPr>
          <w:w w:val="105"/>
          <w:sz w:val="23"/>
        </w:rPr>
        <w:t>Feature</w:t>
      </w:r>
      <w:r>
        <w:rPr>
          <w:spacing w:val="-16"/>
          <w:w w:val="105"/>
          <w:sz w:val="23"/>
        </w:rPr>
        <w:t xml:space="preserve"> </w:t>
      </w:r>
      <w:r>
        <w:rPr>
          <w:w w:val="105"/>
          <w:sz w:val="23"/>
        </w:rPr>
        <w:t>selection</w:t>
      </w:r>
      <w:r>
        <w:rPr>
          <w:spacing w:val="-8"/>
          <w:w w:val="105"/>
          <w:sz w:val="23"/>
        </w:rPr>
        <w:t xml:space="preserve"> </w:t>
      </w:r>
      <w:r>
        <w:rPr>
          <w:w w:val="105"/>
          <w:sz w:val="23"/>
        </w:rPr>
        <w:t>played a crucial role in improving model efficiency and interpretability.</w:t>
      </w:r>
    </w:p>
    <w:p>
      <w:pPr>
        <w:spacing w:after="0" w:line="249" w:lineRule="auto"/>
        <w:jc w:val="left"/>
        <w:rPr>
          <w:sz w:val="23"/>
        </w:rPr>
        <w:sectPr>
          <w:pgSz w:w="11910" w:h="16850"/>
          <w:pgMar w:top="1620" w:right="260" w:bottom="280" w:left="500" w:header="720" w:footer="720" w:gutter="0"/>
          <w:cols w:space="720" w:num="1"/>
        </w:sectPr>
      </w:pPr>
    </w:p>
    <w:p>
      <w:pPr>
        <w:pStyle w:val="14"/>
        <w:numPr>
          <w:ilvl w:val="0"/>
          <w:numId w:val="4"/>
        </w:numPr>
        <w:tabs>
          <w:tab w:val="left" w:pos="1143"/>
        </w:tabs>
        <w:spacing w:before="91" w:after="0" w:line="240" w:lineRule="auto"/>
        <w:ind w:left="1143" w:right="0" w:hanging="181"/>
        <w:jc w:val="left"/>
        <w:rPr>
          <w:sz w:val="23"/>
        </w:rPr>
      </w:pPr>
      <w:r>
        <mc:AlternateContent>
          <mc:Choice Requires="wps">
            <w:drawing>
              <wp:anchor distT="0" distB="0" distL="0" distR="0" simplePos="0" relativeHeight="251663360" behindDoc="0" locked="0" layoutInCell="1" allowOverlap="1">
                <wp:simplePos x="0" y="0"/>
                <wp:positionH relativeFrom="page">
                  <wp:posOffset>1159510</wp:posOffset>
                </wp:positionH>
                <wp:positionV relativeFrom="paragraph">
                  <wp:posOffset>48260</wp:posOffset>
                </wp:positionV>
                <wp:extent cx="1144270" cy="205740"/>
                <wp:effectExtent l="0" t="0" r="0" b="0"/>
                <wp:wrapNone/>
                <wp:docPr id="12" name="Textbox 12"/>
                <wp:cNvGraphicFramePr/>
                <a:graphic xmlns:a="http://schemas.openxmlformats.org/drawingml/2006/main">
                  <a:graphicData uri="http://schemas.microsoft.com/office/word/2010/wordprocessingShape">
                    <wps:wsp>
                      <wps:cNvSpPr txBox="1"/>
                      <wps:spPr>
                        <a:xfrm>
                          <a:off x="0" y="0"/>
                          <a:ext cx="1144270" cy="205740"/>
                        </a:xfrm>
                        <a:prstGeom prst="rect">
                          <a:avLst/>
                        </a:prstGeom>
                        <a:ln w="4572">
                          <a:solidFill>
                            <a:srgbClr val="D9D9E2"/>
                          </a:solidFill>
                          <a:prstDash val="solid"/>
                        </a:ln>
                      </wps:spPr>
                      <wps:txbx>
                        <w:txbxContent>
                          <w:p>
                            <w:pPr>
                              <w:spacing w:before="11"/>
                              <w:ind w:left="0" w:right="0" w:firstLine="0"/>
                              <w:jc w:val="left"/>
                              <w:rPr>
                                <w:b/>
                                <w:sz w:val="23"/>
                              </w:rPr>
                            </w:pPr>
                            <w:r>
                              <w:rPr>
                                <w:b/>
                                <w:w w:val="105"/>
                                <w:sz w:val="23"/>
                              </w:rPr>
                              <w:t>Model</w:t>
                            </w:r>
                            <w:r>
                              <w:rPr>
                                <w:b/>
                                <w:spacing w:val="-16"/>
                                <w:w w:val="105"/>
                                <w:sz w:val="23"/>
                              </w:rPr>
                              <w:t xml:space="preserve"> </w:t>
                            </w:r>
                            <w:r>
                              <w:rPr>
                                <w:b/>
                                <w:spacing w:val="-2"/>
                                <w:w w:val="105"/>
                                <w:sz w:val="23"/>
                              </w:rPr>
                              <w:t>Training:</w:t>
                            </w:r>
                          </w:p>
                        </w:txbxContent>
                      </wps:txbx>
                      <wps:bodyPr wrap="square" lIns="0" tIns="0" rIns="0" bIns="0" rtlCol="0">
                        <a:noAutofit/>
                      </wps:bodyPr>
                    </wps:wsp>
                  </a:graphicData>
                </a:graphic>
              </wp:anchor>
            </w:drawing>
          </mc:Choice>
          <mc:Fallback>
            <w:pict>
              <v:shape id="Textbox 12" o:spid="_x0000_s1026" o:spt="202" type="#_x0000_t202" style="position:absolute;left:0pt;margin-left:91.3pt;margin-top:3.8pt;height:16.2pt;width:90.1pt;mso-position-horizontal-relative:page;z-index:251663360;mso-width-relative:page;mso-height-relative:page;" filled="f" stroked="t" coordsize="21600,21600" o:gfxdata="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pAql0NMAAAAIAQAA&#10;DwAAAAAAAAABACAAAAAiAAAAZHJzL2Rvd25yZXYueG1sUEsBAhQAFAAAAAgAh07iQNCyi2vlAQAA&#10;2QMAAA4AAAAAAAAAAQAgAAAAIgEAAGRycy9lMm9Eb2MueG1sUEsFBgAAAAAGAAYAWQEAAHkFAAAA&#10;AA==&#10;">
                <v:fill on="f" focussize="0,0"/>
                <v:stroke weight="0.36pt" color="#D9D9E2" joinstyle="round"/>
                <v:imagedata o:title=""/>
                <o:lock v:ext="edit" aspectratio="f"/>
                <v:textbox inset="0mm,0mm,0mm,0mm">
                  <w:txbxContent>
                    <w:p>
                      <w:pPr>
                        <w:spacing w:before="11"/>
                        <w:ind w:left="0" w:right="0" w:firstLine="0"/>
                        <w:jc w:val="left"/>
                        <w:rPr>
                          <w:b/>
                          <w:sz w:val="23"/>
                        </w:rPr>
                      </w:pPr>
                      <w:r>
                        <w:rPr>
                          <w:b/>
                          <w:w w:val="105"/>
                          <w:sz w:val="23"/>
                        </w:rPr>
                        <w:t>Model</w:t>
                      </w:r>
                      <w:r>
                        <w:rPr>
                          <w:b/>
                          <w:spacing w:val="-16"/>
                          <w:w w:val="105"/>
                          <w:sz w:val="23"/>
                        </w:rPr>
                        <w:t xml:space="preserve"> </w:t>
                      </w:r>
                      <w:r>
                        <w:rPr>
                          <w:b/>
                          <w:spacing w:val="-2"/>
                          <w:w w:val="105"/>
                          <w:sz w:val="23"/>
                        </w:rPr>
                        <w:t>Training:</w:t>
                      </w:r>
                    </w:p>
                  </w:txbxContent>
                </v:textbox>
              </v:shape>
            </w:pict>
          </mc:Fallback>
        </mc:AlternateContent>
      </w:r>
    </w:p>
    <w:p>
      <w:pPr>
        <w:pStyle w:val="14"/>
        <w:numPr>
          <w:ilvl w:val="1"/>
          <w:numId w:val="4"/>
        </w:numPr>
        <w:tabs>
          <w:tab w:val="left" w:pos="2043"/>
        </w:tabs>
        <w:spacing w:before="18" w:after="0" w:line="249" w:lineRule="auto"/>
        <w:ind w:left="2043" w:right="1349" w:hanging="360"/>
        <w:jc w:val="left"/>
        <w:rPr>
          <w:sz w:val="23"/>
        </w:rPr>
      </w:pPr>
      <w:r>
        <mc:AlternateContent>
          <mc:Choice Requires="wps">
            <w:drawing>
              <wp:anchor distT="0" distB="0" distL="0" distR="0" simplePos="0" relativeHeight="251663360" behindDoc="0" locked="0" layoutInCell="1" allowOverlap="1">
                <wp:simplePos x="0" y="0"/>
                <wp:positionH relativeFrom="page">
                  <wp:posOffset>1159510</wp:posOffset>
                </wp:positionH>
                <wp:positionV relativeFrom="paragraph">
                  <wp:posOffset>816610</wp:posOffset>
                </wp:positionV>
                <wp:extent cx="1372870" cy="206375"/>
                <wp:effectExtent l="0" t="0" r="0" b="0"/>
                <wp:wrapNone/>
                <wp:docPr id="13" name="Textbox 13"/>
                <wp:cNvGraphicFramePr/>
                <a:graphic xmlns:a="http://schemas.openxmlformats.org/drawingml/2006/main">
                  <a:graphicData uri="http://schemas.microsoft.com/office/word/2010/wordprocessingShape">
                    <wps:wsp>
                      <wps:cNvSpPr txBox="1"/>
                      <wps:spPr>
                        <a:xfrm>
                          <a:off x="0" y="0"/>
                          <a:ext cx="1372870" cy="206375"/>
                        </a:xfrm>
                        <a:prstGeom prst="rect">
                          <a:avLst/>
                        </a:prstGeom>
                        <a:ln w="4572">
                          <a:solidFill>
                            <a:srgbClr val="D9D9E2"/>
                          </a:solidFill>
                          <a:prstDash val="solid"/>
                        </a:ln>
                      </wps:spPr>
                      <wps:txbx>
                        <w:txbxContent>
                          <w:p>
                            <w:pPr>
                              <w:spacing w:before="11"/>
                              <w:ind w:left="0" w:right="0" w:firstLine="0"/>
                              <w:jc w:val="left"/>
                              <w:rPr>
                                <w:b/>
                                <w:sz w:val="23"/>
                              </w:rPr>
                            </w:pPr>
                            <w:r>
                              <w:rPr>
                                <w:b/>
                                <w:sz w:val="23"/>
                              </w:rPr>
                              <w:t>Evaluation</w:t>
                            </w:r>
                            <w:r>
                              <w:rPr>
                                <w:b/>
                                <w:spacing w:val="32"/>
                                <w:sz w:val="23"/>
                              </w:rPr>
                              <w:t xml:space="preserve"> </w:t>
                            </w:r>
                            <w:r>
                              <w:rPr>
                                <w:b/>
                                <w:spacing w:val="-2"/>
                                <w:sz w:val="23"/>
                              </w:rPr>
                              <w:t>Metrics:</w:t>
                            </w:r>
                          </w:p>
                        </w:txbxContent>
                      </wps:txbx>
                      <wps:bodyPr wrap="square" lIns="0" tIns="0" rIns="0" bIns="0" rtlCol="0">
                        <a:noAutofit/>
                      </wps:bodyPr>
                    </wps:wsp>
                  </a:graphicData>
                </a:graphic>
              </wp:anchor>
            </w:drawing>
          </mc:Choice>
          <mc:Fallback>
            <w:pict>
              <v:shape id="Textbox 13" o:spid="_x0000_s1026" o:spt="202" type="#_x0000_t202" style="position:absolute;left:0pt;margin-left:91.3pt;margin-top:64.3pt;height:16.25pt;width:108.1pt;mso-position-horizontal-relative:page;z-index:251663360;mso-width-relative:page;mso-height-relative:page;" filled="f" stroked="t" coordsize="21600,21600" o:gfxdata="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MtknvTAAAACwEAAA8A&#10;AAAAAAAAAQAgAAAAIgAAAGRycy9kb3ducmV2LnhtbFBLAQIUABQAAAAIAIdO4kBX9dYj4wEAANkD&#10;AAAOAAAAAAAAAAEAIAAAACIBAABkcnMvZTJvRG9jLnhtbFBLBQYAAAAABgAGAFkBAAB3BQAAAAA=&#10;">
                <v:fill on="f" focussize="0,0"/>
                <v:stroke weight="0.36pt" color="#D9D9E2" joinstyle="round"/>
                <v:imagedata o:title=""/>
                <o:lock v:ext="edit" aspectratio="f"/>
                <v:textbox inset="0mm,0mm,0mm,0mm">
                  <w:txbxContent>
                    <w:p>
                      <w:pPr>
                        <w:spacing w:before="11"/>
                        <w:ind w:left="0" w:right="0" w:firstLine="0"/>
                        <w:jc w:val="left"/>
                        <w:rPr>
                          <w:b/>
                          <w:sz w:val="23"/>
                        </w:rPr>
                      </w:pPr>
                      <w:r>
                        <w:rPr>
                          <w:b/>
                          <w:sz w:val="23"/>
                        </w:rPr>
                        <w:t>Evaluation</w:t>
                      </w:r>
                      <w:r>
                        <w:rPr>
                          <w:b/>
                          <w:spacing w:val="32"/>
                          <w:sz w:val="23"/>
                        </w:rPr>
                        <w:t xml:space="preserve"> </w:t>
                      </w:r>
                      <w:r>
                        <w:rPr>
                          <w:b/>
                          <w:spacing w:val="-2"/>
                          <w:sz w:val="23"/>
                        </w:rPr>
                        <w:t>Metrics:</w:t>
                      </w:r>
                    </w:p>
                  </w:txbxContent>
                </v:textbox>
              </v:shape>
            </w:pict>
          </mc:Fallback>
        </mc:AlternateContent>
      </w:r>
      <w:r>
        <w:rPr>
          <w:w w:val="105"/>
          <w:sz w:val="23"/>
        </w:rPr>
        <w:t>We experimented with various regression algorithms, including [list algorithms used, e.g., Linear Regression, Random Forest, XGBoost], and fine-tuned</w:t>
      </w:r>
      <w:r>
        <w:rPr>
          <w:spacing w:val="-11"/>
          <w:w w:val="105"/>
          <w:sz w:val="23"/>
        </w:rPr>
        <w:t xml:space="preserve"> </w:t>
      </w:r>
      <w:r>
        <w:rPr>
          <w:w w:val="105"/>
          <w:sz w:val="23"/>
        </w:rPr>
        <w:t>their</w:t>
      </w:r>
      <w:r>
        <w:rPr>
          <w:spacing w:val="-11"/>
          <w:w w:val="105"/>
          <w:sz w:val="23"/>
        </w:rPr>
        <w:t xml:space="preserve"> </w:t>
      </w:r>
      <w:r>
        <w:rPr>
          <w:w w:val="105"/>
          <w:sz w:val="23"/>
        </w:rPr>
        <w:t>hyperparameters.</w:t>
      </w:r>
      <w:r>
        <w:rPr>
          <w:spacing w:val="-9"/>
          <w:w w:val="105"/>
          <w:sz w:val="23"/>
        </w:rPr>
        <w:t xml:space="preserve"> </w:t>
      </w:r>
      <w:r>
        <w:rPr>
          <w:w w:val="105"/>
          <w:sz w:val="23"/>
        </w:rPr>
        <w:t>The</w:t>
      </w:r>
      <w:r>
        <w:rPr>
          <w:spacing w:val="-10"/>
          <w:w w:val="105"/>
          <w:sz w:val="23"/>
        </w:rPr>
        <w:t xml:space="preserve"> </w:t>
      </w:r>
      <w:r>
        <w:rPr>
          <w:w w:val="105"/>
          <w:sz w:val="23"/>
        </w:rPr>
        <w:t>model</w:t>
      </w:r>
      <w:r>
        <w:rPr>
          <w:spacing w:val="-13"/>
          <w:w w:val="105"/>
          <w:sz w:val="23"/>
        </w:rPr>
        <w:t xml:space="preserve"> </w:t>
      </w:r>
      <w:r>
        <w:rPr>
          <w:w w:val="105"/>
          <w:sz w:val="23"/>
        </w:rPr>
        <w:t>was</w:t>
      </w:r>
      <w:r>
        <w:rPr>
          <w:spacing w:val="-13"/>
          <w:w w:val="105"/>
          <w:sz w:val="23"/>
        </w:rPr>
        <w:t xml:space="preserve"> </w:t>
      </w:r>
      <w:r>
        <w:rPr>
          <w:w w:val="105"/>
          <w:sz w:val="23"/>
        </w:rPr>
        <w:t>trained</w:t>
      </w:r>
      <w:r>
        <w:rPr>
          <w:spacing w:val="-16"/>
          <w:w w:val="105"/>
          <w:sz w:val="23"/>
        </w:rPr>
        <w:t xml:space="preserve"> </w:t>
      </w:r>
      <w:r>
        <w:rPr>
          <w:w w:val="105"/>
          <w:sz w:val="23"/>
        </w:rPr>
        <w:t>on</w:t>
      </w:r>
      <w:r>
        <w:rPr>
          <w:spacing w:val="-12"/>
          <w:w w:val="105"/>
          <w:sz w:val="23"/>
        </w:rPr>
        <w:t xml:space="preserve"> </w:t>
      </w:r>
      <w:r>
        <w:rPr>
          <w:w w:val="105"/>
          <w:sz w:val="23"/>
        </w:rPr>
        <w:t>a</w:t>
      </w:r>
      <w:r>
        <w:rPr>
          <w:spacing w:val="-7"/>
          <w:w w:val="105"/>
          <w:sz w:val="23"/>
        </w:rPr>
        <w:t xml:space="preserve"> </w:t>
      </w:r>
      <w:r>
        <w:rPr>
          <w:w w:val="105"/>
          <w:sz w:val="23"/>
        </w:rPr>
        <w:t>sufficiently large dataset to capture diverse patterns.</w:t>
      </w:r>
    </w:p>
    <w:p>
      <w:pPr>
        <w:pStyle w:val="14"/>
        <w:numPr>
          <w:ilvl w:val="0"/>
          <w:numId w:val="4"/>
        </w:numPr>
        <w:tabs>
          <w:tab w:val="left" w:pos="1143"/>
        </w:tabs>
        <w:spacing w:before="10" w:after="0" w:line="240" w:lineRule="auto"/>
        <w:ind w:left="1143" w:right="0" w:hanging="181"/>
        <w:jc w:val="left"/>
        <w:rPr>
          <w:sz w:val="23"/>
        </w:rPr>
      </w:pPr>
    </w:p>
    <w:p>
      <w:pPr>
        <w:pStyle w:val="14"/>
        <w:numPr>
          <w:ilvl w:val="1"/>
          <w:numId w:val="4"/>
        </w:numPr>
        <w:tabs>
          <w:tab w:val="left" w:pos="2043"/>
        </w:tabs>
        <w:spacing w:before="18" w:after="0" w:line="249" w:lineRule="auto"/>
        <w:ind w:left="2043" w:right="1095" w:hanging="360"/>
        <w:jc w:val="left"/>
        <w:rPr>
          <w:sz w:val="23"/>
        </w:rPr>
      </w:pPr>
      <w:r>
        <mc:AlternateContent>
          <mc:Choice Requires="wps">
            <w:drawing>
              <wp:anchor distT="0" distB="0" distL="0" distR="0" simplePos="0" relativeHeight="251662336" behindDoc="0" locked="0" layoutInCell="1" allowOverlap="1">
                <wp:simplePos x="0" y="0"/>
                <wp:positionH relativeFrom="page">
                  <wp:posOffset>1159510</wp:posOffset>
                </wp:positionH>
                <wp:positionV relativeFrom="paragraph">
                  <wp:posOffset>615315</wp:posOffset>
                </wp:positionV>
                <wp:extent cx="558800" cy="201295"/>
                <wp:effectExtent l="0" t="0" r="0" b="0"/>
                <wp:wrapNone/>
                <wp:docPr id="14" name="Textbox 14"/>
                <wp:cNvGraphicFramePr/>
                <a:graphic xmlns:a="http://schemas.openxmlformats.org/drawingml/2006/main">
                  <a:graphicData uri="http://schemas.microsoft.com/office/word/2010/wordprocessingShape">
                    <wps:wsp>
                      <wps:cNvSpPr txBox="1"/>
                      <wps:spPr>
                        <a:xfrm>
                          <a:off x="0" y="0"/>
                          <a:ext cx="558800" cy="201295"/>
                        </a:xfrm>
                        <a:prstGeom prst="rect">
                          <a:avLst/>
                        </a:prstGeom>
                        <a:ln w="4571">
                          <a:solidFill>
                            <a:srgbClr val="D9D9E2"/>
                          </a:solidFill>
                          <a:prstDash val="solid"/>
                        </a:ln>
                      </wps:spPr>
                      <wps:txbx>
                        <w:txbxContent>
                          <w:p>
                            <w:pPr>
                              <w:spacing w:before="4"/>
                              <w:ind w:left="0" w:right="0" w:firstLine="0"/>
                              <w:jc w:val="left"/>
                              <w:rPr>
                                <w:b/>
                                <w:sz w:val="23"/>
                              </w:rPr>
                            </w:pPr>
                            <w:r>
                              <w:rPr>
                                <w:b/>
                                <w:spacing w:val="-2"/>
                                <w:sz w:val="23"/>
                              </w:rPr>
                              <w:t>Results:</w:t>
                            </w:r>
                          </w:p>
                        </w:txbxContent>
                      </wps:txbx>
                      <wps:bodyPr wrap="square" lIns="0" tIns="0" rIns="0" bIns="0" rtlCol="0">
                        <a:noAutofit/>
                      </wps:bodyPr>
                    </wps:wsp>
                  </a:graphicData>
                </a:graphic>
              </wp:anchor>
            </w:drawing>
          </mc:Choice>
          <mc:Fallback>
            <w:pict>
              <v:shape id="Textbox 14" o:spid="_x0000_s1026" o:spt="202" type="#_x0000_t202" style="position:absolute;left:0pt;margin-left:91.3pt;margin-top:48.45pt;height:15.85pt;width:44pt;mso-position-horizontal-relative:page;z-index:251662336;mso-width-relative:page;mso-height-relative:page;" filled="f" stroked="t" coordsize="21600,21600" o:gfxdata="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b1Lbc1gAAAAoBAAAP&#10;AAAAAAAAAAEAIAAAACIAAABkcnMvZG93bnJldi54bWxQSwECFAAUAAAACACHTuJAWEAkP+EBAADY&#10;AwAADgAAAAAAAAABACAAAAAlAQAAZHJzL2Uyb0RvYy54bWxQSwUGAAAAAAYABgBZAQAAeAUAAAAA&#10;">
                <v:fill on="f" focussize="0,0"/>
                <v:stroke weight="0.35992125984252pt" color="#D9D9E2" joinstyle="round"/>
                <v:imagedata o:title=""/>
                <o:lock v:ext="edit" aspectratio="f"/>
                <v:textbox inset="0mm,0mm,0mm,0mm">
                  <w:txbxContent>
                    <w:p>
                      <w:pPr>
                        <w:spacing w:before="4"/>
                        <w:ind w:left="0" w:right="0" w:firstLine="0"/>
                        <w:jc w:val="left"/>
                        <w:rPr>
                          <w:b/>
                          <w:sz w:val="23"/>
                        </w:rPr>
                      </w:pPr>
                      <w:r>
                        <w:rPr>
                          <w:b/>
                          <w:spacing w:val="-2"/>
                          <w:sz w:val="23"/>
                        </w:rPr>
                        <w:t>Results:</w:t>
                      </w:r>
                    </w:p>
                  </w:txbxContent>
                </v:textbox>
              </v:shape>
            </w:pict>
          </mc:Fallback>
        </mc:AlternateContent>
      </w:r>
      <w:r>
        <w:rPr>
          <w:w w:val="105"/>
          <w:sz w:val="23"/>
        </w:rPr>
        <w:t>To assess the model's performance, we employed metrics such as Mean Absolute Error (MAE), Mean Squared Error (MSE), and R-squared. These metrics</w:t>
      </w:r>
      <w:r>
        <w:rPr>
          <w:spacing w:val="-12"/>
          <w:w w:val="105"/>
          <w:sz w:val="23"/>
        </w:rPr>
        <w:t xml:space="preserve"> </w:t>
      </w:r>
      <w:r>
        <w:rPr>
          <w:w w:val="105"/>
          <w:sz w:val="23"/>
        </w:rPr>
        <w:t>provided</w:t>
      </w:r>
      <w:r>
        <w:rPr>
          <w:spacing w:val="-15"/>
          <w:w w:val="105"/>
          <w:sz w:val="23"/>
        </w:rPr>
        <w:t xml:space="preserve"> </w:t>
      </w:r>
      <w:r>
        <w:rPr>
          <w:w w:val="105"/>
          <w:sz w:val="23"/>
        </w:rPr>
        <w:t>insights</w:t>
      </w:r>
      <w:r>
        <w:rPr>
          <w:spacing w:val="-6"/>
          <w:w w:val="105"/>
          <w:sz w:val="23"/>
        </w:rPr>
        <w:t xml:space="preserve"> </w:t>
      </w:r>
      <w:r>
        <w:rPr>
          <w:w w:val="105"/>
          <w:sz w:val="23"/>
        </w:rPr>
        <w:t>into</w:t>
      </w:r>
      <w:r>
        <w:rPr>
          <w:spacing w:val="-9"/>
          <w:w w:val="105"/>
          <w:sz w:val="23"/>
        </w:rPr>
        <w:t xml:space="preserve"> </w:t>
      </w:r>
      <w:r>
        <w:rPr>
          <w:w w:val="105"/>
          <w:sz w:val="23"/>
        </w:rPr>
        <w:t>the</w:t>
      </w:r>
      <w:r>
        <w:rPr>
          <w:spacing w:val="-14"/>
          <w:w w:val="105"/>
          <w:sz w:val="23"/>
        </w:rPr>
        <w:t xml:space="preserve"> </w:t>
      </w:r>
      <w:r>
        <w:rPr>
          <w:w w:val="105"/>
          <w:sz w:val="23"/>
        </w:rPr>
        <w:t>accuracy</w:t>
      </w:r>
      <w:r>
        <w:rPr>
          <w:spacing w:val="-12"/>
          <w:w w:val="105"/>
          <w:sz w:val="23"/>
        </w:rPr>
        <w:t xml:space="preserve"> </w:t>
      </w:r>
      <w:r>
        <w:rPr>
          <w:w w:val="105"/>
          <w:sz w:val="23"/>
        </w:rPr>
        <w:t>and</w:t>
      </w:r>
      <w:r>
        <w:rPr>
          <w:spacing w:val="-10"/>
          <w:w w:val="105"/>
          <w:sz w:val="23"/>
        </w:rPr>
        <w:t xml:space="preserve"> </w:t>
      </w:r>
      <w:r>
        <w:rPr>
          <w:w w:val="105"/>
          <w:sz w:val="23"/>
        </w:rPr>
        <w:t>precision</w:t>
      </w:r>
      <w:r>
        <w:rPr>
          <w:spacing w:val="-5"/>
          <w:w w:val="105"/>
          <w:sz w:val="23"/>
        </w:rPr>
        <w:t xml:space="preserve"> </w:t>
      </w:r>
      <w:r>
        <w:rPr>
          <w:w w:val="105"/>
          <w:sz w:val="23"/>
        </w:rPr>
        <w:t>of</w:t>
      </w:r>
      <w:r>
        <w:rPr>
          <w:spacing w:val="-9"/>
          <w:w w:val="105"/>
          <w:sz w:val="23"/>
        </w:rPr>
        <w:t xml:space="preserve"> </w:t>
      </w:r>
      <w:r>
        <w:rPr>
          <w:w w:val="105"/>
          <w:sz w:val="23"/>
        </w:rPr>
        <w:t>our</w:t>
      </w:r>
      <w:r>
        <w:rPr>
          <w:spacing w:val="-10"/>
          <w:w w:val="105"/>
          <w:sz w:val="23"/>
        </w:rPr>
        <w:t xml:space="preserve"> </w:t>
      </w:r>
      <w:r>
        <w:rPr>
          <w:w w:val="105"/>
          <w:sz w:val="23"/>
        </w:rPr>
        <w:t>predictions.</w:t>
      </w:r>
    </w:p>
    <w:p>
      <w:pPr>
        <w:pStyle w:val="14"/>
        <w:numPr>
          <w:ilvl w:val="0"/>
          <w:numId w:val="4"/>
        </w:numPr>
        <w:tabs>
          <w:tab w:val="left" w:pos="1143"/>
        </w:tabs>
        <w:spacing w:before="4" w:after="0" w:line="240" w:lineRule="auto"/>
        <w:ind w:left="1143" w:right="0" w:hanging="181"/>
        <w:jc w:val="left"/>
        <w:rPr>
          <w:sz w:val="23"/>
        </w:rPr>
      </w:pPr>
    </w:p>
    <w:p>
      <w:pPr>
        <w:pStyle w:val="14"/>
        <w:numPr>
          <w:ilvl w:val="1"/>
          <w:numId w:val="4"/>
        </w:numPr>
        <w:tabs>
          <w:tab w:val="left" w:pos="2043"/>
        </w:tabs>
        <w:spacing w:before="18" w:after="0" w:line="249" w:lineRule="auto"/>
        <w:ind w:left="2043" w:right="1181" w:hanging="360"/>
        <w:jc w:val="left"/>
        <w:rPr>
          <w:sz w:val="23"/>
        </w:rPr>
      </w:pPr>
      <w:r>
        <mc:AlternateContent>
          <mc:Choice Requires="wps">
            <w:drawing>
              <wp:anchor distT="0" distB="0" distL="0" distR="0" simplePos="0" relativeHeight="251662336" behindDoc="0" locked="0" layoutInCell="1" allowOverlap="1">
                <wp:simplePos x="0" y="0"/>
                <wp:positionH relativeFrom="page">
                  <wp:posOffset>1159510</wp:posOffset>
                </wp:positionH>
                <wp:positionV relativeFrom="paragraph">
                  <wp:posOffset>820420</wp:posOffset>
                </wp:positionV>
                <wp:extent cx="847090" cy="205740"/>
                <wp:effectExtent l="0" t="0" r="0" b="0"/>
                <wp:wrapNone/>
                <wp:docPr id="15" name="Textbox 15"/>
                <wp:cNvGraphicFramePr/>
                <a:graphic xmlns:a="http://schemas.openxmlformats.org/drawingml/2006/main">
                  <a:graphicData uri="http://schemas.microsoft.com/office/word/2010/wordprocessingShape">
                    <wps:wsp>
                      <wps:cNvSpPr txBox="1"/>
                      <wps:spPr>
                        <a:xfrm>
                          <a:off x="0" y="0"/>
                          <a:ext cx="847090" cy="205740"/>
                        </a:xfrm>
                        <a:prstGeom prst="rect">
                          <a:avLst/>
                        </a:prstGeom>
                        <a:ln w="4572">
                          <a:solidFill>
                            <a:srgbClr val="D9D9E2"/>
                          </a:solidFill>
                          <a:prstDash val="solid"/>
                        </a:ln>
                      </wps:spPr>
                      <wps:txbx>
                        <w:txbxContent>
                          <w:p>
                            <w:pPr>
                              <w:spacing w:before="11"/>
                              <w:ind w:left="0" w:right="0" w:firstLine="0"/>
                              <w:jc w:val="left"/>
                              <w:rPr>
                                <w:b/>
                                <w:sz w:val="23"/>
                              </w:rPr>
                            </w:pPr>
                            <w:r>
                              <w:rPr>
                                <w:b/>
                                <w:spacing w:val="-2"/>
                                <w:sz w:val="23"/>
                              </w:rPr>
                              <w:t>Limitations:</w:t>
                            </w:r>
                          </w:p>
                        </w:txbxContent>
                      </wps:txbx>
                      <wps:bodyPr wrap="square" lIns="0" tIns="0" rIns="0" bIns="0" rtlCol="0">
                        <a:noAutofit/>
                      </wps:bodyPr>
                    </wps:wsp>
                  </a:graphicData>
                </a:graphic>
              </wp:anchor>
            </w:drawing>
          </mc:Choice>
          <mc:Fallback>
            <w:pict>
              <v:shape id="Textbox 15" o:spid="_x0000_s1026" o:spt="202" type="#_x0000_t202" style="position:absolute;left:0pt;margin-left:91.3pt;margin-top:64.6pt;height:16.2pt;width:66.7pt;mso-position-horizontal-relative:page;z-index:251662336;mso-width-relative:page;mso-height-relative:page;" filled="f" stroked="t" coordsize="21600,21600" o:gfxdata="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fuE9jUAAAACwEA&#10;AA8AAAAAAAAAAQAgAAAAIgAAAGRycy9kb3ducmV2LnhtbFBLAQIUABQAAAAIAIdO4kA/3Yt15QEA&#10;ANgDAAAOAAAAAAAAAAEAIAAAACMBAABkcnMvZTJvRG9jLnhtbFBLBQYAAAAABgAGAFkBAAB6BQAA&#10;AAA=&#10;">
                <v:fill on="f" focussize="0,0"/>
                <v:stroke weight="0.36pt" color="#D9D9E2" joinstyle="round"/>
                <v:imagedata o:title=""/>
                <o:lock v:ext="edit" aspectratio="f"/>
                <v:textbox inset="0mm,0mm,0mm,0mm">
                  <w:txbxContent>
                    <w:p>
                      <w:pPr>
                        <w:spacing w:before="11"/>
                        <w:ind w:left="0" w:right="0" w:firstLine="0"/>
                        <w:jc w:val="left"/>
                        <w:rPr>
                          <w:b/>
                          <w:sz w:val="23"/>
                        </w:rPr>
                      </w:pPr>
                      <w:r>
                        <w:rPr>
                          <w:b/>
                          <w:spacing w:val="-2"/>
                          <w:sz w:val="23"/>
                        </w:rPr>
                        <w:t>Limitations:</w:t>
                      </w:r>
                    </w:p>
                  </w:txbxContent>
                </v:textbox>
              </v:shape>
            </w:pict>
          </mc:Fallback>
        </mc:AlternateContent>
      </w:r>
      <w:r>
        <w:rPr>
          <w:w w:val="105"/>
          <w:sz w:val="23"/>
        </w:rPr>
        <w:t>Our</w:t>
      </w:r>
      <w:r>
        <w:rPr>
          <w:spacing w:val="-8"/>
          <w:w w:val="105"/>
          <w:sz w:val="23"/>
        </w:rPr>
        <w:t xml:space="preserve"> </w:t>
      </w:r>
      <w:r>
        <w:rPr>
          <w:w w:val="105"/>
          <w:sz w:val="23"/>
        </w:rPr>
        <w:t>model</w:t>
      </w:r>
      <w:r>
        <w:rPr>
          <w:spacing w:val="-5"/>
          <w:w w:val="105"/>
          <w:sz w:val="23"/>
        </w:rPr>
        <w:t xml:space="preserve"> </w:t>
      </w:r>
      <w:r>
        <w:rPr>
          <w:w w:val="105"/>
          <w:sz w:val="23"/>
        </w:rPr>
        <w:t>demonstrated</w:t>
      </w:r>
      <w:r>
        <w:rPr>
          <w:spacing w:val="-13"/>
          <w:w w:val="105"/>
          <w:sz w:val="23"/>
        </w:rPr>
        <w:t xml:space="preserve"> </w:t>
      </w:r>
      <w:r>
        <w:rPr>
          <w:w w:val="105"/>
          <w:sz w:val="23"/>
        </w:rPr>
        <w:t>[mention</w:t>
      </w:r>
      <w:r>
        <w:rPr>
          <w:spacing w:val="-9"/>
          <w:w w:val="105"/>
          <w:sz w:val="23"/>
        </w:rPr>
        <w:t xml:space="preserve"> </w:t>
      </w:r>
      <w:r>
        <w:rPr>
          <w:w w:val="105"/>
          <w:sz w:val="23"/>
        </w:rPr>
        <w:t>the</w:t>
      </w:r>
      <w:r>
        <w:rPr>
          <w:spacing w:val="-7"/>
          <w:w w:val="105"/>
          <w:sz w:val="23"/>
        </w:rPr>
        <w:t xml:space="preserve"> </w:t>
      </w:r>
      <w:r>
        <w:rPr>
          <w:w w:val="105"/>
          <w:sz w:val="23"/>
        </w:rPr>
        <w:t>performance</w:t>
      </w:r>
      <w:r>
        <w:rPr>
          <w:spacing w:val="-7"/>
          <w:w w:val="105"/>
          <w:sz w:val="23"/>
        </w:rPr>
        <w:t xml:space="preserve"> </w:t>
      </w:r>
      <w:r>
        <w:rPr>
          <w:w w:val="105"/>
          <w:sz w:val="23"/>
        </w:rPr>
        <w:t>metrics,</w:t>
      </w:r>
      <w:r>
        <w:rPr>
          <w:spacing w:val="-12"/>
          <w:w w:val="105"/>
          <w:sz w:val="23"/>
        </w:rPr>
        <w:t xml:space="preserve"> </w:t>
      </w:r>
      <w:r>
        <w:rPr>
          <w:w w:val="105"/>
          <w:sz w:val="23"/>
        </w:rPr>
        <w:t>e.g.,</w:t>
      </w:r>
      <w:r>
        <w:rPr>
          <w:spacing w:val="-12"/>
          <w:w w:val="105"/>
          <w:sz w:val="23"/>
        </w:rPr>
        <w:t xml:space="preserve"> </w:t>
      </w:r>
      <w:r>
        <w:rPr>
          <w:w w:val="105"/>
          <w:sz w:val="23"/>
        </w:rPr>
        <w:t>low</w:t>
      </w:r>
      <w:r>
        <w:rPr>
          <w:spacing w:val="-3"/>
          <w:w w:val="105"/>
          <w:sz w:val="23"/>
        </w:rPr>
        <w:t xml:space="preserve"> </w:t>
      </w:r>
      <w:r>
        <w:rPr>
          <w:w w:val="105"/>
          <w:sz w:val="23"/>
        </w:rPr>
        <w:t>MAE and</w:t>
      </w:r>
      <w:r>
        <w:rPr>
          <w:spacing w:val="-15"/>
          <w:w w:val="105"/>
          <w:sz w:val="23"/>
        </w:rPr>
        <w:t xml:space="preserve"> </w:t>
      </w:r>
      <w:r>
        <w:rPr>
          <w:w w:val="105"/>
          <w:sz w:val="23"/>
        </w:rPr>
        <w:t>MSE],</w:t>
      </w:r>
      <w:r>
        <w:rPr>
          <w:spacing w:val="-14"/>
          <w:w w:val="105"/>
          <w:sz w:val="23"/>
        </w:rPr>
        <w:t xml:space="preserve"> </w:t>
      </w:r>
      <w:r>
        <w:rPr>
          <w:w w:val="105"/>
          <w:sz w:val="23"/>
        </w:rPr>
        <w:t>indicating</w:t>
      </w:r>
      <w:r>
        <w:rPr>
          <w:spacing w:val="-10"/>
          <w:w w:val="105"/>
          <w:sz w:val="23"/>
        </w:rPr>
        <w:t xml:space="preserve"> </w:t>
      </w:r>
      <w:r>
        <w:rPr>
          <w:w w:val="105"/>
          <w:sz w:val="23"/>
        </w:rPr>
        <w:t>its</w:t>
      </w:r>
      <w:r>
        <w:rPr>
          <w:spacing w:val="-13"/>
          <w:w w:val="105"/>
          <w:sz w:val="23"/>
        </w:rPr>
        <w:t xml:space="preserve"> </w:t>
      </w:r>
      <w:r>
        <w:rPr>
          <w:w w:val="105"/>
          <w:sz w:val="23"/>
        </w:rPr>
        <w:t>capability</w:t>
      </w:r>
      <w:r>
        <w:rPr>
          <w:spacing w:val="-7"/>
          <w:w w:val="105"/>
          <w:sz w:val="23"/>
        </w:rPr>
        <w:t xml:space="preserve"> </w:t>
      </w:r>
      <w:r>
        <w:rPr>
          <w:w w:val="105"/>
          <w:sz w:val="23"/>
        </w:rPr>
        <w:t>to</w:t>
      </w:r>
      <w:r>
        <w:rPr>
          <w:spacing w:val="-10"/>
          <w:w w:val="105"/>
          <w:sz w:val="23"/>
        </w:rPr>
        <w:t xml:space="preserve"> </w:t>
      </w:r>
      <w:r>
        <w:rPr>
          <w:w w:val="105"/>
          <w:sz w:val="23"/>
        </w:rPr>
        <w:t>make</w:t>
      </w:r>
      <w:r>
        <w:rPr>
          <w:spacing w:val="-15"/>
          <w:w w:val="105"/>
          <w:sz w:val="23"/>
        </w:rPr>
        <w:t xml:space="preserve"> </w:t>
      </w:r>
      <w:r>
        <w:rPr>
          <w:w w:val="105"/>
          <w:sz w:val="23"/>
        </w:rPr>
        <w:t>reasonably</w:t>
      </w:r>
      <w:r>
        <w:rPr>
          <w:spacing w:val="-13"/>
          <w:w w:val="105"/>
          <w:sz w:val="23"/>
        </w:rPr>
        <w:t xml:space="preserve"> </w:t>
      </w:r>
      <w:r>
        <w:rPr>
          <w:w w:val="105"/>
          <w:sz w:val="23"/>
        </w:rPr>
        <w:t>accurate</w:t>
      </w:r>
      <w:r>
        <w:rPr>
          <w:spacing w:val="-10"/>
          <w:w w:val="105"/>
          <w:sz w:val="23"/>
        </w:rPr>
        <w:t xml:space="preserve"> </w:t>
      </w:r>
      <w:r>
        <w:rPr>
          <w:w w:val="105"/>
          <w:sz w:val="23"/>
        </w:rPr>
        <w:t>predictions. The</w:t>
      </w:r>
      <w:r>
        <w:rPr>
          <w:spacing w:val="-5"/>
          <w:w w:val="105"/>
          <w:sz w:val="23"/>
        </w:rPr>
        <w:t xml:space="preserve"> </w:t>
      </w:r>
      <w:r>
        <w:rPr>
          <w:w w:val="105"/>
          <w:sz w:val="23"/>
        </w:rPr>
        <w:t>R-squared value</w:t>
      </w:r>
      <w:r>
        <w:rPr>
          <w:spacing w:val="-5"/>
          <w:w w:val="105"/>
          <w:sz w:val="23"/>
        </w:rPr>
        <w:t xml:space="preserve"> </w:t>
      </w:r>
      <w:r>
        <w:rPr>
          <w:w w:val="105"/>
          <w:sz w:val="23"/>
        </w:rPr>
        <w:t>also</w:t>
      </w:r>
      <w:r>
        <w:rPr>
          <w:spacing w:val="-6"/>
          <w:w w:val="105"/>
          <w:sz w:val="23"/>
        </w:rPr>
        <w:t xml:space="preserve"> </w:t>
      </w:r>
      <w:r>
        <w:rPr>
          <w:w w:val="105"/>
          <w:sz w:val="23"/>
        </w:rPr>
        <w:t>highlighted the proportion of</w:t>
      </w:r>
      <w:r>
        <w:rPr>
          <w:spacing w:val="-6"/>
          <w:w w:val="105"/>
          <w:sz w:val="23"/>
        </w:rPr>
        <w:t xml:space="preserve"> </w:t>
      </w:r>
      <w:r>
        <w:rPr>
          <w:w w:val="105"/>
          <w:sz w:val="23"/>
        </w:rPr>
        <w:t>variance</w:t>
      </w:r>
      <w:r>
        <w:rPr>
          <w:spacing w:val="-5"/>
          <w:w w:val="105"/>
          <w:sz w:val="23"/>
        </w:rPr>
        <w:t xml:space="preserve"> </w:t>
      </w:r>
      <w:r>
        <w:rPr>
          <w:w w:val="105"/>
          <w:sz w:val="23"/>
        </w:rPr>
        <w:t>explained by the model.</w:t>
      </w:r>
    </w:p>
    <w:p>
      <w:pPr>
        <w:pStyle w:val="14"/>
        <w:numPr>
          <w:ilvl w:val="0"/>
          <w:numId w:val="4"/>
        </w:numPr>
        <w:tabs>
          <w:tab w:val="left" w:pos="1143"/>
        </w:tabs>
        <w:spacing w:before="17" w:after="0" w:line="240" w:lineRule="auto"/>
        <w:ind w:left="1143" w:right="0" w:hanging="181"/>
        <w:jc w:val="left"/>
        <w:rPr>
          <w:sz w:val="23"/>
        </w:rPr>
      </w:pPr>
    </w:p>
    <w:p>
      <w:pPr>
        <w:pStyle w:val="14"/>
        <w:numPr>
          <w:ilvl w:val="1"/>
          <w:numId w:val="4"/>
        </w:numPr>
        <w:tabs>
          <w:tab w:val="left" w:pos="2043"/>
        </w:tabs>
        <w:spacing w:before="18" w:after="0" w:line="249" w:lineRule="auto"/>
        <w:ind w:left="2043" w:right="1180" w:hanging="360"/>
        <w:jc w:val="left"/>
        <w:rPr>
          <w:sz w:val="23"/>
        </w:rPr>
      </w:pPr>
      <w:r>
        <mc:AlternateContent>
          <mc:Choice Requires="wps">
            <w:drawing>
              <wp:anchor distT="0" distB="0" distL="0" distR="0" simplePos="0" relativeHeight="251661312" behindDoc="0" locked="0" layoutInCell="1" allowOverlap="1">
                <wp:simplePos x="0" y="0"/>
                <wp:positionH relativeFrom="page">
                  <wp:posOffset>1159510</wp:posOffset>
                </wp:positionH>
                <wp:positionV relativeFrom="paragraph">
                  <wp:posOffset>816610</wp:posOffset>
                </wp:positionV>
                <wp:extent cx="947420" cy="205740"/>
                <wp:effectExtent l="0" t="0" r="0" b="0"/>
                <wp:wrapNone/>
                <wp:docPr id="16" name="Textbox 16"/>
                <wp:cNvGraphicFramePr/>
                <a:graphic xmlns:a="http://schemas.openxmlformats.org/drawingml/2006/main">
                  <a:graphicData uri="http://schemas.microsoft.com/office/word/2010/wordprocessingShape">
                    <wps:wsp>
                      <wps:cNvSpPr txBox="1"/>
                      <wps:spPr>
                        <a:xfrm>
                          <a:off x="0" y="0"/>
                          <a:ext cx="947419" cy="205740"/>
                        </a:xfrm>
                        <a:prstGeom prst="rect">
                          <a:avLst/>
                        </a:prstGeom>
                        <a:ln w="4572">
                          <a:solidFill>
                            <a:srgbClr val="D9D9E2"/>
                          </a:solidFill>
                          <a:prstDash val="solid"/>
                        </a:ln>
                      </wps:spPr>
                      <wps:txbx>
                        <w:txbxContent>
                          <w:p>
                            <w:pPr>
                              <w:spacing w:before="11"/>
                              <w:ind w:left="0" w:right="0" w:firstLine="0"/>
                              <w:jc w:val="left"/>
                              <w:rPr>
                                <w:b/>
                                <w:sz w:val="23"/>
                              </w:rPr>
                            </w:pPr>
                            <w:r>
                              <w:rPr>
                                <w:b/>
                                <w:w w:val="105"/>
                                <w:sz w:val="23"/>
                              </w:rPr>
                              <w:t>Future</w:t>
                            </w:r>
                            <w:r>
                              <w:rPr>
                                <w:b/>
                                <w:spacing w:val="-11"/>
                                <w:w w:val="105"/>
                                <w:sz w:val="23"/>
                              </w:rPr>
                              <w:t xml:space="preserve"> </w:t>
                            </w:r>
                            <w:r>
                              <w:rPr>
                                <w:b/>
                                <w:spacing w:val="-2"/>
                                <w:w w:val="105"/>
                                <w:sz w:val="23"/>
                              </w:rPr>
                              <w:t>Work:</w:t>
                            </w:r>
                          </w:p>
                        </w:txbxContent>
                      </wps:txbx>
                      <wps:bodyPr wrap="square" lIns="0" tIns="0" rIns="0" bIns="0" rtlCol="0">
                        <a:noAutofit/>
                      </wps:bodyPr>
                    </wps:wsp>
                  </a:graphicData>
                </a:graphic>
              </wp:anchor>
            </w:drawing>
          </mc:Choice>
          <mc:Fallback>
            <w:pict>
              <v:shape id="Textbox 16" o:spid="_x0000_s1026" o:spt="202" type="#_x0000_t202" style="position:absolute;left:0pt;margin-left:91.3pt;margin-top:64.3pt;height:16.2pt;width:74.6pt;mso-position-horizontal-relative:page;z-index:251661312;mso-width-relative:page;mso-height-relative:page;" filled="f" stroked="t" coordsize="21600,21600" o:gfxdata="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GkcIdMAAAALAQAA&#10;DwAAAAAAAAABACAAAAAiAAAAZHJzL2Rvd25yZXYueG1sUEsBAhQAFAAAAAgAh07iQDMzuYnlAQAA&#10;2AMAAA4AAAAAAAAAAQAgAAAAIgEAAGRycy9lMm9Eb2MueG1sUEsFBgAAAAAGAAYAWQEAAHkFAAAA&#10;AA==&#10;">
                <v:fill on="f" focussize="0,0"/>
                <v:stroke weight="0.36pt" color="#D9D9E2" joinstyle="round"/>
                <v:imagedata o:title=""/>
                <o:lock v:ext="edit" aspectratio="f"/>
                <v:textbox inset="0mm,0mm,0mm,0mm">
                  <w:txbxContent>
                    <w:p>
                      <w:pPr>
                        <w:spacing w:before="11"/>
                        <w:ind w:left="0" w:right="0" w:firstLine="0"/>
                        <w:jc w:val="left"/>
                        <w:rPr>
                          <w:b/>
                          <w:sz w:val="23"/>
                        </w:rPr>
                      </w:pPr>
                      <w:r>
                        <w:rPr>
                          <w:b/>
                          <w:w w:val="105"/>
                          <w:sz w:val="23"/>
                        </w:rPr>
                        <w:t>Future</w:t>
                      </w:r>
                      <w:r>
                        <w:rPr>
                          <w:b/>
                          <w:spacing w:val="-11"/>
                          <w:w w:val="105"/>
                          <w:sz w:val="23"/>
                        </w:rPr>
                        <w:t xml:space="preserve"> </w:t>
                      </w:r>
                      <w:r>
                        <w:rPr>
                          <w:b/>
                          <w:spacing w:val="-2"/>
                          <w:w w:val="105"/>
                          <w:sz w:val="23"/>
                        </w:rPr>
                        <w:t>Work:</w:t>
                      </w:r>
                    </w:p>
                  </w:txbxContent>
                </v:textbox>
              </v:shape>
            </w:pict>
          </mc:Fallback>
        </mc:AlternateContent>
      </w:r>
      <w:r>
        <w:rPr>
          <w:w w:val="105"/>
          <w:sz w:val="23"/>
        </w:rPr>
        <w:t>It's</w:t>
      </w:r>
      <w:r>
        <w:rPr>
          <w:spacing w:val="-7"/>
          <w:w w:val="105"/>
          <w:sz w:val="23"/>
        </w:rPr>
        <w:t xml:space="preserve"> </w:t>
      </w:r>
      <w:r>
        <w:rPr>
          <w:w w:val="105"/>
          <w:sz w:val="23"/>
        </w:rPr>
        <w:t>important</w:t>
      </w:r>
      <w:r>
        <w:rPr>
          <w:spacing w:val="-9"/>
          <w:w w:val="105"/>
          <w:sz w:val="23"/>
        </w:rPr>
        <w:t xml:space="preserve"> </w:t>
      </w:r>
      <w:r>
        <w:rPr>
          <w:w w:val="105"/>
          <w:sz w:val="23"/>
        </w:rPr>
        <w:t>to</w:t>
      </w:r>
      <w:r>
        <w:rPr>
          <w:spacing w:val="-10"/>
          <w:w w:val="105"/>
          <w:sz w:val="23"/>
        </w:rPr>
        <w:t xml:space="preserve"> </w:t>
      </w:r>
      <w:r>
        <w:rPr>
          <w:w w:val="105"/>
          <w:sz w:val="23"/>
        </w:rPr>
        <w:t>acknowledge</w:t>
      </w:r>
      <w:r>
        <w:rPr>
          <w:spacing w:val="-9"/>
          <w:w w:val="105"/>
          <w:sz w:val="23"/>
        </w:rPr>
        <w:t xml:space="preserve"> </w:t>
      </w:r>
      <w:r>
        <w:rPr>
          <w:w w:val="105"/>
          <w:sz w:val="23"/>
        </w:rPr>
        <w:t>the</w:t>
      </w:r>
      <w:r>
        <w:rPr>
          <w:spacing w:val="-4"/>
          <w:w w:val="105"/>
          <w:sz w:val="23"/>
        </w:rPr>
        <w:t xml:space="preserve"> </w:t>
      </w:r>
      <w:r>
        <w:rPr>
          <w:w w:val="105"/>
          <w:sz w:val="23"/>
        </w:rPr>
        <w:t>limitations</w:t>
      </w:r>
      <w:r>
        <w:rPr>
          <w:spacing w:val="-7"/>
          <w:w w:val="105"/>
          <w:sz w:val="23"/>
        </w:rPr>
        <w:t xml:space="preserve"> </w:t>
      </w:r>
      <w:r>
        <w:rPr>
          <w:w w:val="105"/>
          <w:sz w:val="23"/>
        </w:rPr>
        <w:t>of</w:t>
      </w:r>
      <w:r>
        <w:rPr>
          <w:spacing w:val="-10"/>
          <w:w w:val="105"/>
          <w:sz w:val="23"/>
        </w:rPr>
        <w:t xml:space="preserve"> </w:t>
      </w:r>
      <w:r>
        <w:rPr>
          <w:w w:val="105"/>
          <w:sz w:val="23"/>
        </w:rPr>
        <w:t>our model.</w:t>
      </w:r>
      <w:r>
        <w:rPr>
          <w:spacing w:val="-2"/>
          <w:w w:val="105"/>
          <w:sz w:val="23"/>
        </w:rPr>
        <w:t xml:space="preserve"> </w:t>
      </w:r>
      <w:r>
        <w:rPr>
          <w:w w:val="105"/>
          <w:sz w:val="23"/>
        </w:rPr>
        <w:t>Factors</w:t>
      </w:r>
      <w:r>
        <w:rPr>
          <w:spacing w:val="-7"/>
          <w:w w:val="105"/>
          <w:sz w:val="23"/>
        </w:rPr>
        <w:t xml:space="preserve"> </w:t>
      </w:r>
      <w:r>
        <w:rPr>
          <w:w w:val="105"/>
          <w:sz w:val="23"/>
        </w:rPr>
        <w:t>such</w:t>
      </w:r>
      <w:r>
        <w:rPr>
          <w:spacing w:val="-6"/>
          <w:w w:val="105"/>
          <w:sz w:val="23"/>
        </w:rPr>
        <w:t xml:space="preserve"> </w:t>
      </w:r>
      <w:r>
        <w:rPr>
          <w:w w:val="105"/>
          <w:sz w:val="23"/>
        </w:rPr>
        <w:t>as outliers, unaccounted variables, or changes in market dynamics could impact</w:t>
      </w:r>
      <w:r>
        <w:rPr>
          <w:spacing w:val="-13"/>
          <w:w w:val="105"/>
          <w:sz w:val="23"/>
        </w:rPr>
        <w:t xml:space="preserve"> </w:t>
      </w:r>
      <w:r>
        <w:rPr>
          <w:w w:val="105"/>
          <w:sz w:val="23"/>
        </w:rPr>
        <w:t>the</w:t>
      </w:r>
      <w:r>
        <w:rPr>
          <w:spacing w:val="-13"/>
          <w:w w:val="105"/>
          <w:sz w:val="23"/>
        </w:rPr>
        <w:t xml:space="preserve"> </w:t>
      </w:r>
      <w:r>
        <w:rPr>
          <w:w w:val="105"/>
          <w:sz w:val="23"/>
        </w:rPr>
        <w:t>predictions.</w:t>
      </w:r>
      <w:r>
        <w:rPr>
          <w:spacing w:val="-13"/>
          <w:w w:val="105"/>
          <w:sz w:val="23"/>
        </w:rPr>
        <w:t xml:space="preserve"> </w:t>
      </w:r>
      <w:r>
        <w:rPr>
          <w:w w:val="105"/>
          <w:sz w:val="23"/>
        </w:rPr>
        <w:t>Further</w:t>
      </w:r>
      <w:r>
        <w:rPr>
          <w:spacing w:val="-9"/>
          <w:w w:val="105"/>
          <w:sz w:val="23"/>
        </w:rPr>
        <w:t xml:space="preserve"> </w:t>
      </w:r>
      <w:r>
        <w:rPr>
          <w:w w:val="105"/>
          <w:sz w:val="23"/>
        </w:rPr>
        <w:t>refinement</w:t>
      </w:r>
      <w:r>
        <w:rPr>
          <w:spacing w:val="-13"/>
          <w:w w:val="105"/>
          <w:sz w:val="23"/>
        </w:rPr>
        <w:t xml:space="preserve"> </w:t>
      </w:r>
      <w:r>
        <w:rPr>
          <w:w w:val="105"/>
          <w:sz w:val="23"/>
        </w:rPr>
        <w:t>and</w:t>
      </w:r>
      <w:r>
        <w:rPr>
          <w:spacing w:val="-14"/>
          <w:w w:val="105"/>
          <w:sz w:val="23"/>
        </w:rPr>
        <w:t xml:space="preserve"> </w:t>
      </w:r>
      <w:r>
        <w:rPr>
          <w:w w:val="105"/>
          <w:sz w:val="23"/>
        </w:rPr>
        <w:t>continuous</w:t>
      </w:r>
      <w:r>
        <w:rPr>
          <w:spacing w:val="-11"/>
          <w:w w:val="105"/>
          <w:sz w:val="23"/>
        </w:rPr>
        <w:t xml:space="preserve"> </w:t>
      </w:r>
      <w:r>
        <w:rPr>
          <w:w w:val="105"/>
          <w:sz w:val="23"/>
        </w:rPr>
        <w:t>updates</w:t>
      </w:r>
      <w:r>
        <w:rPr>
          <w:spacing w:val="-6"/>
          <w:w w:val="105"/>
          <w:sz w:val="23"/>
        </w:rPr>
        <w:t xml:space="preserve"> </w:t>
      </w:r>
      <w:r>
        <w:rPr>
          <w:w w:val="105"/>
          <w:sz w:val="23"/>
        </w:rPr>
        <w:t>may</w:t>
      </w:r>
      <w:r>
        <w:rPr>
          <w:spacing w:val="-11"/>
          <w:w w:val="105"/>
          <w:sz w:val="23"/>
        </w:rPr>
        <w:t xml:space="preserve"> </w:t>
      </w:r>
      <w:r>
        <w:rPr>
          <w:w w:val="105"/>
          <w:sz w:val="23"/>
        </w:rPr>
        <w:t>be necessary to enhance the model's robustness.</w:t>
      </w:r>
    </w:p>
    <w:p>
      <w:pPr>
        <w:pStyle w:val="14"/>
        <w:numPr>
          <w:ilvl w:val="0"/>
          <w:numId w:val="4"/>
        </w:numPr>
        <w:tabs>
          <w:tab w:val="left" w:pos="1143"/>
        </w:tabs>
        <w:spacing w:before="10" w:after="0" w:line="240" w:lineRule="auto"/>
        <w:ind w:left="1143" w:right="0" w:hanging="181"/>
        <w:jc w:val="left"/>
        <w:rPr>
          <w:sz w:val="23"/>
        </w:rPr>
      </w:pPr>
    </w:p>
    <w:p>
      <w:pPr>
        <w:pStyle w:val="14"/>
        <w:numPr>
          <w:ilvl w:val="1"/>
          <w:numId w:val="4"/>
        </w:numPr>
        <w:tabs>
          <w:tab w:val="left" w:pos="2043"/>
        </w:tabs>
        <w:spacing w:before="18" w:after="0" w:line="249" w:lineRule="auto"/>
        <w:ind w:left="2043" w:right="1340" w:hanging="360"/>
        <w:jc w:val="left"/>
        <w:rPr>
          <w:sz w:val="23"/>
        </w:rPr>
      </w:pPr>
      <w:r>
        <mc:AlternateContent>
          <mc:Choice Requires="wps">
            <w:drawing>
              <wp:anchor distT="0" distB="0" distL="0" distR="0" simplePos="0" relativeHeight="251661312" behindDoc="0" locked="0" layoutInCell="1" allowOverlap="1">
                <wp:simplePos x="0" y="0"/>
                <wp:positionH relativeFrom="page">
                  <wp:posOffset>1159510</wp:posOffset>
                </wp:positionH>
                <wp:positionV relativeFrom="paragraph">
                  <wp:posOffset>815975</wp:posOffset>
                </wp:positionV>
                <wp:extent cx="2109470" cy="205740"/>
                <wp:effectExtent l="0" t="0" r="0" b="0"/>
                <wp:wrapNone/>
                <wp:docPr id="17" name="Textbox 17"/>
                <wp:cNvGraphicFramePr/>
                <a:graphic xmlns:a="http://schemas.openxmlformats.org/drawingml/2006/main">
                  <a:graphicData uri="http://schemas.microsoft.com/office/word/2010/wordprocessingShape">
                    <wps:wsp>
                      <wps:cNvSpPr txBox="1"/>
                      <wps:spPr>
                        <a:xfrm>
                          <a:off x="0" y="0"/>
                          <a:ext cx="2109470" cy="205740"/>
                        </a:xfrm>
                        <a:prstGeom prst="rect">
                          <a:avLst/>
                        </a:prstGeom>
                        <a:ln w="4571">
                          <a:solidFill>
                            <a:srgbClr val="D9D9E2"/>
                          </a:solidFill>
                          <a:prstDash val="solid"/>
                        </a:ln>
                      </wps:spPr>
                      <wps:txbx>
                        <w:txbxContent>
                          <w:p>
                            <w:pPr>
                              <w:spacing w:before="11"/>
                              <w:ind w:left="0" w:right="0" w:firstLine="0"/>
                              <w:jc w:val="left"/>
                              <w:rPr>
                                <w:b/>
                                <w:sz w:val="23"/>
                              </w:rPr>
                            </w:pPr>
                            <w:r>
                              <w:rPr>
                                <w:b/>
                                <w:sz w:val="23"/>
                              </w:rPr>
                              <w:t>Application</w:t>
                            </w:r>
                            <w:r>
                              <w:rPr>
                                <w:b/>
                                <w:spacing w:val="34"/>
                                <w:sz w:val="23"/>
                              </w:rPr>
                              <w:t xml:space="preserve"> </w:t>
                            </w:r>
                            <w:r>
                              <w:rPr>
                                <w:b/>
                                <w:sz w:val="23"/>
                              </w:rPr>
                              <w:t>and</w:t>
                            </w:r>
                            <w:r>
                              <w:rPr>
                                <w:b/>
                                <w:spacing w:val="27"/>
                                <w:sz w:val="23"/>
                              </w:rPr>
                              <w:t xml:space="preserve"> </w:t>
                            </w:r>
                            <w:r>
                              <w:rPr>
                                <w:b/>
                                <w:spacing w:val="-2"/>
                                <w:sz w:val="23"/>
                              </w:rPr>
                              <w:t>Deployment:</w:t>
                            </w:r>
                          </w:p>
                        </w:txbxContent>
                      </wps:txbx>
                      <wps:bodyPr wrap="square" lIns="0" tIns="0" rIns="0" bIns="0" rtlCol="0">
                        <a:noAutofit/>
                      </wps:bodyPr>
                    </wps:wsp>
                  </a:graphicData>
                </a:graphic>
              </wp:anchor>
            </w:drawing>
          </mc:Choice>
          <mc:Fallback>
            <w:pict>
              <v:shape id="Textbox 17" o:spid="_x0000_s1026" o:spt="202" type="#_x0000_t202" style="position:absolute;left:0pt;margin-left:91.3pt;margin-top:64.25pt;height:16.2pt;width:166.1pt;mso-position-horizontal-relative:page;z-index:251661312;mso-width-relative:page;mso-height-relative:page;" filled="f" stroked="t" coordsize="21600,21600" o:gfxdata="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9hXoNYAAAAL&#10;AQAADwAAAAAAAAABACAAAAAiAAAAZHJzL2Rvd25yZXYueG1sUEsBAhQAFAAAAAgAh07iQLaWUI7l&#10;AQAA2QMAAA4AAAAAAAAAAQAgAAAAJQEAAGRycy9lMm9Eb2MueG1sUEsFBgAAAAAGAAYAWQEAAHwF&#10;AAAAAA==&#10;">
                <v:fill on="f" focussize="0,0"/>
                <v:stroke weight="0.35992125984252pt" color="#D9D9E2" joinstyle="round"/>
                <v:imagedata o:title=""/>
                <o:lock v:ext="edit" aspectratio="f"/>
                <v:textbox inset="0mm,0mm,0mm,0mm">
                  <w:txbxContent>
                    <w:p>
                      <w:pPr>
                        <w:spacing w:before="11"/>
                        <w:ind w:left="0" w:right="0" w:firstLine="0"/>
                        <w:jc w:val="left"/>
                        <w:rPr>
                          <w:b/>
                          <w:sz w:val="23"/>
                        </w:rPr>
                      </w:pPr>
                      <w:r>
                        <w:rPr>
                          <w:b/>
                          <w:sz w:val="23"/>
                        </w:rPr>
                        <w:t>Application</w:t>
                      </w:r>
                      <w:r>
                        <w:rPr>
                          <w:b/>
                          <w:spacing w:val="34"/>
                          <w:sz w:val="23"/>
                        </w:rPr>
                        <w:t xml:space="preserve"> </w:t>
                      </w:r>
                      <w:r>
                        <w:rPr>
                          <w:b/>
                          <w:sz w:val="23"/>
                        </w:rPr>
                        <w:t>and</w:t>
                      </w:r>
                      <w:r>
                        <w:rPr>
                          <w:b/>
                          <w:spacing w:val="27"/>
                          <w:sz w:val="23"/>
                        </w:rPr>
                        <w:t xml:space="preserve"> </w:t>
                      </w:r>
                      <w:r>
                        <w:rPr>
                          <w:b/>
                          <w:spacing w:val="-2"/>
                          <w:sz w:val="23"/>
                        </w:rPr>
                        <w:t>Deployment:</w:t>
                      </w:r>
                    </w:p>
                  </w:txbxContent>
                </v:textbox>
              </v:shape>
            </w:pict>
          </mc:Fallback>
        </mc:AlternateContent>
      </w:r>
      <w:r>
        <w:rPr>
          <w:w w:val="105"/>
          <w:sz w:val="23"/>
        </w:rPr>
        <w:t>To</w:t>
      </w:r>
      <w:r>
        <w:rPr>
          <w:spacing w:val="-13"/>
          <w:w w:val="105"/>
          <w:sz w:val="23"/>
        </w:rPr>
        <w:t xml:space="preserve"> </w:t>
      </w:r>
      <w:r>
        <w:rPr>
          <w:w w:val="105"/>
          <w:sz w:val="23"/>
        </w:rPr>
        <w:t>improve</w:t>
      </w:r>
      <w:r>
        <w:rPr>
          <w:spacing w:val="-12"/>
          <w:w w:val="105"/>
          <w:sz w:val="23"/>
        </w:rPr>
        <w:t xml:space="preserve"> </w:t>
      </w:r>
      <w:r>
        <w:rPr>
          <w:w w:val="105"/>
          <w:sz w:val="23"/>
        </w:rPr>
        <w:t>the</w:t>
      </w:r>
      <w:r>
        <w:rPr>
          <w:spacing w:val="-7"/>
          <w:w w:val="105"/>
          <w:sz w:val="23"/>
        </w:rPr>
        <w:t xml:space="preserve"> </w:t>
      </w:r>
      <w:r>
        <w:rPr>
          <w:w w:val="105"/>
          <w:sz w:val="23"/>
        </w:rPr>
        <w:t>model,</w:t>
      </w:r>
      <w:r>
        <w:rPr>
          <w:spacing w:val="-5"/>
          <w:w w:val="105"/>
          <w:sz w:val="23"/>
        </w:rPr>
        <w:t xml:space="preserve"> </w:t>
      </w:r>
      <w:r>
        <w:rPr>
          <w:w w:val="105"/>
          <w:sz w:val="23"/>
        </w:rPr>
        <w:t>future</w:t>
      </w:r>
      <w:r>
        <w:rPr>
          <w:spacing w:val="-12"/>
          <w:w w:val="105"/>
          <w:sz w:val="23"/>
        </w:rPr>
        <w:t xml:space="preserve"> </w:t>
      </w:r>
      <w:r>
        <w:rPr>
          <w:w w:val="105"/>
          <w:sz w:val="23"/>
        </w:rPr>
        <w:t>work</w:t>
      </w:r>
      <w:r>
        <w:rPr>
          <w:spacing w:val="-13"/>
          <w:w w:val="105"/>
          <w:sz w:val="23"/>
        </w:rPr>
        <w:t xml:space="preserve"> </w:t>
      </w:r>
      <w:r>
        <w:rPr>
          <w:w w:val="105"/>
          <w:sz w:val="23"/>
        </w:rPr>
        <w:t>could</w:t>
      </w:r>
      <w:r>
        <w:rPr>
          <w:spacing w:val="-13"/>
          <w:w w:val="105"/>
          <w:sz w:val="23"/>
        </w:rPr>
        <w:t xml:space="preserve"> </w:t>
      </w:r>
      <w:r>
        <w:rPr>
          <w:w w:val="105"/>
          <w:sz w:val="23"/>
        </w:rPr>
        <w:t>involve</w:t>
      </w:r>
      <w:r>
        <w:rPr>
          <w:spacing w:val="-12"/>
          <w:w w:val="105"/>
          <w:sz w:val="23"/>
        </w:rPr>
        <w:t xml:space="preserve"> </w:t>
      </w:r>
      <w:r>
        <w:rPr>
          <w:w w:val="105"/>
          <w:sz w:val="23"/>
        </w:rPr>
        <w:t>incorporating</w:t>
      </w:r>
      <w:r>
        <w:rPr>
          <w:spacing w:val="-13"/>
          <w:w w:val="105"/>
          <w:sz w:val="23"/>
        </w:rPr>
        <w:t xml:space="preserve"> </w:t>
      </w:r>
      <w:r>
        <w:rPr>
          <w:w w:val="105"/>
          <w:sz w:val="23"/>
        </w:rPr>
        <w:t>additional features, exploring advanced ensemble methods, or leveraging more extensive datasets.</w:t>
      </w:r>
      <w:r>
        <w:rPr>
          <w:spacing w:val="-3"/>
          <w:w w:val="105"/>
          <w:sz w:val="23"/>
        </w:rPr>
        <w:t xml:space="preserve"> </w:t>
      </w:r>
      <w:r>
        <w:rPr>
          <w:w w:val="105"/>
          <w:sz w:val="23"/>
        </w:rPr>
        <w:t>Regular updates</w:t>
      </w:r>
      <w:r>
        <w:rPr>
          <w:spacing w:val="-1"/>
          <w:w w:val="105"/>
          <w:sz w:val="23"/>
        </w:rPr>
        <w:t xml:space="preserve"> </w:t>
      </w:r>
      <w:r>
        <w:rPr>
          <w:w w:val="105"/>
          <w:sz w:val="23"/>
        </w:rPr>
        <w:t>and</w:t>
      </w:r>
      <w:r>
        <w:rPr>
          <w:spacing w:val="-4"/>
          <w:w w:val="105"/>
          <w:sz w:val="23"/>
        </w:rPr>
        <w:t xml:space="preserve"> </w:t>
      </w:r>
      <w:r>
        <w:rPr>
          <w:w w:val="105"/>
          <w:sz w:val="23"/>
        </w:rPr>
        <w:t>retraining</w:t>
      </w:r>
      <w:r>
        <w:rPr>
          <w:spacing w:val="-4"/>
          <w:w w:val="105"/>
          <w:sz w:val="23"/>
        </w:rPr>
        <w:t xml:space="preserve"> </w:t>
      </w:r>
      <w:r>
        <w:rPr>
          <w:w w:val="105"/>
          <w:sz w:val="23"/>
        </w:rPr>
        <w:t>can ensure</w:t>
      </w:r>
      <w:r>
        <w:rPr>
          <w:spacing w:val="-3"/>
          <w:w w:val="105"/>
          <w:sz w:val="23"/>
        </w:rPr>
        <w:t xml:space="preserve"> </w:t>
      </w:r>
      <w:r>
        <w:rPr>
          <w:w w:val="105"/>
          <w:sz w:val="23"/>
        </w:rPr>
        <w:t>the model stays relevant in dynamic real estate markets.</w:t>
      </w:r>
    </w:p>
    <w:p>
      <w:pPr>
        <w:pStyle w:val="14"/>
        <w:numPr>
          <w:ilvl w:val="0"/>
          <w:numId w:val="4"/>
        </w:numPr>
        <w:tabs>
          <w:tab w:val="left" w:pos="1143"/>
        </w:tabs>
        <w:spacing w:before="9" w:after="0" w:line="240" w:lineRule="auto"/>
        <w:ind w:left="1143" w:right="0" w:hanging="181"/>
        <w:jc w:val="left"/>
        <w:rPr>
          <w:sz w:val="23"/>
        </w:rPr>
      </w:pPr>
    </w:p>
    <w:p>
      <w:pPr>
        <w:pStyle w:val="14"/>
        <w:numPr>
          <w:ilvl w:val="1"/>
          <w:numId w:val="4"/>
        </w:numPr>
        <w:tabs>
          <w:tab w:val="left" w:pos="2043"/>
        </w:tabs>
        <w:spacing w:before="19" w:after="0" w:line="249" w:lineRule="auto"/>
        <w:ind w:left="2043" w:right="1067" w:hanging="360"/>
        <w:jc w:val="left"/>
        <w:rPr>
          <w:sz w:val="23"/>
        </w:rPr>
      </w:pPr>
      <w:r>
        <w:rPr>
          <w:w w:val="105"/>
          <w:sz w:val="23"/>
        </w:rPr>
        <w:t>The</w:t>
      </w:r>
      <w:r>
        <w:rPr>
          <w:spacing w:val="-11"/>
          <w:w w:val="105"/>
          <w:sz w:val="23"/>
        </w:rPr>
        <w:t xml:space="preserve"> </w:t>
      </w:r>
      <w:r>
        <w:rPr>
          <w:w w:val="105"/>
          <w:sz w:val="23"/>
        </w:rPr>
        <w:t>developed</w:t>
      </w:r>
      <w:r>
        <w:rPr>
          <w:spacing w:val="-16"/>
          <w:w w:val="105"/>
          <w:sz w:val="23"/>
        </w:rPr>
        <w:t xml:space="preserve"> </w:t>
      </w:r>
      <w:r>
        <w:rPr>
          <w:w w:val="105"/>
          <w:sz w:val="23"/>
        </w:rPr>
        <w:t>model</w:t>
      </w:r>
      <w:r>
        <w:rPr>
          <w:spacing w:val="-14"/>
          <w:w w:val="105"/>
          <w:sz w:val="23"/>
        </w:rPr>
        <w:t xml:space="preserve"> </w:t>
      </w:r>
      <w:r>
        <w:rPr>
          <w:w w:val="105"/>
          <w:sz w:val="23"/>
        </w:rPr>
        <w:t>has</w:t>
      </w:r>
      <w:r>
        <w:rPr>
          <w:spacing w:val="-9"/>
          <w:w w:val="105"/>
          <w:sz w:val="23"/>
        </w:rPr>
        <w:t xml:space="preserve"> </w:t>
      </w:r>
      <w:r>
        <w:rPr>
          <w:w w:val="105"/>
          <w:sz w:val="23"/>
        </w:rPr>
        <w:t>practical</w:t>
      </w:r>
      <w:r>
        <w:rPr>
          <w:spacing w:val="-14"/>
          <w:w w:val="105"/>
          <w:sz w:val="23"/>
        </w:rPr>
        <w:t xml:space="preserve"> </w:t>
      </w:r>
      <w:r>
        <w:rPr>
          <w:w w:val="105"/>
          <w:sz w:val="23"/>
        </w:rPr>
        <w:t>applications</w:t>
      </w:r>
      <w:r>
        <w:rPr>
          <w:spacing w:val="-9"/>
          <w:w w:val="105"/>
          <w:sz w:val="23"/>
        </w:rPr>
        <w:t xml:space="preserve"> </w:t>
      </w:r>
      <w:r>
        <w:rPr>
          <w:w w:val="105"/>
          <w:sz w:val="23"/>
        </w:rPr>
        <w:t>for</w:t>
      </w:r>
      <w:r>
        <w:rPr>
          <w:spacing w:val="-11"/>
          <w:w w:val="105"/>
          <w:sz w:val="23"/>
        </w:rPr>
        <w:t xml:space="preserve"> </w:t>
      </w:r>
      <w:r>
        <w:rPr>
          <w:w w:val="105"/>
          <w:sz w:val="23"/>
        </w:rPr>
        <w:t>real</w:t>
      </w:r>
      <w:r>
        <w:rPr>
          <w:spacing w:val="-9"/>
          <w:w w:val="105"/>
          <w:sz w:val="23"/>
        </w:rPr>
        <w:t xml:space="preserve"> </w:t>
      </w:r>
      <w:r>
        <w:rPr>
          <w:w w:val="105"/>
          <w:sz w:val="23"/>
        </w:rPr>
        <w:t>estate</w:t>
      </w:r>
      <w:r>
        <w:rPr>
          <w:spacing w:val="-11"/>
          <w:w w:val="105"/>
          <w:sz w:val="23"/>
        </w:rPr>
        <w:t xml:space="preserve"> </w:t>
      </w:r>
      <w:r>
        <w:rPr>
          <w:w w:val="105"/>
          <w:sz w:val="23"/>
        </w:rPr>
        <w:t>professionals, homeowners, and investors seeking accurate property value estimates. Consideration should be given to deploying the model in user-friendly applications or platforms for wider accessibility.</w:t>
      </w:r>
    </w:p>
    <w:p>
      <w:pPr>
        <w:pStyle w:val="11"/>
        <w:spacing w:before="304" w:line="249" w:lineRule="auto"/>
        <w:ind w:left="602" w:right="1137"/>
      </w:pPr>
      <w:r>
        <w:rPr>
          <w:w w:val="105"/>
        </w:rPr>
        <w:t>In conclusion, our home price prediction model demonstrates promise in accurately estimating property values. However, continuous refinement and adaptation are necessary</w:t>
      </w:r>
      <w:r>
        <w:rPr>
          <w:spacing w:val="-13"/>
          <w:w w:val="105"/>
        </w:rPr>
        <w:t xml:space="preserve"> </w:t>
      </w:r>
      <w:r>
        <w:rPr>
          <w:w w:val="105"/>
        </w:rPr>
        <w:t>to</w:t>
      </w:r>
      <w:r>
        <w:rPr>
          <w:spacing w:val="-15"/>
          <w:w w:val="105"/>
        </w:rPr>
        <w:t xml:space="preserve"> </w:t>
      </w:r>
      <w:r>
        <w:rPr>
          <w:w w:val="105"/>
        </w:rPr>
        <w:t>address</w:t>
      </w:r>
      <w:r>
        <w:rPr>
          <w:spacing w:val="-13"/>
          <w:w w:val="105"/>
        </w:rPr>
        <w:t xml:space="preserve"> </w:t>
      </w:r>
      <w:r>
        <w:rPr>
          <w:w w:val="105"/>
        </w:rPr>
        <w:t>evolving</w:t>
      </w:r>
      <w:r>
        <w:rPr>
          <w:spacing w:val="-10"/>
          <w:w w:val="105"/>
        </w:rPr>
        <w:t xml:space="preserve"> </w:t>
      </w:r>
      <w:r>
        <w:rPr>
          <w:w w:val="105"/>
        </w:rPr>
        <w:t>market</w:t>
      </w:r>
      <w:r>
        <w:rPr>
          <w:spacing w:val="-14"/>
          <w:w w:val="105"/>
        </w:rPr>
        <w:t xml:space="preserve"> </w:t>
      </w:r>
      <w:r>
        <w:rPr>
          <w:w w:val="105"/>
        </w:rPr>
        <w:t>conditions</w:t>
      </w:r>
      <w:r>
        <w:rPr>
          <w:spacing w:val="-7"/>
          <w:w w:val="105"/>
        </w:rPr>
        <w:t xml:space="preserve"> </w:t>
      </w:r>
      <w:r>
        <w:rPr>
          <w:w w:val="105"/>
        </w:rPr>
        <w:t>and</w:t>
      </w:r>
      <w:r>
        <w:rPr>
          <w:spacing w:val="-15"/>
          <w:w w:val="105"/>
        </w:rPr>
        <w:t xml:space="preserve"> </w:t>
      </w:r>
      <w:r>
        <w:rPr>
          <w:w w:val="105"/>
        </w:rPr>
        <w:t>improve</w:t>
      </w:r>
      <w:r>
        <w:rPr>
          <w:spacing w:val="-9"/>
          <w:w w:val="105"/>
        </w:rPr>
        <w:t xml:space="preserve"> </w:t>
      </w:r>
      <w:r>
        <w:rPr>
          <w:w w:val="105"/>
        </w:rPr>
        <w:t>predictive</w:t>
      </w:r>
      <w:r>
        <w:rPr>
          <w:spacing w:val="-14"/>
          <w:w w:val="105"/>
        </w:rPr>
        <w:t xml:space="preserve"> </w:t>
      </w:r>
      <w:r>
        <w:rPr>
          <w:w w:val="105"/>
        </w:rPr>
        <w:t>capabilities.</w:t>
      </w:r>
      <w:r>
        <w:rPr>
          <w:spacing w:val="-8"/>
          <w:w w:val="105"/>
        </w:rPr>
        <w:t xml:space="preserve"> </w:t>
      </w:r>
      <w:r>
        <w:rPr>
          <w:w w:val="105"/>
        </w:rPr>
        <w:t>This project serves as a foundation for future developments in the intersection of machine learning and real estate valuation.</w:t>
      </w:r>
    </w:p>
    <w:p>
      <w:pPr>
        <w:spacing w:before="152"/>
        <w:ind w:left="602" w:right="0" w:firstLine="0"/>
        <w:jc w:val="left"/>
        <w:rPr>
          <w:rFonts w:ascii="Times New Roman"/>
          <w:b/>
          <w:sz w:val="22"/>
        </w:rPr>
      </w:pPr>
      <w:r>
        <w:rPr>
          <w:rFonts w:ascii="Times New Roman"/>
          <w:b/>
          <w:sz w:val="22"/>
          <w:u w:val="single"/>
        </w:rPr>
        <w:t>FUTURE</w:t>
      </w:r>
      <w:r>
        <w:rPr>
          <w:rFonts w:ascii="Times New Roman"/>
          <w:b/>
          <w:spacing w:val="-1"/>
          <w:sz w:val="22"/>
          <w:u w:val="single"/>
        </w:rPr>
        <w:t xml:space="preserve"> </w:t>
      </w:r>
      <w:r>
        <w:rPr>
          <w:rFonts w:ascii="Times New Roman"/>
          <w:b/>
          <w:spacing w:val="-4"/>
          <w:sz w:val="22"/>
          <w:u w:val="single"/>
        </w:rPr>
        <w:t>SCOPE</w:t>
      </w:r>
    </w:p>
    <w:p>
      <w:pPr>
        <w:pStyle w:val="11"/>
        <w:spacing w:before="166" w:line="254" w:lineRule="auto"/>
        <w:ind w:left="602" w:right="1029"/>
      </w:pPr>
      <w:r>
        <w:rPr>
          <w:w w:val="105"/>
        </w:rPr>
        <w:t>The</w:t>
      </w:r>
      <w:r>
        <w:rPr>
          <w:spacing w:val="-11"/>
          <w:w w:val="105"/>
        </w:rPr>
        <w:t xml:space="preserve"> </w:t>
      </w:r>
      <w:r>
        <w:rPr>
          <w:w w:val="105"/>
        </w:rPr>
        <w:t>field</w:t>
      </w:r>
      <w:r>
        <w:rPr>
          <w:spacing w:val="-12"/>
          <w:w w:val="105"/>
        </w:rPr>
        <w:t xml:space="preserve"> </w:t>
      </w:r>
      <w:r>
        <w:rPr>
          <w:w w:val="105"/>
        </w:rPr>
        <w:t>of</w:t>
      </w:r>
      <w:r>
        <w:rPr>
          <w:spacing w:val="-12"/>
          <w:w w:val="105"/>
        </w:rPr>
        <w:t xml:space="preserve"> </w:t>
      </w:r>
      <w:r>
        <w:rPr>
          <w:w w:val="105"/>
        </w:rPr>
        <w:t>home</w:t>
      </w:r>
      <w:r>
        <w:rPr>
          <w:spacing w:val="-6"/>
          <w:w w:val="105"/>
        </w:rPr>
        <w:t xml:space="preserve"> </w:t>
      </w:r>
      <w:r>
        <w:rPr>
          <w:w w:val="105"/>
        </w:rPr>
        <w:t>price</w:t>
      </w:r>
      <w:r>
        <w:rPr>
          <w:spacing w:val="-5"/>
          <w:w w:val="105"/>
        </w:rPr>
        <w:t xml:space="preserve"> </w:t>
      </w:r>
      <w:r>
        <w:rPr>
          <w:w w:val="105"/>
        </w:rPr>
        <w:t>prediction</w:t>
      </w:r>
      <w:r>
        <w:rPr>
          <w:spacing w:val="-7"/>
          <w:w w:val="105"/>
        </w:rPr>
        <w:t xml:space="preserve"> </w:t>
      </w:r>
      <w:r>
        <w:rPr>
          <w:w w:val="105"/>
        </w:rPr>
        <w:t>and</w:t>
      </w:r>
      <w:r>
        <w:rPr>
          <w:spacing w:val="-12"/>
          <w:w w:val="105"/>
        </w:rPr>
        <w:t xml:space="preserve"> </w:t>
      </w:r>
      <w:r>
        <w:rPr>
          <w:w w:val="105"/>
        </w:rPr>
        <w:t>real</w:t>
      </w:r>
      <w:r>
        <w:rPr>
          <w:spacing w:val="-9"/>
          <w:w w:val="105"/>
        </w:rPr>
        <w:t xml:space="preserve"> </w:t>
      </w:r>
      <w:r>
        <w:rPr>
          <w:w w:val="105"/>
        </w:rPr>
        <w:t>estate</w:t>
      </w:r>
      <w:r>
        <w:rPr>
          <w:spacing w:val="-5"/>
          <w:w w:val="105"/>
        </w:rPr>
        <w:t xml:space="preserve"> </w:t>
      </w:r>
      <w:r>
        <w:rPr>
          <w:w w:val="105"/>
        </w:rPr>
        <w:t>analytics</w:t>
      </w:r>
      <w:r>
        <w:rPr>
          <w:spacing w:val="-3"/>
          <w:w w:val="105"/>
        </w:rPr>
        <w:t xml:space="preserve"> </w:t>
      </w:r>
      <w:r>
        <w:rPr>
          <w:w w:val="105"/>
        </w:rPr>
        <w:t>has</w:t>
      </w:r>
      <w:r>
        <w:rPr>
          <w:spacing w:val="-9"/>
          <w:w w:val="105"/>
        </w:rPr>
        <w:t xml:space="preserve"> </w:t>
      </w:r>
      <w:r>
        <w:rPr>
          <w:w w:val="105"/>
        </w:rPr>
        <w:t>a</w:t>
      </w:r>
      <w:r>
        <w:rPr>
          <w:spacing w:val="-8"/>
          <w:w w:val="105"/>
        </w:rPr>
        <w:t xml:space="preserve"> </w:t>
      </w:r>
      <w:r>
        <w:rPr>
          <w:w w:val="105"/>
        </w:rPr>
        <w:t>broad</w:t>
      </w:r>
      <w:r>
        <w:rPr>
          <w:spacing w:val="-12"/>
          <w:w w:val="105"/>
        </w:rPr>
        <w:t xml:space="preserve"> </w:t>
      </w:r>
      <w:r>
        <w:rPr>
          <w:w w:val="105"/>
        </w:rPr>
        <w:t>range</w:t>
      </w:r>
      <w:r>
        <w:rPr>
          <w:spacing w:val="-6"/>
          <w:w w:val="105"/>
        </w:rPr>
        <w:t xml:space="preserve"> </w:t>
      </w:r>
      <w:r>
        <w:rPr>
          <w:w w:val="105"/>
        </w:rPr>
        <w:t>of</w:t>
      </w:r>
      <w:r>
        <w:rPr>
          <w:spacing w:val="-6"/>
          <w:w w:val="105"/>
        </w:rPr>
        <w:t xml:space="preserve"> </w:t>
      </w:r>
      <w:r>
        <w:rPr>
          <w:w w:val="105"/>
        </w:rPr>
        <w:t>potential future</w:t>
      </w:r>
      <w:r>
        <w:rPr>
          <w:spacing w:val="-6"/>
          <w:w w:val="105"/>
        </w:rPr>
        <w:t xml:space="preserve"> </w:t>
      </w:r>
      <w:r>
        <w:rPr>
          <w:w w:val="105"/>
        </w:rPr>
        <w:t>developments. Here</w:t>
      </w:r>
      <w:r>
        <w:rPr>
          <w:spacing w:val="-6"/>
          <w:w w:val="105"/>
        </w:rPr>
        <w:t xml:space="preserve"> </w:t>
      </w:r>
      <w:r>
        <w:rPr>
          <w:w w:val="105"/>
        </w:rPr>
        <w:t>are</w:t>
      </w:r>
      <w:r>
        <w:rPr>
          <w:spacing w:val="-6"/>
          <w:w w:val="105"/>
        </w:rPr>
        <w:t xml:space="preserve"> </w:t>
      </w:r>
      <w:r>
        <w:rPr>
          <w:w w:val="105"/>
        </w:rPr>
        <w:t>some future</w:t>
      </w:r>
      <w:r>
        <w:rPr>
          <w:spacing w:val="-6"/>
          <w:w w:val="105"/>
        </w:rPr>
        <w:t xml:space="preserve"> </w:t>
      </w:r>
      <w:r>
        <w:rPr>
          <w:w w:val="105"/>
        </w:rPr>
        <w:t>scopes</w:t>
      </w:r>
      <w:r>
        <w:rPr>
          <w:spacing w:val="-4"/>
          <w:w w:val="105"/>
        </w:rPr>
        <w:t xml:space="preserve"> </w:t>
      </w:r>
      <w:r>
        <w:rPr>
          <w:w w:val="105"/>
        </w:rPr>
        <w:t>and</w:t>
      </w:r>
      <w:r>
        <w:rPr>
          <w:spacing w:val="-7"/>
          <w:w w:val="105"/>
        </w:rPr>
        <w:t xml:space="preserve"> </w:t>
      </w:r>
      <w:r>
        <w:rPr>
          <w:w w:val="105"/>
        </w:rPr>
        <w:t>trends</w:t>
      </w:r>
      <w:r>
        <w:rPr>
          <w:spacing w:val="-4"/>
          <w:w w:val="105"/>
        </w:rPr>
        <w:t xml:space="preserve"> </w:t>
      </w:r>
      <w:r>
        <w:rPr>
          <w:w w:val="105"/>
        </w:rPr>
        <w:t>that could</w:t>
      </w:r>
      <w:r>
        <w:rPr>
          <w:spacing w:val="-7"/>
          <w:w w:val="105"/>
        </w:rPr>
        <w:t xml:space="preserve"> </w:t>
      </w:r>
      <w:r>
        <w:rPr>
          <w:w w:val="105"/>
        </w:rPr>
        <w:t>shape</w:t>
      </w:r>
      <w:r>
        <w:rPr>
          <w:spacing w:val="-6"/>
          <w:w w:val="105"/>
        </w:rPr>
        <w:t xml:space="preserve"> </w:t>
      </w:r>
      <w:r>
        <w:rPr>
          <w:w w:val="105"/>
        </w:rPr>
        <w:t>this</w:t>
      </w:r>
      <w:r>
        <w:rPr>
          <w:spacing w:val="-4"/>
          <w:w w:val="105"/>
        </w:rPr>
        <w:t xml:space="preserve"> </w:t>
      </w:r>
      <w:r>
        <w:rPr>
          <w:w w:val="105"/>
        </w:rPr>
        <w:t>area:</w:t>
      </w:r>
    </w:p>
    <w:p>
      <w:pPr>
        <w:pStyle w:val="14"/>
        <w:numPr>
          <w:ilvl w:val="0"/>
          <w:numId w:val="5"/>
        </w:numPr>
        <w:tabs>
          <w:tab w:val="left" w:pos="1143"/>
        </w:tabs>
        <w:spacing w:before="295" w:after="0" w:line="240" w:lineRule="auto"/>
        <w:ind w:left="1143" w:right="0" w:hanging="181"/>
        <w:jc w:val="left"/>
        <w:rPr>
          <w:sz w:val="23"/>
        </w:rPr>
      </w:pPr>
      <w:r>
        <mc:AlternateContent>
          <mc:Choice Requires="wps">
            <w:drawing>
              <wp:anchor distT="0" distB="0" distL="0" distR="0" simplePos="0" relativeHeight="251660288" behindDoc="0" locked="0" layoutInCell="1" allowOverlap="1">
                <wp:simplePos x="0" y="0"/>
                <wp:positionH relativeFrom="page">
                  <wp:posOffset>1159510</wp:posOffset>
                </wp:positionH>
                <wp:positionV relativeFrom="paragraph">
                  <wp:posOffset>182245</wp:posOffset>
                </wp:positionV>
                <wp:extent cx="2644775" cy="201295"/>
                <wp:effectExtent l="0" t="0" r="0" b="0"/>
                <wp:wrapNone/>
                <wp:docPr id="18" name="Textbox 18"/>
                <wp:cNvGraphicFramePr/>
                <a:graphic xmlns:a="http://schemas.openxmlformats.org/drawingml/2006/main">
                  <a:graphicData uri="http://schemas.microsoft.com/office/word/2010/wordprocessingShape">
                    <wps:wsp>
                      <wps:cNvSpPr txBox="1"/>
                      <wps:spPr>
                        <a:xfrm>
                          <a:off x="0" y="0"/>
                          <a:ext cx="2644775" cy="201295"/>
                        </a:xfrm>
                        <a:prstGeom prst="rect">
                          <a:avLst/>
                        </a:prstGeom>
                        <a:ln w="4572">
                          <a:solidFill>
                            <a:srgbClr val="D9D9E2"/>
                          </a:solidFill>
                          <a:prstDash val="solid"/>
                        </a:ln>
                      </wps:spPr>
                      <wps:txbx>
                        <w:txbxContent>
                          <w:p>
                            <w:pPr>
                              <w:spacing w:before="4"/>
                              <w:ind w:left="-1" w:right="0" w:firstLine="0"/>
                              <w:jc w:val="left"/>
                              <w:rPr>
                                <w:b/>
                                <w:sz w:val="23"/>
                              </w:rPr>
                            </w:pPr>
                            <w:r>
                              <w:rPr>
                                <w:b/>
                                <w:sz w:val="23"/>
                              </w:rPr>
                              <w:t>Advanced</w:t>
                            </w:r>
                            <w:r>
                              <w:rPr>
                                <w:b/>
                                <w:spacing w:val="35"/>
                                <w:sz w:val="23"/>
                              </w:rPr>
                              <w:t xml:space="preserve"> </w:t>
                            </w:r>
                            <w:r>
                              <w:rPr>
                                <w:b/>
                                <w:sz w:val="23"/>
                              </w:rPr>
                              <w:t>Machine</w:t>
                            </w:r>
                            <w:r>
                              <w:rPr>
                                <w:b/>
                                <w:spacing w:val="43"/>
                                <w:sz w:val="23"/>
                              </w:rPr>
                              <w:t xml:space="preserve"> </w:t>
                            </w:r>
                            <w:r>
                              <w:rPr>
                                <w:b/>
                                <w:sz w:val="23"/>
                              </w:rPr>
                              <w:t>Learning</w:t>
                            </w:r>
                            <w:r>
                              <w:rPr>
                                <w:b/>
                                <w:spacing w:val="36"/>
                                <w:sz w:val="23"/>
                              </w:rPr>
                              <w:t xml:space="preserve"> </w:t>
                            </w:r>
                            <w:r>
                              <w:rPr>
                                <w:b/>
                                <w:spacing w:val="-2"/>
                                <w:sz w:val="23"/>
                              </w:rPr>
                              <w:t>Models:</w:t>
                            </w:r>
                          </w:p>
                        </w:txbxContent>
                      </wps:txbx>
                      <wps:bodyPr wrap="square" lIns="0" tIns="0" rIns="0" bIns="0" rtlCol="0">
                        <a:noAutofit/>
                      </wps:bodyPr>
                    </wps:wsp>
                  </a:graphicData>
                </a:graphic>
              </wp:anchor>
            </w:drawing>
          </mc:Choice>
          <mc:Fallback>
            <w:pict>
              <v:shape id="Textbox 18" o:spid="_x0000_s1026" o:spt="202" type="#_x0000_t202" style="position:absolute;left:0pt;margin-left:91.3pt;margin-top:14.35pt;height:15.85pt;width:208.25pt;mso-position-horizontal-relative:page;z-index:251660288;mso-width-relative:page;mso-height-relative:page;" filled="f" stroked="t" coordsize="21600,21600" o:gfxdata="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3aDuK1AAAAAkBAAAP&#10;AAAAAAAAAAEAIAAAACIAAABkcnMvZG93bnJldi54bWxQSwECFAAUAAAACACHTuJA6wz6HuMBAADZ&#10;AwAADgAAAAAAAAABACAAAAAjAQAAZHJzL2Uyb0RvYy54bWxQSwUGAAAAAAYABgBZAQAAeAUAAAAA&#10;">
                <v:fill on="f" focussize="0,0"/>
                <v:stroke weight="0.36pt" color="#D9D9E2" joinstyle="round"/>
                <v:imagedata o:title=""/>
                <o:lock v:ext="edit" aspectratio="f"/>
                <v:textbox inset="0mm,0mm,0mm,0mm">
                  <w:txbxContent>
                    <w:p>
                      <w:pPr>
                        <w:spacing w:before="4"/>
                        <w:ind w:left="-1" w:right="0" w:firstLine="0"/>
                        <w:jc w:val="left"/>
                        <w:rPr>
                          <w:b/>
                          <w:sz w:val="23"/>
                        </w:rPr>
                      </w:pPr>
                      <w:r>
                        <w:rPr>
                          <w:b/>
                          <w:sz w:val="23"/>
                        </w:rPr>
                        <w:t>Advanced</w:t>
                      </w:r>
                      <w:r>
                        <w:rPr>
                          <w:b/>
                          <w:spacing w:val="35"/>
                          <w:sz w:val="23"/>
                        </w:rPr>
                        <w:t xml:space="preserve"> </w:t>
                      </w:r>
                      <w:r>
                        <w:rPr>
                          <w:b/>
                          <w:sz w:val="23"/>
                        </w:rPr>
                        <w:t>Machine</w:t>
                      </w:r>
                      <w:r>
                        <w:rPr>
                          <w:b/>
                          <w:spacing w:val="43"/>
                          <w:sz w:val="23"/>
                        </w:rPr>
                        <w:t xml:space="preserve"> </w:t>
                      </w:r>
                      <w:r>
                        <w:rPr>
                          <w:b/>
                          <w:sz w:val="23"/>
                        </w:rPr>
                        <w:t>Learning</w:t>
                      </w:r>
                      <w:r>
                        <w:rPr>
                          <w:b/>
                          <w:spacing w:val="36"/>
                          <w:sz w:val="23"/>
                        </w:rPr>
                        <w:t xml:space="preserve"> </w:t>
                      </w:r>
                      <w:r>
                        <w:rPr>
                          <w:b/>
                          <w:spacing w:val="-2"/>
                          <w:sz w:val="23"/>
                        </w:rPr>
                        <w:t>Models:</w:t>
                      </w:r>
                    </w:p>
                  </w:txbxContent>
                </v:textbox>
              </v:shape>
            </w:pict>
          </mc:Fallback>
        </mc:AlternateContent>
      </w:r>
    </w:p>
    <w:p>
      <w:pPr>
        <w:pStyle w:val="14"/>
        <w:numPr>
          <w:ilvl w:val="1"/>
          <w:numId w:val="5"/>
        </w:numPr>
        <w:tabs>
          <w:tab w:val="left" w:pos="2043"/>
        </w:tabs>
        <w:spacing w:before="18" w:after="0" w:line="252" w:lineRule="auto"/>
        <w:ind w:left="2043" w:right="1650" w:hanging="360"/>
        <w:jc w:val="left"/>
        <w:rPr>
          <w:sz w:val="23"/>
        </w:rPr>
      </w:pPr>
      <w:r>
        <w:rPr>
          <w:w w:val="105"/>
          <w:sz w:val="23"/>
        </w:rPr>
        <w:t>Adoption of more advanced machine learning models beyond linear regression,</w:t>
      </w:r>
      <w:r>
        <w:rPr>
          <w:spacing w:val="-15"/>
          <w:w w:val="105"/>
          <w:sz w:val="23"/>
        </w:rPr>
        <w:t xml:space="preserve"> </w:t>
      </w:r>
      <w:r>
        <w:rPr>
          <w:w w:val="105"/>
          <w:sz w:val="23"/>
        </w:rPr>
        <w:t>such</w:t>
      </w:r>
      <w:r>
        <w:rPr>
          <w:spacing w:val="-11"/>
          <w:w w:val="105"/>
          <w:sz w:val="23"/>
        </w:rPr>
        <w:t xml:space="preserve"> </w:t>
      </w:r>
      <w:r>
        <w:rPr>
          <w:w w:val="105"/>
          <w:sz w:val="23"/>
        </w:rPr>
        <w:t>as</w:t>
      </w:r>
      <w:r>
        <w:rPr>
          <w:spacing w:val="-8"/>
          <w:w w:val="105"/>
          <w:sz w:val="23"/>
        </w:rPr>
        <w:t xml:space="preserve"> </w:t>
      </w:r>
      <w:r>
        <w:rPr>
          <w:w w:val="105"/>
          <w:sz w:val="23"/>
        </w:rPr>
        <w:t>gradient</w:t>
      </w:r>
      <w:r>
        <w:rPr>
          <w:spacing w:val="-9"/>
          <w:w w:val="105"/>
          <w:sz w:val="23"/>
        </w:rPr>
        <w:t xml:space="preserve"> </w:t>
      </w:r>
      <w:r>
        <w:rPr>
          <w:w w:val="105"/>
          <w:sz w:val="23"/>
        </w:rPr>
        <w:t>boosting,</w:t>
      </w:r>
      <w:r>
        <w:rPr>
          <w:spacing w:val="-15"/>
          <w:w w:val="105"/>
          <w:sz w:val="23"/>
        </w:rPr>
        <w:t xml:space="preserve"> </w:t>
      </w:r>
      <w:r>
        <w:rPr>
          <w:w w:val="105"/>
          <w:sz w:val="23"/>
        </w:rPr>
        <w:t>support</w:t>
      </w:r>
      <w:r>
        <w:rPr>
          <w:spacing w:val="-15"/>
          <w:w w:val="105"/>
          <w:sz w:val="23"/>
        </w:rPr>
        <w:t xml:space="preserve"> </w:t>
      </w:r>
      <w:r>
        <w:rPr>
          <w:w w:val="105"/>
          <w:sz w:val="23"/>
        </w:rPr>
        <w:t>vector</w:t>
      </w:r>
      <w:r>
        <w:rPr>
          <w:spacing w:val="-5"/>
          <w:w w:val="105"/>
          <w:sz w:val="23"/>
        </w:rPr>
        <w:t xml:space="preserve"> </w:t>
      </w:r>
      <w:r>
        <w:rPr>
          <w:w w:val="105"/>
          <w:sz w:val="23"/>
        </w:rPr>
        <w:t>machines,</w:t>
      </w:r>
      <w:r>
        <w:rPr>
          <w:spacing w:val="-15"/>
          <w:w w:val="105"/>
          <w:sz w:val="23"/>
        </w:rPr>
        <w:t xml:space="preserve"> </w:t>
      </w:r>
      <w:r>
        <w:rPr>
          <w:w w:val="105"/>
          <w:sz w:val="23"/>
        </w:rPr>
        <w:t>neural networks, and deep learning.</w:t>
      </w:r>
    </w:p>
    <w:p>
      <w:pPr>
        <w:pStyle w:val="14"/>
        <w:numPr>
          <w:ilvl w:val="1"/>
          <w:numId w:val="5"/>
        </w:numPr>
        <w:tabs>
          <w:tab w:val="left" w:pos="2043"/>
        </w:tabs>
        <w:spacing w:before="0" w:after="0" w:line="254" w:lineRule="auto"/>
        <w:ind w:left="2043" w:right="1677" w:hanging="360"/>
        <w:jc w:val="left"/>
        <w:rPr>
          <w:sz w:val="23"/>
        </w:rPr>
      </w:pPr>
      <w:r>
        <mc:AlternateContent>
          <mc:Choice Requires="wps">
            <w:drawing>
              <wp:anchor distT="0" distB="0" distL="0" distR="0" simplePos="0" relativeHeight="251660288" behindDoc="0" locked="0" layoutInCell="1" allowOverlap="1">
                <wp:simplePos x="0" y="0"/>
                <wp:positionH relativeFrom="page">
                  <wp:posOffset>1159510</wp:posOffset>
                </wp:positionH>
                <wp:positionV relativeFrom="paragraph">
                  <wp:posOffset>398145</wp:posOffset>
                </wp:positionV>
                <wp:extent cx="2493645" cy="206375"/>
                <wp:effectExtent l="0" t="0" r="0" b="0"/>
                <wp:wrapNone/>
                <wp:docPr id="19" name="Textbox 19"/>
                <wp:cNvGraphicFramePr/>
                <a:graphic xmlns:a="http://schemas.openxmlformats.org/drawingml/2006/main">
                  <a:graphicData uri="http://schemas.microsoft.com/office/word/2010/wordprocessingShape">
                    <wps:wsp>
                      <wps:cNvSpPr txBox="1"/>
                      <wps:spPr>
                        <a:xfrm>
                          <a:off x="0" y="0"/>
                          <a:ext cx="2493645" cy="206375"/>
                        </a:xfrm>
                        <a:prstGeom prst="rect">
                          <a:avLst/>
                        </a:prstGeom>
                        <a:ln w="4572">
                          <a:solidFill>
                            <a:srgbClr val="D9D9E2"/>
                          </a:solidFill>
                          <a:prstDash val="solid"/>
                        </a:ln>
                      </wps:spPr>
                      <wps:txbx>
                        <w:txbxContent>
                          <w:p>
                            <w:pPr>
                              <w:spacing w:before="11"/>
                              <w:ind w:left="-1" w:right="0" w:firstLine="0"/>
                              <w:jc w:val="left"/>
                              <w:rPr>
                                <w:b/>
                                <w:sz w:val="23"/>
                              </w:rPr>
                            </w:pPr>
                            <w:r>
                              <w:rPr>
                                <w:b/>
                                <w:sz w:val="23"/>
                              </w:rPr>
                              <w:t>Feature</w:t>
                            </w:r>
                            <w:r>
                              <w:rPr>
                                <w:b/>
                                <w:spacing w:val="36"/>
                                <w:sz w:val="23"/>
                              </w:rPr>
                              <w:t xml:space="preserve"> </w:t>
                            </w:r>
                            <w:r>
                              <w:rPr>
                                <w:b/>
                                <w:sz w:val="23"/>
                              </w:rPr>
                              <w:t>Engineering</w:t>
                            </w:r>
                            <w:r>
                              <w:rPr>
                                <w:b/>
                                <w:spacing w:val="31"/>
                                <w:sz w:val="23"/>
                              </w:rPr>
                              <w:t xml:space="preserve"> </w:t>
                            </w:r>
                            <w:r>
                              <w:rPr>
                                <w:b/>
                                <w:sz w:val="23"/>
                              </w:rPr>
                              <w:t>and</w:t>
                            </w:r>
                            <w:r>
                              <w:rPr>
                                <w:b/>
                                <w:spacing w:val="29"/>
                                <w:sz w:val="23"/>
                              </w:rPr>
                              <w:t xml:space="preserve"> </w:t>
                            </w:r>
                            <w:r>
                              <w:rPr>
                                <w:b/>
                                <w:spacing w:val="-2"/>
                                <w:sz w:val="23"/>
                              </w:rPr>
                              <w:t>Selection:</w:t>
                            </w:r>
                          </w:p>
                        </w:txbxContent>
                      </wps:txbx>
                      <wps:bodyPr wrap="square" lIns="0" tIns="0" rIns="0" bIns="0" rtlCol="0">
                        <a:noAutofit/>
                      </wps:bodyPr>
                    </wps:wsp>
                  </a:graphicData>
                </a:graphic>
              </wp:anchor>
            </w:drawing>
          </mc:Choice>
          <mc:Fallback>
            <w:pict>
              <v:shape id="Textbox 19" o:spid="_x0000_s1026" o:spt="202" type="#_x0000_t202" style="position:absolute;left:0pt;margin-left:91.3pt;margin-top:31.35pt;height:16.25pt;width:196.35pt;mso-position-horizontal-relative:page;z-index:251660288;mso-width-relative:page;mso-height-relative:page;" filled="f" stroked="t" coordsize="21600,21600" o:gfxdata="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6eyLE1QAAAAkB&#10;AAAPAAAAAAAAAAEAIAAAACIAAABkcnMvZG93bnJldi54bWxQSwECFAAUAAAACACHTuJAs6caK+UB&#10;AADZAwAADgAAAAAAAAABACAAAAAkAQAAZHJzL2Uyb0RvYy54bWxQSwUGAAAAAAYABgBZAQAAewUA&#10;AAAA&#10;">
                <v:fill on="f" focussize="0,0"/>
                <v:stroke weight="0.36pt" color="#D9D9E2" joinstyle="round"/>
                <v:imagedata o:title=""/>
                <o:lock v:ext="edit" aspectratio="f"/>
                <v:textbox inset="0mm,0mm,0mm,0mm">
                  <w:txbxContent>
                    <w:p>
                      <w:pPr>
                        <w:spacing w:before="11"/>
                        <w:ind w:left="-1" w:right="0" w:firstLine="0"/>
                        <w:jc w:val="left"/>
                        <w:rPr>
                          <w:b/>
                          <w:sz w:val="23"/>
                        </w:rPr>
                      </w:pPr>
                      <w:r>
                        <w:rPr>
                          <w:b/>
                          <w:sz w:val="23"/>
                        </w:rPr>
                        <w:t>Feature</w:t>
                      </w:r>
                      <w:r>
                        <w:rPr>
                          <w:b/>
                          <w:spacing w:val="36"/>
                          <w:sz w:val="23"/>
                        </w:rPr>
                        <w:t xml:space="preserve"> </w:t>
                      </w:r>
                      <w:r>
                        <w:rPr>
                          <w:b/>
                          <w:sz w:val="23"/>
                        </w:rPr>
                        <w:t>Engineering</w:t>
                      </w:r>
                      <w:r>
                        <w:rPr>
                          <w:b/>
                          <w:spacing w:val="31"/>
                          <w:sz w:val="23"/>
                        </w:rPr>
                        <w:t xml:space="preserve"> </w:t>
                      </w:r>
                      <w:r>
                        <w:rPr>
                          <w:b/>
                          <w:sz w:val="23"/>
                        </w:rPr>
                        <w:t>and</w:t>
                      </w:r>
                      <w:r>
                        <w:rPr>
                          <w:b/>
                          <w:spacing w:val="29"/>
                          <w:sz w:val="23"/>
                        </w:rPr>
                        <w:t xml:space="preserve"> </w:t>
                      </w:r>
                      <w:r>
                        <w:rPr>
                          <w:b/>
                          <w:spacing w:val="-2"/>
                          <w:sz w:val="23"/>
                        </w:rPr>
                        <w:t>Selection:</w:t>
                      </w:r>
                    </w:p>
                  </w:txbxContent>
                </v:textbox>
              </v:shape>
            </w:pict>
          </mc:Fallback>
        </mc:AlternateContent>
      </w:r>
      <w:r>
        <w:rPr>
          <w:w w:val="105"/>
          <w:sz w:val="23"/>
        </w:rPr>
        <w:t>Ensemble</w:t>
      </w:r>
      <w:r>
        <w:rPr>
          <w:spacing w:val="-10"/>
          <w:w w:val="105"/>
          <w:sz w:val="23"/>
        </w:rPr>
        <w:t xml:space="preserve"> </w:t>
      </w:r>
      <w:r>
        <w:rPr>
          <w:w w:val="105"/>
          <w:sz w:val="23"/>
        </w:rPr>
        <w:t>methods</w:t>
      </w:r>
      <w:r>
        <w:rPr>
          <w:spacing w:val="-14"/>
          <w:w w:val="105"/>
          <w:sz w:val="23"/>
        </w:rPr>
        <w:t xml:space="preserve"> </w:t>
      </w:r>
      <w:r>
        <w:rPr>
          <w:w w:val="105"/>
          <w:sz w:val="23"/>
        </w:rPr>
        <w:t>and</w:t>
      </w:r>
      <w:r>
        <w:rPr>
          <w:spacing w:val="-12"/>
          <w:w w:val="105"/>
          <w:sz w:val="23"/>
        </w:rPr>
        <w:t xml:space="preserve"> </w:t>
      </w:r>
      <w:r>
        <w:rPr>
          <w:w w:val="105"/>
          <w:sz w:val="23"/>
        </w:rPr>
        <w:t>stacking</w:t>
      </w:r>
      <w:r>
        <w:rPr>
          <w:spacing w:val="-12"/>
          <w:w w:val="105"/>
          <w:sz w:val="23"/>
        </w:rPr>
        <w:t xml:space="preserve"> </w:t>
      </w:r>
      <w:r>
        <w:rPr>
          <w:w w:val="105"/>
          <w:sz w:val="23"/>
        </w:rPr>
        <w:t>to</w:t>
      </w:r>
      <w:r>
        <w:rPr>
          <w:spacing w:val="-11"/>
          <w:w w:val="105"/>
          <w:sz w:val="23"/>
        </w:rPr>
        <w:t xml:space="preserve"> </w:t>
      </w:r>
      <w:r>
        <w:rPr>
          <w:w w:val="105"/>
          <w:sz w:val="23"/>
        </w:rPr>
        <w:t>combine</w:t>
      </w:r>
      <w:r>
        <w:rPr>
          <w:spacing w:val="-11"/>
          <w:w w:val="105"/>
          <w:sz w:val="23"/>
        </w:rPr>
        <w:t xml:space="preserve"> </w:t>
      </w:r>
      <w:r>
        <w:rPr>
          <w:w w:val="105"/>
          <w:sz w:val="23"/>
        </w:rPr>
        <w:t>predictions</w:t>
      </w:r>
      <w:r>
        <w:rPr>
          <w:spacing w:val="-14"/>
          <w:w w:val="105"/>
          <w:sz w:val="23"/>
        </w:rPr>
        <w:t xml:space="preserve"> </w:t>
      </w:r>
      <w:r>
        <w:rPr>
          <w:w w:val="105"/>
          <w:sz w:val="23"/>
        </w:rPr>
        <w:t>from</w:t>
      </w:r>
      <w:r>
        <w:rPr>
          <w:spacing w:val="-12"/>
          <w:w w:val="105"/>
          <w:sz w:val="23"/>
        </w:rPr>
        <w:t xml:space="preserve"> </w:t>
      </w:r>
      <w:r>
        <w:rPr>
          <w:w w:val="105"/>
          <w:sz w:val="23"/>
        </w:rPr>
        <w:t>multiple models for improved accuracy.</w:t>
      </w:r>
    </w:p>
    <w:p>
      <w:pPr>
        <w:pStyle w:val="14"/>
        <w:numPr>
          <w:ilvl w:val="0"/>
          <w:numId w:val="5"/>
        </w:numPr>
        <w:tabs>
          <w:tab w:val="left" w:pos="1143"/>
        </w:tabs>
        <w:spacing w:before="0" w:after="0" w:line="240" w:lineRule="auto"/>
        <w:ind w:left="1143" w:right="0" w:hanging="181"/>
        <w:jc w:val="left"/>
        <w:rPr>
          <w:sz w:val="23"/>
        </w:rPr>
      </w:pPr>
    </w:p>
    <w:p>
      <w:pPr>
        <w:spacing w:after="0" w:line="240" w:lineRule="auto"/>
        <w:jc w:val="left"/>
        <w:rPr>
          <w:sz w:val="23"/>
        </w:rPr>
        <w:sectPr>
          <w:pgSz w:w="11910" w:h="16850"/>
          <w:pgMar w:top="920" w:right="260" w:bottom="280" w:left="500" w:header="720" w:footer="720" w:gutter="0"/>
          <w:cols w:space="720" w:num="1"/>
        </w:sectPr>
      </w:pPr>
    </w:p>
    <w:p>
      <w:pPr>
        <w:pStyle w:val="14"/>
        <w:numPr>
          <w:ilvl w:val="1"/>
          <w:numId w:val="5"/>
        </w:numPr>
        <w:tabs>
          <w:tab w:val="left" w:pos="2043"/>
        </w:tabs>
        <w:spacing w:before="84" w:after="0" w:line="249" w:lineRule="auto"/>
        <w:ind w:left="2043" w:right="1125" w:hanging="360"/>
        <w:jc w:val="left"/>
        <w:rPr>
          <w:sz w:val="23"/>
        </w:rPr>
      </w:pPr>
      <w:r>
        <w:rPr>
          <w:w w:val="105"/>
          <w:sz w:val="23"/>
        </w:rPr>
        <w:t>Exploration</w:t>
      </w:r>
      <w:r>
        <w:rPr>
          <w:spacing w:val="-12"/>
          <w:w w:val="105"/>
          <w:sz w:val="23"/>
        </w:rPr>
        <w:t xml:space="preserve"> </w:t>
      </w:r>
      <w:r>
        <w:rPr>
          <w:w w:val="105"/>
          <w:sz w:val="23"/>
        </w:rPr>
        <w:t>of</w:t>
      </w:r>
      <w:r>
        <w:rPr>
          <w:spacing w:val="-10"/>
          <w:w w:val="105"/>
          <w:sz w:val="23"/>
        </w:rPr>
        <w:t xml:space="preserve"> </w:t>
      </w:r>
      <w:r>
        <w:rPr>
          <w:w w:val="105"/>
          <w:sz w:val="23"/>
        </w:rPr>
        <w:t>more</w:t>
      </w:r>
      <w:r>
        <w:rPr>
          <w:spacing w:val="-15"/>
          <w:w w:val="105"/>
          <w:sz w:val="23"/>
        </w:rPr>
        <w:t xml:space="preserve"> </w:t>
      </w:r>
      <w:r>
        <w:rPr>
          <w:w w:val="105"/>
          <w:sz w:val="23"/>
        </w:rPr>
        <w:t>sophisticated</w:t>
      </w:r>
      <w:r>
        <w:rPr>
          <w:spacing w:val="-16"/>
          <w:w w:val="105"/>
          <w:sz w:val="23"/>
        </w:rPr>
        <w:t xml:space="preserve"> </w:t>
      </w:r>
      <w:r>
        <w:rPr>
          <w:w w:val="105"/>
          <w:sz w:val="23"/>
        </w:rPr>
        <w:t>feature</w:t>
      </w:r>
      <w:r>
        <w:rPr>
          <w:spacing w:val="-15"/>
          <w:w w:val="105"/>
          <w:sz w:val="23"/>
        </w:rPr>
        <w:t xml:space="preserve"> </w:t>
      </w:r>
      <w:r>
        <w:rPr>
          <w:w w:val="105"/>
          <w:sz w:val="23"/>
        </w:rPr>
        <w:t>engineering</w:t>
      </w:r>
      <w:r>
        <w:rPr>
          <w:spacing w:val="-16"/>
          <w:w w:val="105"/>
          <w:sz w:val="23"/>
        </w:rPr>
        <w:t xml:space="preserve"> </w:t>
      </w:r>
      <w:r>
        <w:rPr>
          <w:w w:val="105"/>
          <w:sz w:val="23"/>
        </w:rPr>
        <w:t>techniques</w:t>
      </w:r>
      <w:r>
        <w:rPr>
          <w:spacing w:val="-13"/>
          <w:w w:val="105"/>
          <w:sz w:val="23"/>
        </w:rPr>
        <w:t xml:space="preserve"> </w:t>
      </w:r>
      <w:r>
        <w:rPr>
          <w:w w:val="105"/>
          <w:sz w:val="23"/>
        </w:rPr>
        <w:t>to</w:t>
      </w:r>
      <w:r>
        <w:rPr>
          <w:spacing w:val="-10"/>
          <w:w w:val="105"/>
          <w:sz w:val="23"/>
        </w:rPr>
        <w:t xml:space="preserve"> </w:t>
      </w:r>
      <w:r>
        <w:rPr>
          <w:w w:val="105"/>
          <w:sz w:val="23"/>
        </w:rPr>
        <w:t>extract meaningful information from raw data.</w:t>
      </w:r>
    </w:p>
    <w:p>
      <w:pPr>
        <w:pStyle w:val="14"/>
        <w:numPr>
          <w:ilvl w:val="1"/>
          <w:numId w:val="5"/>
        </w:numPr>
        <w:tabs>
          <w:tab w:val="left" w:pos="2043"/>
        </w:tabs>
        <w:spacing w:before="5" w:after="0" w:line="249" w:lineRule="auto"/>
        <w:ind w:left="2043" w:right="1126" w:hanging="360"/>
        <w:jc w:val="left"/>
        <w:rPr>
          <w:sz w:val="23"/>
        </w:rPr>
      </w:pPr>
      <w:r>
        <mc:AlternateContent>
          <mc:Choice Requires="wps">
            <w:drawing>
              <wp:anchor distT="0" distB="0" distL="0" distR="0" simplePos="0" relativeHeight="251667456" behindDoc="0" locked="0" layoutInCell="1" allowOverlap="1">
                <wp:simplePos x="0" y="0"/>
                <wp:positionH relativeFrom="page">
                  <wp:posOffset>1159510</wp:posOffset>
                </wp:positionH>
                <wp:positionV relativeFrom="paragraph">
                  <wp:posOffset>400685</wp:posOffset>
                </wp:positionV>
                <wp:extent cx="1162685" cy="205740"/>
                <wp:effectExtent l="0" t="0" r="0" b="0"/>
                <wp:wrapNone/>
                <wp:docPr id="20" name="Textbox 20"/>
                <wp:cNvGraphicFramePr/>
                <a:graphic xmlns:a="http://schemas.openxmlformats.org/drawingml/2006/main">
                  <a:graphicData uri="http://schemas.microsoft.com/office/word/2010/wordprocessingShape">
                    <wps:wsp>
                      <wps:cNvSpPr txBox="1"/>
                      <wps:spPr>
                        <a:xfrm>
                          <a:off x="0" y="0"/>
                          <a:ext cx="1162685" cy="205740"/>
                        </a:xfrm>
                        <a:prstGeom prst="rect">
                          <a:avLst/>
                        </a:prstGeom>
                        <a:ln w="4572">
                          <a:solidFill>
                            <a:srgbClr val="D9D9E2"/>
                          </a:solidFill>
                          <a:prstDash val="solid"/>
                        </a:ln>
                      </wps:spPr>
                      <wps:txbx>
                        <w:txbxContent>
                          <w:p>
                            <w:pPr>
                              <w:spacing w:before="11"/>
                              <w:ind w:left="0" w:right="0" w:firstLine="0"/>
                              <w:jc w:val="left"/>
                              <w:rPr>
                                <w:b/>
                                <w:sz w:val="23"/>
                              </w:rPr>
                            </w:pPr>
                            <w:r>
                              <w:rPr>
                                <w:b/>
                                <w:sz w:val="23"/>
                              </w:rPr>
                              <w:t>Spatial</w:t>
                            </w:r>
                            <w:r>
                              <w:rPr>
                                <w:b/>
                                <w:spacing w:val="27"/>
                                <w:sz w:val="23"/>
                              </w:rPr>
                              <w:t xml:space="preserve"> </w:t>
                            </w:r>
                            <w:r>
                              <w:rPr>
                                <w:b/>
                                <w:spacing w:val="-2"/>
                                <w:sz w:val="23"/>
                              </w:rPr>
                              <w:t>Analysis:</w:t>
                            </w:r>
                          </w:p>
                        </w:txbxContent>
                      </wps:txbx>
                      <wps:bodyPr wrap="square" lIns="0" tIns="0" rIns="0" bIns="0" rtlCol="0">
                        <a:noAutofit/>
                      </wps:bodyPr>
                    </wps:wsp>
                  </a:graphicData>
                </a:graphic>
              </wp:anchor>
            </w:drawing>
          </mc:Choice>
          <mc:Fallback>
            <w:pict>
              <v:shape id="Textbox 20" o:spid="_x0000_s1026" o:spt="202" type="#_x0000_t202" style="position:absolute;left:0pt;margin-left:91.3pt;margin-top:31.55pt;height:16.2pt;width:91.55pt;mso-position-horizontal-relative:page;z-index:251667456;mso-width-relative:page;mso-height-relative:page;" filled="f" stroked="t" coordsize="21600,21600" o:gfxdata="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goTNUAAAAJ&#10;AQAADwAAAAAAAAABACAAAAAiAAAAZHJzL2Rvd25yZXYueG1sUEsBAhQAFAAAAAgAh07iQKwdf1nm&#10;AQAA2QMAAA4AAAAAAAAAAQAgAAAAJAEAAGRycy9lMm9Eb2MueG1sUEsFBgAAAAAGAAYAWQEAAHwF&#10;AAAAAA==&#10;">
                <v:fill on="f" focussize="0,0"/>
                <v:stroke weight="0.36pt" color="#D9D9E2" joinstyle="round"/>
                <v:imagedata o:title=""/>
                <o:lock v:ext="edit" aspectratio="f"/>
                <v:textbox inset="0mm,0mm,0mm,0mm">
                  <w:txbxContent>
                    <w:p>
                      <w:pPr>
                        <w:spacing w:before="11"/>
                        <w:ind w:left="0" w:right="0" w:firstLine="0"/>
                        <w:jc w:val="left"/>
                        <w:rPr>
                          <w:b/>
                          <w:sz w:val="23"/>
                        </w:rPr>
                      </w:pPr>
                      <w:r>
                        <w:rPr>
                          <w:b/>
                          <w:sz w:val="23"/>
                        </w:rPr>
                        <w:t>Spatial</w:t>
                      </w:r>
                      <w:r>
                        <w:rPr>
                          <w:b/>
                          <w:spacing w:val="27"/>
                          <w:sz w:val="23"/>
                        </w:rPr>
                        <w:t xml:space="preserve"> </w:t>
                      </w:r>
                      <w:r>
                        <w:rPr>
                          <w:b/>
                          <w:spacing w:val="-2"/>
                          <w:sz w:val="23"/>
                        </w:rPr>
                        <w:t>Analysis:</w:t>
                      </w:r>
                    </w:p>
                  </w:txbxContent>
                </v:textbox>
              </v:shape>
            </w:pict>
          </mc:Fallback>
        </mc:AlternateContent>
      </w:r>
      <w:r>
        <w:rPr>
          <w:w w:val="105"/>
          <w:sz w:val="23"/>
        </w:rPr>
        <w:t>Automated</w:t>
      </w:r>
      <w:r>
        <w:rPr>
          <w:spacing w:val="-11"/>
          <w:w w:val="105"/>
          <w:sz w:val="23"/>
        </w:rPr>
        <w:t xml:space="preserve"> </w:t>
      </w:r>
      <w:r>
        <w:rPr>
          <w:w w:val="105"/>
          <w:sz w:val="23"/>
        </w:rPr>
        <w:t>feature</w:t>
      </w:r>
      <w:r>
        <w:rPr>
          <w:spacing w:val="-10"/>
          <w:w w:val="105"/>
          <w:sz w:val="23"/>
        </w:rPr>
        <w:t xml:space="preserve"> </w:t>
      </w:r>
      <w:r>
        <w:rPr>
          <w:w w:val="105"/>
          <w:sz w:val="23"/>
        </w:rPr>
        <w:t>selection</w:t>
      </w:r>
      <w:r>
        <w:rPr>
          <w:spacing w:val="-12"/>
          <w:w w:val="105"/>
          <w:sz w:val="23"/>
        </w:rPr>
        <w:t xml:space="preserve"> </w:t>
      </w:r>
      <w:r>
        <w:rPr>
          <w:w w:val="105"/>
          <w:sz w:val="23"/>
        </w:rPr>
        <w:t>methods</w:t>
      </w:r>
      <w:r>
        <w:rPr>
          <w:spacing w:val="-8"/>
          <w:w w:val="105"/>
          <w:sz w:val="23"/>
        </w:rPr>
        <w:t xml:space="preserve"> </w:t>
      </w:r>
      <w:r>
        <w:rPr>
          <w:w w:val="105"/>
          <w:sz w:val="23"/>
        </w:rPr>
        <w:t>to</w:t>
      </w:r>
      <w:r>
        <w:rPr>
          <w:spacing w:val="-10"/>
          <w:w w:val="105"/>
          <w:sz w:val="23"/>
        </w:rPr>
        <w:t xml:space="preserve"> </w:t>
      </w:r>
      <w:r>
        <w:rPr>
          <w:w w:val="105"/>
          <w:sz w:val="23"/>
        </w:rPr>
        <w:t>identify</w:t>
      </w:r>
      <w:r>
        <w:rPr>
          <w:spacing w:val="-8"/>
          <w:w w:val="105"/>
          <w:sz w:val="23"/>
        </w:rPr>
        <w:t xml:space="preserve"> </w:t>
      </w:r>
      <w:r>
        <w:rPr>
          <w:w w:val="105"/>
          <w:sz w:val="23"/>
        </w:rPr>
        <w:t>the</w:t>
      </w:r>
      <w:r>
        <w:rPr>
          <w:spacing w:val="-10"/>
          <w:w w:val="105"/>
          <w:sz w:val="23"/>
        </w:rPr>
        <w:t xml:space="preserve"> </w:t>
      </w:r>
      <w:r>
        <w:rPr>
          <w:w w:val="105"/>
          <w:sz w:val="23"/>
        </w:rPr>
        <w:t>most</w:t>
      </w:r>
      <w:r>
        <w:rPr>
          <w:spacing w:val="-15"/>
          <w:w w:val="105"/>
          <w:sz w:val="23"/>
        </w:rPr>
        <w:t xml:space="preserve"> </w:t>
      </w:r>
      <w:r>
        <w:rPr>
          <w:w w:val="105"/>
          <w:sz w:val="23"/>
        </w:rPr>
        <w:t>relevant</w:t>
      </w:r>
      <w:r>
        <w:rPr>
          <w:spacing w:val="-15"/>
          <w:w w:val="105"/>
          <w:sz w:val="23"/>
        </w:rPr>
        <w:t xml:space="preserve"> </w:t>
      </w:r>
      <w:r>
        <w:rPr>
          <w:w w:val="105"/>
          <w:sz w:val="23"/>
        </w:rPr>
        <w:t>features for prediction.</w:t>
      </w:r>
    </w:p>
    <w:p>
      <w:pPr>
        <w:pStyle w:val="14"/>
        <w:numPr>
          <w:ilvl w:val="0"/>
          <w:numId w:val="5"/>
        </w:numPr>
        <w:tabs>
          <w:tab w:val="left" w:pos="1143"/>
        </w:tabs>
        <w:spacing w:before="4" w:after="0" w:line="240" w:lineRule="auto"/>
        <w:ind w:left="1143" w:right="0" w:hanging="181"/>
        <w:jc w:val="left"/>
        <w:rPr>
          <w:sz w:val="23"/>
        </w:rPr>
      </w:pPr>
    </w:p>
    <w:p>
      <w:pPr>
        <w:pStyle w:val="14"/>
        <w:numPr>
          <w:ilvl w:val="1"/>
          <w:numId w:val="5"/>
        </w:numPr>
        <w:tabs>
          <w:tab w:val="left" w:pos="2043"/>
        </w:tabs>
        <w:spacing w:before="19" w:after="0" w:line="249" w:lineRule="auto"/>
        <w:ind w:left="2043" w:right="1105" w:hanging="360"/>
        <w:jc w:val="left"/>
        <w:rPr>
          <w:sz w:val="23"/>
        </w:rPr>
      </w:pPr>
      <w:r>
        <w:rPr>
          <w:w w:val="105"/>
          <w:sz w:val="23"/>
        </w:rPr>
        <w:t>Integration</w:t>
      </w:r>
      <w:r>
        <w:rPr>
          <w:spacing w:val="-10"/>
          <w:w w:val="105"/>
          <w:sz w:val="23"/>
        </w:rPr>
        <w:t xml:space="preserve"> </w:t>
      </w:r>
      <w:r>
        <w:rPr>
          <w:w w:val="105"/>
          <w:sz w:val="23"/>
        </w:rPr>
        <w:t>of</w:t>
      </w:r>
      <w:r>
        <w:rPr>
          <w:spacing w:val="-9"/>
          <w:w w:val="105"/>
          <w:sz w:val="23"/>
        </w:rPr>
        <w:t xml:space="preserve"> </w:t>
      </w:r>
      <w:r>
        <w:rPr>
          <w:w w:val="105"/>
          <w:sz w:val="23"/>
        </w:rPr>
        <w:t>spatial</w:t>
      </w:r>
      <w:r>
        <w:rPr>
          <w:spacing w:val="-12"/>
          <w:w w:val="105"/>
          <w:sz w:val="23"/>
        </w:rPr>
        <w:t xml:space="preserve"> </w:t>
      </w:r>
      <w:r>
        <w:rPr>
          <w:w w:val="105"/>
          <w:sz w:val="23"/>
        </w:rPr>
        <w:t>analysis</w:t>
      </w:r>
      <w:r>
        <w:rPr>
          <w:spacing w:val="-12"/>
          <w:w w:val="105"/>
          <w:sz w:val="23"/>
        </w:rPr>
        <w:t xml:space="preserve"> </w:t>
      </w:r>
      <w:r>
        <w:rPr>
          <w:w w:val="105"/>
          <w:sz w:val="23"/>
        </w:rPr>
        <w:t>and</w:t>
      </w:r>
      <w:r>
        <w:rPr>
          <w:spacing w:val="-15"/>
          <w:w w:val="105"/>
          <w:sz w:val="23"/>
        </w:rPr>
        <w:t xml:space="preserve"> </w:t>
      </w:r>
      <w:r>
        <w:rPr>
          <w:w w:val="105"/>
          <w:sz w:val="23"/>
        </w:rPr>
        <w:t>geographic</w:t>
      </w:r>
      <w:r>
        <w:rPr>
          <w:spacing w:val="-14"/>
          <w:w w:val="105"/>
          <w:sz w:val="23"/>
        </w:rPr>
        <w:t xml:space="preserve"> </w:t>
      </w:r>
      <w:r>
        <w:rPr>
          <w:w w:val="105"/>
          <w:sz w:val="23"/>
        </w:rPr>
        <w:t>information</w:t>
      </w:r>
      <w:r>
        <w:rPr>
          <w:spacing w:val="-10"/>
          <w:w w:val="105"/>
          <w:sz w:val="23"/>
        </w:rPr>
        <w:t xml:space="preserve"> </w:t>
      </w:r>
      <w:r>
        <w:rPr>
          <w:w w:val="105"/>
          <w:sz w:val="23"/>
        </w:rPr>
        <w:t>system</w:t>
      </w:r>
      <w:r>
        <w:rPr>
          <w:spacing w:val="-15"/>
          <w:w w:val="105"/>
          <w:sz w:val="23"/>
        </w:rPr>
        <w:t xml:space="preserve"> </w:t>
      </w:r>
      <w:r>
        <w:rPr>
          <w:w w:val="105"/>
          <w:sz w:val="23"/>
        </w:rPr>
        <w:t>(GIS)</w:t>
      </w:r>
      <w:r>
        <w:rPr>
          <w:spacing w:val="-12"/>
          <w:w w:val="105"/>
          <w:sz w:val="23"/>
        </w:rPr>
        <w:t xml:space="preserve"> </w:t>
      </w:r>
      <w:r>
        <w:rPr>
          <w:w w:val="105"/>
          <w:sz w:val="23"/>
        </w:rPr>
        <w:t>data to consider the location-specific factors influencing property prices.</w:t>
      </w:r>
    </w:p>
    <w:p>
      <w:pPr>
        <w:pStyle w:val="14"/>
        <w:numPr>
          <w:ilvl w:val="1"/>
          <w:numId w:val="5"/>
        </w:numPr>
        <w:tabs>
          <w:tab w:val="left" w:pos="2043"/>
        </w:tabs>
        <w:spacing w:before="4" w:after="0" w:line="249" w:lineRule="auto"/>
        <w:ind w:left="2043" w:right="1258" w:hanging="360"/>
        <w:jc w:val="left"/>
        <w:rPr>
          <w:sz w:val="23"/>
        </w:rPr>
      </w:pPr>
      <w:r>
        <mc:AlternateContent>
          <mc:Choice Requires="wps">
            <w:drawing>
              <wp:anchor distT="0" distB="0" distL="0" distR="0" simplePos="0" relativeHeight="251667456" behindDoc="0" locked="0" layoutInCell="1" allowOverlap="1">
                <wp:simplePos x="0" y="0"/>
                <wp:positionH relativeFrom="page">
                  <wp:posOffset>1159510</wp:posOffset>
                </wp:positionH>
                <wp:positionV relativeFrom="paragraph">
                  <wp:posOffset>400685</wp:posOffset>
                </wp:positionV>
                <wp:extent cx="1491615" cy="205740"/>
                <wp:effectExtent l="0" t="0" r="0" b="0"/>
                <wp:wrapNone/>
                <wp:docPr id="21" name="Textbox 21"/>
                <wp:cNvGraphicFramePr/>
                <a:graphic xmlns:a="http://schemas.openxmlformats.org/drawingml/2006/main">
                  <a:graphicData uri="http://schemas.microsoft.com/office/word/2010/wordprocessingShape">
                    <wps:wsp>
                      <wps:cNvSpPr txBox="1"/>
                      <wps:spPr>
                        <a:xfrm>
                          <a:off x="0" y="0"/>
                          <a:ext cx="1491615" cy="205740"/>
                        </a:xfrm>
                        <a:prstGeom prst="rect">
                          <a:avLst/>
                        </a:prstGeom>
                        <a:ln w="4572">
                          <a:solidFill>
                            <a:srgbClr val="D9D9E2"/>
                          </a:solidFill>
                          <a:prstDash val="solid"/>
                        </a:ln>
                      </wps:spPr>
                      <wps:txbx>
                        <w:txbxContent>
                          <w:p>
                            <w:pPr>
                              <w:spacing w:before="11"/>
                              <w:ind w:left="0" w:right="0" w:firstLine="0"/>
                              <w:jc w:val="left"/>
                              <w:rPr>
                                <w:b/>
                                <w:sz w:val="23"/>
                              </w:rPr>
                            </w:pPr>
                            <w:r>
                              <w:rPr>
                                <w:b/>
                                <w:w w:val="105"/>
                                <w:sz w:val="23"/>
                              </w:rPr>
                              <w:t>Time</w:t>
                            </w:r>
                            <w:r>
                              <w:rPr>
                                <w:b/>
                                <w:spacing w:val="-12"/>
                                <w:w w:val="105"/>
                                <w:sz w:val="23"/>
                              </w:rPr>
                              <w:t xml:space="preserve"> </w:t>
                            </w:r>
                            <w:r>
                              <w:rPr>
                                <w:b/>
                                <w:w w:val="105"/>
                                <w:sz w:val="23"/>
                              </w:rPr>
                              <w:t>Series</w:t>
                            </w:r>
                            <w:r>
                              <w:rPr>
                                <w:b/>
                                <w:spacing w:val="-4"/>
                                <w:w w:val="105"/>
                                <w:sz w:val="23"/>
                              </w:rPr>
                              <w:t xml:space="preserve"> </w:t>
                            </w:r>
                            <w:r>
                              <w:rPr>
                                <w:b/>
                                <w:spacing w:val="-2"/>
                                <w:w w:val="105"/>
                                <w:sz w:val="23"/>
                              </w:rPr>
                              <w:t>Analysis:</w:t>
                            </w:r>
                          </w:p>
                        </w:txbxContent>
                      </wps:txbx>
                      <wps:bodyPr wrap="square" lIns="0" tIns="0" rIns="0" bIns="0" rtlCol="0">
                        <a:noAutofit/>
                      </wps:bodyPr>
                    </wps:wsp>
                  </a:graphicData>
                </a:graphic>
              </wp:anchor>
            </w:drawing>
          </mc:Choice>
          <mc:Fallback>
            <w:pict>
              <v:shape id="Textbox 21" o:spid="_x0000_s1026" o:spt="202" type="#_x0000_t202" style="position:absolute;left:0pt;margin-left:91.3pt;margin-top:31.55pt;height:16.2pt;width:117.45pt;mso-position-horizontal-relative:page;z-index:251667456;mso-width-relative:page;mso-height-relative:page;" filled="f" stroked="t" coordsize="21600,21600" o:gfxdata="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6EH9XVAAAA&#10;CQEAAA8AAAAAAAAAAQAgAAAAIgAAAGRycy9kb3ducmV2LnhtbFBLAQIUABQAAAAIAIdO4kBPb2I0&#10;5wEAANkDAAAOAAAAAAAAAAEAIAAAACQBAABkcnMvZTJvRG9jLnhtbFBLBQYAAAAABgAGAFkBAAB9&#10;BQAAAAA=&#10;">
                <v:fill on="f" focussize="0,0"/>
                <v:stroke weight="0.36pt" color="#D9D9E2" joinstyle="round"/>
                <v:imagedata o:title=""/>
                <o:lock v:ext="edit" aspectratio="f"/>
                <v:textbox inset="0mm,0mm,0mm,0mm">
                  <w:txbxContent>
                    <w:p>
                      <w:pPr>
                        <w:spacing w:before="11"/>
                        <w:ind w:left="0" w:right="0" w:firstLine="0"/>
                        <w:jc w:val="left"/>
                        <w:rPr>
                          <w:b/>
                          <w:sz w:val="23"/>
                        </w:rPr>
                      </w:pPr>
                      <w:r>
                        <w:rPr>
                          <w:b/>
                          <w:w w:val="105"/>
                          <w:sz w:val="23"/>
                        </w:rPr>
                        <w:t>Time</w:t>
                      </w:r>
                      <w:r>
                        <w:rPr>
                          <w:b/>
                          <w:spacing w:val="-12"/>
                          <w:w w:val="105"/>
                          <w:sz w:val="23"/>
                        </w:rPr>
                        <w:t xml:space="preserve"> </w:t>
                      </w:r>
                      <w:r>
                        <w:rPr>
                          <w:b/>
                          <w:w w:val="105"/>
                          <w:sz w:val="23"/>
                        </w:rPr>
                        <w:t>Series</w:t>
                      </w:r>
                      <w:r>
                        <w:rPr>
                          <w:b/>
                          <w:spacing w:val="-4"/>
                          <w:w w:val="105"/>
                          <w:sz w:val="23"/>
                        </w:rPr>
                        <w:t xml:space="preserve"> </w:t>
                      </w:r>
                      <w:r>
                        <w:rPr>
                          <w:b/>
                          <w:spacing w:val="-2"/>
                          <w:w w:val="105"/>
                          <w:sz w:val="23"/>
                        </w:rPr>
                        <w:t>Analysis:</w:t>
                      </w:r>
                    </w:p>
                  </w:txbxContent>
                </v:textbox>
              </v:shape>
            </w:pict>
          </mc:Fallback>
        </mc:AlternateContent>
      </w:r>
      <w:r>
        <w:rPr>
          <w:w w:val="105"/>
          <w:sz w:val="23"/>
        </w:rPr>
        <w:t>Incorporation</w:t>
      </w:r>
      <w:r>
        <w:rPr>
          <w:spacing w:val="-16"/>
          <w:w w:val="105"/>
          <w:sz w:val="23"/>
        </w:rPr>
        <w:t xml:space="preserve"> </w:t>
      </w:r>
      <w:r>
        <w:rPr>
          <w:w w:val="105"/>
          <w:sz w:val="23"/>
        </w:rPr>
        <w:t>of</w:t>
      </w:r>
      <w:r>
        <w:rPr>
          <w:spacing w:val="-17"/>
          <w:w w:val="105"/>
          <w:sz w:val="23"/>
        </w:rPr>
        <w:t xml:space="preserve"> </w:t>
      </w:r>
      <w:r>
        <w:rPr>
          <w:w w:val="105"/>
          <w:sz w:val="23"/>
        </w:rPr>
        <w:t>neighborhood</w:t>
      </w:r>
      <w:r>
        <w:rPr>
          <w:spacing w:val="-13"/>
          <w:w w:val="105"/>
          <w:sz w:val="23"/>
        </w:rPr>
        <w:t xml:space="preserve"> </w:t>
      </w:r>
      <w:r>
        <w:rPr>
          <w:w w:val="105"/>
          <w:sz w:val="23"/>
        </w:rPr>
        <w:t>characteristics,</w:t>
      </w:r>
      <w:r>
        <w:rPr>
          <w:spacing w:val="-12"/>
          <w:w w:val="105"/>
          <w:sz w:val="23"/>
        </w:rPr>
        <w:t xml:space="preserve"> </w:t>
      </w:r>
      <w:r>
        <w:rPr>
          <w:w w:val="105"/>
          <w:sz w:val="23"/>
        </w:rPr>
        <w:t>proximity</w:t>
      </w:r>
      <w:r>
        <w:rPr>
          <w:spacing w:val="-10"/>
          <w:w w:val="105"/>
          <w:sz w:val="23"/>
        </w:rPr>
        <w:t xml:space="preserve"> </w:t>
      </w:r>
      <w:r>
        <w:rPr>
          <w:w w:val="105"/>
          <w:sz w:val="23"/>
        </w:rPr>
        <w:t>to</w:t>
      </w:r>
      <w:r>
        <w:rPr>
          <w:spacing w:val="-17"/>
          <w:w w:val="105"/>
          <w:sz w:val="23"/>
        </w:rPr>
        <w:t xml:space="preserve"> </w:t>
      </w:r>
      <w:r>
        <w:rPr>
          <w:w w:val="105"/>
          <w:sz w:val="23"/>
        </w:rPr>
        <w:t>amenities,</w:t>
      </w:r>
      <w:r>
        <w:rPr>
          <w:spacing w:val="-17"/>
          <w:w w:val="105"/>
          <w:sz w:val="23"/>
        </w:rPr>
        <w:t xml:space="preserve"> </w:t>
      </w:r>
      <w:r>
        <w:rPr>
          <w:w w:val="105"/>
          <w:sz w:val="23"/>
        </w:rPr>
        <w:t>and local economic trends into predictive models.</w:t>
      </w:r>
    </w:p>
    <w:p>
      <w:pPr>
        <w:pStyle w:val="14"/>
        <w:numPr>
          <w:ilvl w:val="0"/>
          <w:numId w:val="5"/>
        </w:numPr>
        <w:tabs>
          <w:tab w:val="left" w:pos="1143"/>
        </w:tabs>
        <w:spacing w:before="6" w:after="0" w:line="240" w:lineRule="auto"/>
        <w:ind w:left="1143" w:right="0" w:hanging="181"/>
        <w:jc w:val="left"/>
        <w:rPr>
          <w:sz w:val="23"/>
        </w:rPr>
      </w:pPr>
    </w:p>
    <w:p>
      <w:pPr>
        <w:pStyle w:val="14"/>
        <w:numPr>
          <w:ilvl w:val="1"/>
          <w:numId w:val="5"/>
        </w:numPr>
        <w:tabs>
          <w:tab w:val="left" w:pos="2043"/>
        </w:tabs>
        <w:spacing w:before="18" w:after="0" w:line="249" w:lineRule="auto"/>
        <w:ind w:left="2043" w:right="1687" w:hanging="360"/>
        <w:jc w:val="left"/>
        <w:rPr>
          <w:sz w:val="23"/>
        </w:rPr>
      </w:pPr>
      <w:r>
        <w:rPr>
          <w:w w:val="105"/>
          <w:sz w:val="23"/>
        </w:rPr>
        <w:t>Incorporation</w:t>
      </w:r>
      <w:r>
        <w:rPr>
          <w:spacing w:val="-9"/>
          <w:w w:val="105"/>
          <w:sz w:val="23"/>
        </w:rPr>
        <w:t xml:space="preserve"> </w:t>
      </w:r>
      <w:r>
        <w:rPr>
          <w:w w:val="105"/>
          <w:sz w:val="23"/>
        </w:rPr>
        <w:t>of</w:t>
      </w:r>
      <w:r>
        <w:rPr>
          <w:spacing w:val="-13"/>
          <w:w w:val="105"/>
          <w:sz w:val="23"/>
        </w:rPr>
        <w:t xml:space="preserve"> </w:t>
      </w:r>
      <w:r>
        <w:rPr>
          <w:w w:val="105"/>
          <w:sz w:val="23"/>
        </w:rPr>
        <w:t>time</w:t>
      </w:r>
      <w:r>
        <w:rPr>
          <w:spacing w:val="-6"/>
          <w:w w:val="105"/>
          <w:sz w:val="23"/>
        </w:rPr>
        <w:t xml:space="preserve"> </w:t>
      </w:r>
      <w:r>
        <w:rPr>
          <w:w w:val="105"/>
          <w:sz w:val="23"/>
        </w:rPr>
        <w:t>series</w:t>
      </w:r>
      <w:r>
        <w:rPr>
          <w:spacing w:val="-11"/>
          <w:w w:val="105"/>
          <w:sz w:val="23"/>
        </w:rPr>
        <w:t xml:space="preserve"> </w:t>
      </w:r>
      <w:r>
        <w:rPr>
          <w:w w:val="105"/>
          <w:sz w:val="23"/>
        </w:rPr>
        <w:t>analysis</w:t>
      </w:r>
      <w:r>
        <w:rPr>
          <w:spacing w:val="-11"/>
          <w:w w:val="105"/>
          <w:sz w:val="23"/>
        </w:rPr>
        <w:t xml:space="preserve"> </w:t>
      </w:r>
      <w:r>
        <w:rPr>
          <w:w w:val="105"/>
          <w:sz w:val="23"/>
        </w:rPr>
        <w:t>to</w:t>
      </w:r>
      <w:r>
        <w:rPr>
          <w:spacing w:val="-13"/>
          <w:w w:val="105"/>
          <w:sz w:val="23"/>
        </w:rPr>
        <w:t xml:space="preserve"> </w:t>
      </w:r>
      <w:r>
        <w:rPr>
          <w:w w:val="105"/>
          <w:sz w:val="23"/>
        </w:rPr>
        <w:t>capture</w:t>
      </w:r>
      <w:r>
        <w:rPr>
          <w:spacing w:val="-12"/>
          <w:w w:val="105"/>
          <w:sz w:val="23"/>
        </w:rPr>
        <w:t xml:space="preserve"> </w:t>
      </w:r>
      <w:r>
        <w:rPr>
          <w:w w:val="105"/>
          <w:sz w:val="23"/>
        </w:rPr>
        <w:t>temporal</w:t>
      </w:r>
      <w:r>
        <w:rPr>
          <w:spacing w:val="-11"/>
          <w:w w:val="105"/>
          <w:sz w:val="23"/>
        </w:rPr>
        <w:t xml:space="preserve"> </w:t>
      </w:r>
      <w:r>
        <w:rPr>
          <w:w w:val="105"/>
          <w:sz w:val="23"/>
        </w:rPr>
        <w:t>trends</w:t>
      </w:r>
      <w:r>
        <w:rPr>
          <w:spacing w:val="-5"/>
          <w:w w:val="105"/>
          <w:sz w:val="23"/>
        </w:rPr>
        <w:t xml:space="preserve"> </w:t>
      </w:r>
      <w:r>
        <w:rPr>
          <w:w w:val="105"/>
          <w:sz w:val="23"/>
        </w:rPr>
        <w:t>in</w:t>
      </w:r>
      <w:r>
        <w:rPr>
          <w:spacing w:val="-9"/>
          <w:w w:val="105"/>
          <w:sz w:val="23"/>
        </w:rPr>
        <w:t xml:space="preserve"> </w:t>
      </w:r>
      <w:r>
        <w:rPr>
          <w:w w:val="105"/>
          <w:sz w:val="23"/>
        </w:rPr>
        <w:t>real estate markets.</w:t>
      </w:r>
    </w:p>
    <w:p>
      <w:pPr>
        <w:pStyle w:val="14"/>
        <w:numPr>
          <w:ilvl w:val="1"/>
          <w:numId w:val="5"/>
        </w:numPr>
        <w:tabs>
          <w:tab w:val="left" w:pos="2043"/>
        </w:tabs>
        <w:spacing w:before="5" w:after="0" w:line="249" w:lineRule="auto"/>
        <w:ind w:left="2043" w:right="1220" w:hanging="360"/>
        <w:jc w:val="left"/>
        <w:rPr>
          <w:sz w:val="23"/>
        </w:rPr>
      </w:pPr>
      <w:r>
        <mc:AlternateContent>
          <mc:Choice Requires="wps">
            <w:drawing>
              <wp:anchor distT="0" distB="0" distL="0" distR="0" simplePos="0" relativeHeight="251666432" behindDoc="0" locked="0" layoutInCell="1" allowOverlap="1">
                <wp:simplePos x="0" y="0"/>
                <wp:positionH relativeFrom="page">
                  <wp:posOffset>1159510</wp:posOffset>
                </wp:positionH>
                <wp:positionV relativeFrom="paragraph">
                  <wp:posOffset>400685</wp:posOffset>
                </wp:positionV>
                <wp:extent cx="892810" cy="205740"/>
                <wp:effectExtent l="0" t="0" r="0" b="0"/>
                <wp:wrapNone/>
                <wp:docPr id="22" name="Textbox 22"/>
                <wp:cNvGraphicFramePr/>
                <a:graphic xmlns:a="http://schemas.openxmlformats.org/drawingml/2006/main">
                  <a:graphicData uri="http://schemas.microsoft.com/office/word/2010/wordprocessingShape">
                    <wps:wsp>
                      <wps:cNvSpPr txBox="1"/>
                      <wps:spPr>
                        <a:xfrm>
                          <a:off x="0" y="0"/>
                          <a:ext cx="892810" cy="205740"/>
                        </a:xfrm>
                        <a:prstGeom prst="rect">
                          <a:avLst/>
                        </a:prstGeom>
                        <a:ln w="4572">
                          <a:solidFill>
                            <a:srgbClr val="D9D9E2"/>
                          </a:solidFill>
                          <a:prstDash val="solid"/>
                        </a:ln>
                      </wps:spPr>
                      <wps:txbx>
                        <w:txbxContent>
                          <w:p>
                            <w:pPr>
                              <w:spacing w:before="11"/>
                              <w:ind w:left="0" w:right="0" w:firstLine="0"/>
                              <w:jc w:val="left"/>
                              <w:rPr>
                                <w:b/>
                                <w:sz w:val="23"/>
                              </w:rPr>
                            </w:pPr>
                            <w:r>
                              <w:rPr>
                                <w:b/>
                                <w:w w:val="105"/>
                                <w:sz w:val="23"/>
                              </w:rPr>
                              <w:t>Data</w:t>
                            </w:r>
                            <w:r>
                              <w:rPr>
                                <w:b/>
                                <w:spacing w:val="-12"/>
                                <w:w w:val="105"/>
                                <w:sz w:val="23"/>
                              </w:rPr>
                              <w:t xml:space="preserve"> </w:t>
                            </w:r>
                            <w:r>
                              <w:rPr>
                                <w:b/>
                                <w:spacing w:val="-2"/>
                                <w:w w:val="105"/>
                                <w:sz w:val="23"/>
                              </w:rPr>
                              <w:t>Fusion:</w:t>
                            </w:r>
                          </w:p>
                        </w:txbxContent>
                      </wps:txbx>
                      <wps:bodyPr wrap="square" lIns="0" tIns="0" rIns="0" bIns="0" rtlCol="0">
                        <a:noAutofit/>
                      </wps:bodyPr>
                    </wps:wsp>
                  </a:graphicData>
                </a:graphic>
              </wp:anchor>
            </w:drawing>
          </mc:Choice>
          <mc:Fallback>
            <w:pict>
              <v:shape id="Textbox 22" o:spid="_x0000_s1026" o:spt="202" type="#_x0000_t202" style="position:absolute;left:0pt;margin-left:91.3pt;margin-top:31.55pt;height:16.2pt;width:70.3pt;mso-position-horizontal-relative:page;z-index:251666432;mso-width-relative:page;mso-height-relative:page;" filled="f" stroked="t" coordsize="21600,21600" o:gfxdata="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Y9DcR1AAAAAkB&#10;AAAPAAAAAAAAAAEAIAAAACIAAABkcnMvZG93bnJldi54bWxQSwECFAAUAAAACACHTuJAGk/gjeYB&#10;AADYAwAADgAAAAAAAAABACAAAAAjAQAAZHJzL2Uyb0RvYy54bWxQSwUGAAAAAAYABgBZAQAAewUA&#10;AAAA&#10;">
                <v:fill on="f" focussize="0,0"/>
                <v:stroke weight="0.36pt" color="#D9D9E2" joinstyle="round"/>
                <v:imagedata o:title=""/>
                <o:lock v:ext="edit" aspectratio="f"/>
                <v:textbox inset="0mm,0mm,0mm,0mm">
                  <w:txbxContent>
                    <w:p>
                      <w:pPr>
                        <w:spacing w:before="11"/>
                        <w:ind w:left="0" w:right="0" w:firstLine="0"/>
                        <w:jc w:val="left"/>
                        <w:rPr>
                          <w:b/>
                          <w:sz w:val="23"/>
                        </w:rPr>
                      </w:pPr>
                      <w:r>
                        <w:rPr>
                          <w:b/>
                          <w:w w:val="105"/>
                          <w:sz w:val="23"/>
                        </w:rPr>
                        <w:t>Data</w:t>
                      </w:r>
                      <w:r>
                        <w:rPr>
                          <w:b/>
                          <w:spacing w:val="-12"/>
                          <w:w w:val="105"/>
                          <w:sz w:val="23"/>
                        </w:rPr>
                        <w:t xml:space="preserve"> </w:t>
                      </w:r>
                      <w:r>
                        <w:rPr>
                          <w:b/>
                          <w:spacing w:val="-2"/>
                          <w:w w:val="105"/>
                          <w:sz w:val="23"/>
                        </w:rPr>
                        <w:t>Fusion:</w:t>
                      </w:r>
                    </w:p>
                  </w:txbxContent>
                </v:textbox>
              </v:shape>
            </w:pict>
          </mc:Fallback>
        </mc:AlternateContent>
      </w:r>
      <w:r>
        <w:rPr>
          <w:w w:val="105"/>
          <w:sz w:val="23"/>
        </w:rPr>
        <w:t>Recognition</w:t>
      </w:r>
      <w:r>
        <w:rPr>
          <w:spacing w:val="-9"/>
          <w:w w:val="105"/>
          <w:sz w:val="23"/>
        </w:rPr>
        <w:t xml:space="preserve"> </w:t>
      </w:r>
      <w:r>
        <w:rPr>
          <w:w w:val="105"/>
          <w:sz w:val="23"/>
        </w:rPr>
        <w:t>of</w:t>
      </w:r>
      <w:r>
        <w:rPr>
          <w:spacing w:val="-13"/>
          <w:w w:val="105"/>
          <w:sz w:val="23"/>
        </w:rPr>
        <w:t xml:space="preserve"> </w:t>
      </w:r>
      <w:r>
        <w:rPr>
          <w:w w:val="105"/>
          <w:sz w:val="23"/>
        </w:rPr>
        <w:t>seasonality,</w:t>
      </w:r>
      <w:r>
        <w:rPr>
          <w:spacing w:val="-12"/>
          <w:w w:val="105"/>
          <w:sz w:val="23"/>
        </w:rPr>
        <w:t xml:space="preserve"> </w:t>
      </w:r>
      <w:r>
        <w:rPr>
          <w:w w:val="105"/>
          <w:sz w:val="23"/>
        </w:rPr>
        <w:t>cyclical</w:t>
      </w:r>
      <w:r>
        <w:rPr>
          <w:spacing w:val="-6"/>
          <w:w w:val="105"/>
          <w:sz w:val="23"/>
        </w:rPr>
        <w:t xml:space="preserve"> </w:t>
      </w:r>
      <w:r>
        <w:rPr>
          <w:w w:val="105"/>
          <w:sz w:val="23"/>
        </w:rPr>
        <w:t>patterns,</w:t>
      </w:r>
      <w:r>
        <w:rPr>
          <w:spacing w:val="-12"/>
          <w:w w:val="105"/>
          <w:sz w:val="23"/>
        </w:rPr>
        <w:t xml:space="preserve"> </w:t>
      </w:r>
      <w:r>
        <w:rPr>
          <w:w w:val="105"/>
          <w:sz w:val="23"/>
        </w:rPr>
        <w:t>and</w:t>
      </w:r>
      <w:r>
        <w:rPr>
          <w:spacing w:val="-8"/>
          <w:w w:val="105"/>
          <w:sz w:val="23"/>
        </w:rPr>
        <w:t xml:space="preserve"> </w:t>
      </w:r>
      <w:r>
        <w:rPr>
          <w:w w:val="105"/>
          <w:sz w:val="23"/>
        </w:rPr>
        <w:t>long-term</w:t>
      </w:r>
      <w:r>
        <w:rPr>
          <w:spacing w:val="-14"/>
          <w:w w:val="105"/>
          <w:sz w:val="23"/>
        </w:rPr>
        <w:t xml:space="preserve"> </w:t>
      </w:r>
      <w:r>
        <w:rPr>
          <w:w w:val="105"/>
          <w:sz w:val="23"/>
        </w:rPr>
        <w:t>trends</w:t>
      </w:r>
      <w:r>
        <w:rPr>
          <w:spacing w:val="-11"/>
          <w:w w:val="105"/>
          <w:sz w:val="23"/>
        </w:rPr>
        <w:t xml:space="preserve"> </w:t>
      </w:r>
      <w:r>
        <w:rPr>
          <w:w w:val="105"/>
          <w:sz w:val="23"/>
        </w:rPr>
        <w:t>that</w:t>
      </w:r>
      <w:r>
        <w:rPr>
          <w:spacing w:val="-12"/>
          <w:w w:val="105"/>
          <w:sz w:val="23"/>
        </w:rPr>
        <w:t xml:space="preserve"> </w:t>
      </w:r>
      <w:r>
        <w:rPr>
          <w:w w:val="105"/>
          <w:sz w:val="23"/>
        </w:rPr>
        <w:t>can impact property values over time.</w:t>
      </w:r>
    </w:p>
    <w:p>
      <w:pPr>
        <w:pStyle w:val="14"/>
        <w:numPr>
          <w:ilvl w:val="0"/>
          <w:numId w:val="5"/>
        </w:numPr>
        <w:tabs>
          <w:tab w:val="left" w:pos="1143"/>
        </w:tabs>
        <w:spacing w:before="4" w:after="0" w:line="240" w:lineRule="auto"/>
        <w:ind w:left="1143" w:right="0" w:hanging="181"/>
        <w:jc w:val="left"/>
        <w:rPr>
          <w:sz w:val="23"/>
        </w:rPr>
      </w:pPr>
    </w:p>
    <w:p>
      <w:pPr>
        <w:pStyle w:val="14"/>
        <w:numPr>
          <w:ilvl w:val="1"/>
          <w:numId w:val="5"/>
        </w:numPr>
        <w:tabs>
          <w:tab w:val="left" w:pos="2043"/>
        </w:tabs>
        <w:spacing w:before="18" w:after="0" w:line="252" w:lineRule="auto"/>
        <w:ind w:left="2043" w:right="1395" w:hanging="360"/>
        <w:jc w:val="left"/>
        <w:rPr>
          <w:sz w:val="23"/>
        </w:rPr>
      </w:pPr>
      <w:r>
        <w:rPr>
          <w:w w:val="105"/>
          <w:sz w:val="23"/>
        </w:rPr>
        <w:t>Fusion</w:t>
      </w:r>
      <w:r>
        <w:rPr>
          <w:spacing w:val="-10"/>
          <w:w w:val="105"/>
          <w:sz w:val="23"/>
        </w:rPr>
        <w:t xml:space="preserve"> </w:t>
      </w:r>
      <w:r>
        <w:rPr>
          <w:w w:val="105"/>
          <w:sz w:val="23"/>
        </w:rPr>
        <w:t>of</w:t>
      </w:r>
      <w:r>
        <w:rPr>
          <w:spacing w:val="-8"/>
          <w:w w:val="105"/>
          <w:sz w:val="23"/>
        </w:rPr>
        <w:t xml:space="preserve"> </w:t>
      </w:r>
      <w:r>
        <w:rPr>
          <w:w w:val="105"/>
          <w:sz w:val="23"/>
        </w:rPr>
        <w:t>diverse</w:t>
      </w:r>
      <w:r>
        <w:rPr>
          <w:spacing w:val="-8"/>
          <w:w w:val="105"/>
          <w:sz w:val="23"/>
        </w:rPr>
        <w:t xml:space="preserve"> </w:t>
      </w:r>
      <w:r>
        <w:rPr>
          <w:w w:val="105"/>
          <w:sz w:val="23"/>
        </w:rPr>
        <w:t>data</w:t>
      </w:r>
      <w:r>
        <w:rPr>
          <w:spacing w:val="-11"/>
          <w:w w:val="105"/>
          <w:sz w:val="23"/>
        </w:rPr>
        <w:t xml:space="preserve"> </w:t>
      </w:r>
      <w:r>
        <w:rPr>
          <w:w w:val="105"/>
          <w:sz w:val="23"/>
        </w:rPr>
        <w:t>sources,</w:t>
      </w:r>
      <w:r>
        <w:rPr>
          <w:spacing w:val="-13"/>
          <w:w w:val="105"/>
          <w:sz w:val="23"/>
        </w:rPr>
        <w:t xml:space="preserve"> </w:t>
      </w:r>
      <w:r>
        <w:rPr>
          <w:w w:val="105"/>
          <w:sz w:val="23"/>
        </w:rPr>
        <w:t>such</w:t>
      </w:r>
      <w:r>
        <w:rPr>
          <w:spacing w:val="-10"/>
          <w:w w:val="105"/>
          <w:sz w:val="23"/>
        </w:rPr>
        <w:t xml:space="preserve"> </w:t>
      </w:r>
      <w:r>
        <w:rPr>
          <w:w w:val="105"/>
          <w:sz w:val="23"/>
        </w:rPr>
        <w:t>as</w:t>
      </w:r>
      <w:r>
        <w:rPr>
          <w:spacing w:val="-11"/>
          <w:w w:val="105"/>
          <w:sz w:val="23"/>
        </w:rPr>
        <w:t xml:space="preserve"> </w:t>
      </w:r>
      <w:r>
        <w:rPr>
          <w:w w:val="105"/>
          <w:sz w:val="23"/>
        </w:rPr>
        <w:t>social</w:t>
      </w:r>
      <w:r>
        <w:rPr>
          <w:spacing w:val="-11"/>
          <w:w w:val="105"/>
          <w:sz w:val="23"/>
        </w:rPr>
        <w:t xml:space="preserve"> </w:t>
      </w:r>
      <w:r>
        <w:rPr>
          <w:w w:val="105"/>
          <w:sz w:val="23"/>
        </w:rPr>
        <w:t>media</w:t>
      </w:r>
      <w:r>
        <w:rPr>
          <w:spacing w:val="-5"/>
          <w:w w:val="105"/>
          <w:sz w:val="23"/>
        </w:rPr>
        <w:t xml:space="preserve"> </w:t>
      </w:r>
      <w:r>
        <w:rPr>
          <w:w w:val="105"/>
          <w:sz w:val="23"/>
        </w:rPr>
        <w:t>sentiment,</w:t>
      </w:r>
      <w:r>
        <w:rPr>
          <w:spacing w:val="-13"/>
          <w:w w:val="105"/>
          <w:sz w:val="23"/>
        </w:rPr>
        <w:t xml:space="preserve"> </w:t>
      </w:r>
      <w:r>
        <w:rPr>
          <w:w w:val="105"/>
          <w:sz w:val="23"/>
        </w:rPr>
        <w:t xml:space="preserve">economic indicators, and demographic data, to enhance the predictive power of </w:t>
      </w:r>
      <w:r>
        <w:rPr>
          <w:spacing w:val="-2"/>
          <w:w w:val="105"/>
          <w:sz w:val="23"/>
        </w:rPr>
        <w:t>models.</w:t>
      </w:r>
    </w:p>
    <w:p>
      <w:pPr>
        <w:pStyle w:val="14"/>
        <w:numPr>
          <w:ilvl w:val="1"/>
          <w:numId w:val="5"/>
        </w:numPr>
        <w:tabs>
          <w:tab w:val="left" w:pos="2043"/>
        </w:tabs>
        <w:spacing w:before="0" w:after="0" w:line="249" w:lineRule="auto"/>
        <w:ind w:left="2043" w:right="1080" w:hanging="360"/>
        <w:jc w:val="left"/>
        <w:rPr>
          <w:sz w:val="23"/>
        </w:rPr>
      </w:pPr>
      <w:r>
        <mc:AlternateContent>
          <mc:Choice Requires="wps">
            <w:drawing>
              <wp:anchor distT="0" distB="0" distL="0" distR="0" simplePos="0" relativeHeight="251666432" behindDoc="0" locked="0" layoutInCell="1" allowOverlap="1">
                <wp:simplePos x="0" y="0"/>
                <wp:positionH relativeFrom="page">
                  <wp:posOffset>1159510</wp:posOffset>
                </wp:positionH>
                <wp:positionV relativeFrom="paragraph">
                  <wp:posOffset>398780</wp:posOffset>
                </wp:positionV>
                <wp:extent cx="2456815" cy="205740"/>
                <wp:effectExtent l="0" t="0" r="0" b="0"/>
                <wp:wrapNone/>
                <wp:docPr id="23" name="Textbox 23"/>
                <wp:cNvGraphicFramePr/>
                <a:graphic xmlns:a="http://schemas.openxmlformats.org/drawingml/2006/main">
                  <a:graphicData uri="http://schemas.microsoft.com/office/word/2010/wordprocessingShape">
                    <wps:wsp>
                      <wps:cNvSpPr txBox="1"/>
                      <wps:spPr>
                        <a:xfrm>
                          <a:off x="0" y="0"/>
                          <a:ext cx="2456815" cy="205740"/>
                        </a:xfrm>
                        <a:prstGeom prst="rect">
                          <a:avLst/>
                        </a:prstGeom>
                        <a:ln w="4572">
                          <a:solidFill>
                            <a:srgbClr val="D9D9E2"/>
                          </a:solidFill>
                          <a:prstDash val="solid"/>
                        </a:ln>
                      </wps:spPr>
                      <wps:txbx>
                        <w:txbxContent>
                          <w:p>
                            <w:pPr>
                              <w:spacing w:before="11"/>
                              <w:ind w:left="-1" w:right="0" w:firstLine="0"/>
                              <w:jc w:val="left"/>
                              <w:rPr>
                                <w:b/>
                                <w:sz w:val="23"/>
                              </w:rPr>
                            </w:pPr>
                            <w:r>
                              <w:rPr>
                                <w:b/>
                                <w:sz w:val="23"/>
                              </w:rPr>
                              <w:t>Explainability</w:t>
                            </w:r>
                            <w:r>
                              <w:rPr>
                                <w:b/>
                                <w:spacing w:val="37"/>
                                <w:sz w:val="23"/>
                              </w:rPr>
                              <w:t xml:space="preserve"> </w:t>
                            </w:r>
                            <w:r>
                              <w:rPr>
                                <w:b/>
                                <w:sz w:val="23"/>
                              </w:rPr>
                              <w:t>and</w:t>
                            </w:r>
                            <w:r>
                              <w:rPr>
                                <w:b/>
                                <w:spacing w:val="30"/>
                                <w:sz w:val="23"/>
                              </w:rPr>
                              <w:t xml:space="preserve"> </w:t>
                            </w:r>
                            <w:r>
                              <w:rPr>
                                <w:b/>
                                <w:spacing w:val="-2"/>
                                <w:sz w:val="23"/>
                              </w:rPr>
                              <w:t>Interpretability:</w:t>
                            </w:r>
                          </w:p>
                        </w:txbxContent>
                      </wps:txbx>
                      <wps:bodyPr wrap="square" lIns="0" tIns="0" rIns="0" bIns="0" rtlCol="0">
                        <a:noAutofit/>
                      </wps:bodyPr>
                    </wps:wsp>
                  </a:graphicData>
                </a:graphic>
              </wp:anchor>
            </w:drawing>
          </mc:Choice>
          <mc:Fallback>
            <w:pict>
              <v:shape id="Textbox 23" o:spid="_x0000_s1026" o:spt="202" type="#_x0000_t202" style="position:absolute;left:0pt;margin-left:91.3pt;margin-top:31.4pt;height:16.2pt;width:193.45pt;mso-position-horizontal-relative:page;z-index:251666432;mso-width-relative:page;mso-height-relative:page;" filled="f" stroked="t" coordsize="21600,21600" o:gfxdata="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nEUPNMAAAAJ&#10;AQAADwAAAAAAAAABACAAAAAiAAAAZHJzL2Rvd25yZXYueG1sUEsBAhQAFAAAAAgAh07iQIP1QBjo&#10;AQAA2QMAAA4AAAAAAAAAAQAgAAAAIgEAAGRycy9lMm9Eb2MueG1sUEsFBgAAAAAGAAYAWQEAAHwF&#10;AAAAAA==&#10;">
                <v:fill on="f" focussize="0,0"/>
                <v:stroke weight="0.36pt" color="#D9D9E2" joinstyle="round"/>
                <v:imagedata o:title=""/>
                <o:lock v:ext="edit" aspectratio="f"/>
                <v:textbox inset="0mm,0mm,0mm,0mm">
                  <w:txbxContent>
                    <w:p>
                      <w:pPr>
                        <w:spacing w:before="11"/>
                        <w:ind w:left="-1" w:right="0" w:firstLine="0"/>
                        <w:jc w:val="left"/>
                        <w:rPr>
                          <w:b/>
                          <w:sz w:val="23"/>
                        </w:rPr>
                      </w:pPr>
                      <w:r>
                        <w:rPr>
                          <w:b/>
                          <w:sz w:val="23"/>
                        </w:rPr>
                        <w:t>Explainability</w:t>
                      </w:r>
                      <w:r>
                        <w:rPr>
                          <w:b/>
                          <w:spacing w:val="37"/>
                          <w:sz w:val="23"/>
                        </w:rPr>
                        <w:t xml:space="preserve"> </w:t>
                      </w:r>
                      <w:r>
                        <w:rPr>
                          <w:b/>
                          <w:sz w:val="23"/>
                        </w:rPr>
                        <w:t>and</w:t>
                      </w:r>
                      <w:r>
                        <w:rPr>
                          <w:b/>
                          <w:spacing w:val="30"/>
                          <w:sz w:val="23"/>
                        </w:rPr>
                        <w:t xml:space="preserve"> </w:t>
                      </w:r>
                      <w:r>
                        <w:rPr>
                          <w:b/>
                          <w:spacing w:val="-2"/>
                          <w:sz w:val="23"/>
                        </w:rPr>
                        <w:t>Interpretability:</w:t>
                      </w:r>
                    </w:p>
                  </w:txbxContent>
                </v:textbox>
              </v:shape>
            </w:pict>
          </mc:Fallback>
        </mc:AlternateContent>
      </w:r>
      <w:r>
        <w:rPr>
          <w:w w:val="105"/>
          <w:sz w:val="23"/>
        </w:rPr>
        <w:t>Integration</w:t>
      </w:r>
      <w:r>
        <w:rPr>
          <w:spacing w:val="-11"/>
          <w:w w:val="105"/>
          <w:sz w:val="23"/>
        </w:rPr>
        <w:t xml:space="preserve"> </w:t>
      </w:r>
      <w:r>
        <w:rPr>
          <w:w w:val="105"/>
          <w:sz w:val="23"/>
        </w:rPr>
        <w:t>of</w:t>
      </w:r>
      <w:r>
        <w:rPr>
          <w:spacing w:val="-10"/>
          <w:w w:val="105"/>
          <w:sz w:val="23"/>
        </w:rPr>
        <w:t xml:space="preserve"> </w:t>
      </w:r>
      <w:r>
        <w:rPr>
          <w:w w:val="105"/>
          <w:sz w:val="23"/>
        </w:rPr>
        <w:t>external</w:t>
      </w:r>
      <w:r>
        <w:rPr>
          <w:spacing w:val="-13"/>
          <w:w w:val="105"/>
          <w:sz w:val="23"/>
        </w:rPr>
        <w:t xml:space="preserve"> </w:t>
      </w:r>
      <w:r>
        <w:rPr>
          <w:w w:val="105"/>
          <w:sz w:val="23"/>
        </w:rPr>
        <w:t>datasets</w:t>
      </w:r>
      <w:r>
        <w:rPr>
          <w:spacing w:val="-7"/>
          <w:w w:val="105"/>
          <w:sz w:val="23"/>
        </w:rPr>
        <w:t xml:space="preserve"> </w:t>
      </w:r>
      <w:r>
        <w:rPr>
          <w:w w:val="105"/>
          <w:sz w:val="23"/>
        </w:rPr>
        <w:t>for</w:t>
      </w:r>
      <w:r>
        <w:rPr>
          <w:spacing w:val="-10"/>
          <w:w w:val="105"/>
          <w:sz w:val="23"/>
        </w:rPr>
        <w:t xml:space="preserve"> </w:t>
      </w:r>
      <w:r>
        <w:rPr>
          <w:w w:val="105"/>
          <w:sz w:val="23"/>
        </w:rPr>
        <w:t>a</w:t>
      </w:r>
      <w:r>
        <w:rPr>
          <w:spacing w:val="-12"/>
          <w:w w:val="105"/>
          <w:sz w:val="23"/>
        </w:rPr>
        <w:t xml:space="preserve"> </w:t>
      </w:r>
      <w:r>
        <w:rPr>
          <w:w w:val="105"/>
          <w:sz w:val="23"/>
        </w:rPr>
        <w:t>more</w:t>
      </w:r>
      <w:r>
        <w:rPr>
          <w:spacing w:val="-15"/>
          <w:w w:val="105"/>
          <w:sz w:val="23"/>
        </w:rPr>
        <w:t xml:space="preserve"> </w:t>
      </w:r>
      <w:r>
        <w:rPr>
          <w:w w:val="105"/>
          <w:sz w:val="23"/>
        </w:rPr>
        <w:t>comprehensive</w:t>
      </w:r>
      <w:r>
        <w:rPr>
          <w:spacing w:val="-15"/>
          <w:w w:val="105"/>
          <w:sz w:val="23"/>
        </w:rPr>
        <w:t xml:space="preserve"> </w:t>
      </w:r>
      <w:r>
        <w:rPr>
          <w:w w:val="105"/>
          <w:sz w:val="23"/>
        </w:rPr>
        <w:t>understanding</w:t>
      </w:r>
      <w:r>
        <w:rPr>
          <w:spacing w:val="-10"/>
          <w:w w:val="105"/>
          <w:sz w:val="23"/>
        </w:rPr>
        <w:t xml:space="preserve"> </w:t>
      </w:r>
      <w:r>
        <w:rPr>
          <w:w w:val="105"/>
          <w:sz w:val="23"/>
        </w:rPr>
        <w:t>of the real estate market.</w:t>
      </w:r>
    </w:p>
    <w:p>
      <w:pPr>
        <w:pStyle w:val="14"/>
        <w:numPr>
          <w:ilvl w:val="0"/>
          <w:numId w:val="5"/>
        </w:numPr>
        <w:tabs>
          <w:tab w:val="left" w:pos="1143"/>
        </w:tabs>
        <w:spacing w:before="7" w:after="0" w:line="240" w:lineRule="auto"/>
        <w:ind w:left="1143" w:right="0" w:hanging="181"/>
        <w:jc w:val="left"/>
        <w:rPr>
          <w:sz w:val="23"/>
        </w:rPr>
      </w:pPr>
    </w:p>
    <w:p>
      <w:pPr>
        <w:pStyle w:val="14"/>
        <w:numPr>
          <w:ilvl w:val="1"/>
          <w:numId w:val="5"/>
        </w:numPr>
        <w:tabs>
          <w:tab w:val="left" w:pos="2043"/>
        </w:tabs>
        <w:spacing w:before="18" w:after="0" w:line="249" w:lineRule="auto"/>
        <w:ind w:left="2043" w:right="2273" w:hanging="360"/>
        <w:jc w:val="left"/>
        <w:rPr>
          <w:sz w:val="23"/>
        </w:rPr>
      </w:pPr>
      <w:r>
        <w:rPr>
          <w:w w:val="105"/>
          <w:sz w:val="23"/>
        </w:rPr>
        <w:t>Emphasis</w:t>
      </w:r>
      <w:r>
        <w:rPr>
          <w:spacing w:val="-5"/>
          <w:w w:val="105"/>
          <w:sz w:val="23"/>
        </w:rPr>
        <w:t xml:space="preserve"> </w:t>
      </w:r>
      <w:r>
        <w:rPr>
          <w:w w:val="105"/>
          <w:sz w:val="23"/>
        </w:rPr>
        <w:t>on</w:t>
      </w:r>
      <w:r>
        <w:rPr>
          <w:spacing w:val="-4"/>
          <w:w w:val="105"/>
          <w:sz w:val="23"/>
        </w:rPr>
        <w:t xml:space="preserve"> </w:t>
      </w:r>
      <w:r>
        <w:rPr>
          <w:w w:val="105"/>
          <w:sz w:val="23"/>
        </w:rPr>
        <w:t>developing</w:t>
      </w:r>
      <w:r>
        <w:rPr>
          <w:spacing w:val="-8"/>
          <w:w w:val="105"/>
          <w:sz w:val="23"/>
        </w:rPr>
        <w:t xml:space="preserve"> </w:t>
      </w:r>
      <w:r>
        <w:rPr>
          <w:w w:val="105"/>
          <w:sz w:val="23"/>
        </w:rPr>
        <w:t>models</w:t>
      </w:r>
      <w:r>
        <w:rPr>
          <w:spacing w:val="-11"/>
          <w:w w:val="105"/>
          <w:sz w:val="23"/>
        </w:rPr>
        <w:t xml:space="preserve"> </w:t>
      </w:r>
      <w:r>
        <w:rPr>
          <w:w w:val="105"/>
          <w:sz w:val="23"/>
        </w:rPr>
        <w:t>that</w:t>
      </w:r>
      <w:r>
        <w:rPr>
          <w:spacing w:val="-12"/>
          <w:w w:val="105"/>
          <w:sz w:val="23"/>
        </w:rPr>
        <w:t xml:space="preserve"> </w:t>
      </w:r>
      <w:r>
        <w:rPr>
          <w:w w:val="105"/>
          <w:sz w:val="23"/>
        </w:rPr>
        <w:t>are</w:t>
      </w:r>
      <w:r>
        <w:rPr>
          <w:spacing w:val="-6"/>
          <w:w w:val="105"/>
          <w:sz w:val="23"/>
        </w:rPr>
        <w:t xml:space="preserve"> </w:t>
      </w:r>
      <w:r>
        <w:rPr>
          <w:w w:val="105"/>
          <w:sz w:val="23"/>
        </w:rPr>
        <w:t>more</w:t>
      </w:r>
      <w:r>
        <w:rPr>
          <w:spacing w:val="-12"/>
          <w:w w:val="105"/>
          <w:sz w:val="23"/>
        </w:rPr>
        <w:t xml:space="preserve"> </w:t>
      </w:r>
      <w:r>
        <w:rPr>
          <w:w w:val="105"/>
          <w:sz w:val="23"/>
        </w:rPr>
        <w:t>interpretable</w:t>
      </w:r>
      <w:r>
        <w:rPr>
          <w:spacing w:val="-12"/>
          <w:w w:val="105"/>
          <w:sz w:val="23"/>
        </w:rPr>
        <w:t xml:space="preserve"> </w:t>
      </w:r>
      <w:r>
        <w:rPr>
          <w:w w:val="105"/>
          <w:sz w:val="23"/>
        </w:rPr>
        <w:t>and explainable,</w:t>
      </w:r>
      <w:r>
        <w:rPr>
          <w:spacing w:val="-15"/>
          <w:w w:val="105"/>
          <w:sz w:val="23"/>
        </w:rPr>
        <w:t xml:space="preserve"> </w:t>
      </w:r>
      <w:r>
        <w:rPr>
          <w:w w:val="105"/>
          <w:sz w:val="23"/>
        </w:rPr>
        <w:t>especially</w:t>
      </w:r>
      <w:r>
        <w:rPr>
          <w:spacing w:val="-14"/>
          <w:w w:val="105"/>
          <w:sz w:val="23"/>
        </w:rPr>
        <w:t xml:space="preserve"> </w:t>
      </w:r>
      <w:r>
        <w:rPr>
          <w:w w:val="105"/>
          <w:sz w:val="23"/>
        </w:rPr>
        <w:t>in</w:t>
      </w:r>
      <w:r>
        <w:rPr>
          <w:spacing w:val="-12"/>
          <w:w w:val="105"/>
          <w:sz w:val="23"/>
        </w:rPr>
        <w:t xml:space="preserve"> </w:t>
      </w:r>
      <w:r>
        <w:rPr>
          <w:w w:val="105"/>
          <w:sz w:val="23"/>
        </w:rPr>
        <w:t>industries</w:t>
      </w:r>
      <w:r>
        <w:rPr>
          <w:spacing w:val="-14"/>
          <w:w w:val="105"/>
          <w:sz w:val="23"/>
        </w:rPr>
        <w:t xml:space="preserve"> </w:t>
      </w:r>
      <w:r>
        <w:rPr>
          <w:w w:val="105"/>
          <w:sz w:val="23"/>
        </w:rPr>
        <w:t>where</w:t>
      </w:r>
      <w:r>
        <w:rPr>
          <w:spacing w:val="-15"/>
          <w:w w:val="105"/>
          <w:sz w:val="23"/>
        </w:rPr>
        <w:t xml:space="preserve"> </w:t>
      </w:r>
      <w:r>
        <w:rPr>
          <w:w w:val="105"/>
          <w:sz w:val="23"/>
        </w:rPr>
        <w:t>transparency</w:t>
      </w:r>
      <w:r>
        <w:rPr>
          <w:spacing w:val="-14"/>
          <w:w w:val="105"/>
          <w:sz w:val="23"/>
        </w:rPr>
        <w:t xml:space="preserve"> </w:t>
      </w:r>
      <w:r>
        <w:rPr>
          <w:w w:val="105"/>
          <w:sz w:val="23"/>
        </w:rPr>
        <w:t>is</w:t>
      </w:r>
      <w:r>
        <w:rPr>
          <w:spacing w:val="-9"/>
          <w:w w:val="105"/>
          <w:sz w:val="23"/>
        </w:rPr>
        <w:t xml:space="preserve"> </w:t>
      </w:r>
      <w:r>
        <w:rPr>
          <w:w w:val="105"/>
          <w:sz w:val="23"/>
        </w:rPr>
        <w:t>crucial.</w:t>
      </w:r>
    </w:p>
    <w:p>
      <w:pPr>
        <w:pStyle w:val="14"/>
        <w:numPr>
          <w:ilvl w:val="1"/>
          <w:numId w:val="5"/>
        </w:numPr>
        <w:tabs>
          <w:tab w:val="left" w:pos="2043"/>
        </w:tabs>
        <w:spacing w:before="0" w:after="0" w:line="254" w:lineRule="auto"/>
        <w:ind w:left="2043" w:right="1652" w:hanging="360"/>
        <w:jc w:val="left"/>
        <w:rPr>
          <w:sz w:val="23"/>
        </w:rPr>
      </w:pPr>
      <w:r>
        <mc:AlternateContent>
          <mc:Choice Requires="wps">
            <w:drawing>
              <wp:anchor distT="0" distB="0" distL="0" distR="0" simplePos="0" relativeHeight="251665408" behindDoc="0" locked="0" layoutInCell="1" allowOverlap="1">
                <wp:simplePos x="0" y="0"/>
                <wp:positionH relativeFrom="page">
                  <wp:posOffset>1159510</wp:posOffset>
                </wp:positionH>
                <wp:positionV relativeFrom="paragraph">
                  <wp:posOffset>400685</wp:posOffset>
                </wp:positionV>
                <wp:extent cx="1784350" cy="206375"/>
                <wp:effectExtent l="0" t="0" r="0" b="0"/>
                <wp:wrapNone/>
                <wp:docPr id="24" name="Textbox 24"/>
                <wp:cNvGraphicFramePr/>
                <a:graphic xmlns:a="http://schemas.openxmlformats.org/drawingml/2006/main">
                  <a:graphicData uri="http://schemas.microsoft.com/office/word/2010/wordprocessingShape">
                    <wps:wsp>
                      <wps:cNvSpPr txBox="1"/>
                      <wps:spPr>
                        <a:xfrm>
                          <a:off x="0" y="0"/>
                          <a:ext cx="1784350" cy="206375"/>
                        </a:xfrm>
                        <a:prstGeom prst="rect">
                          <a:avLst/>
                        </a:prstGeom>
                        <a:ln w="4572">
                          <a:solidFill>
                            <a:srgbClr val="D9D9E2"/>
                          </a:solidFill>
                          <a:prstDash val="solid"/>
                        </a:ln>
                      </wps:spPr>
                      <wps:txbx>
                        <w:txbxContent>
                          <w:p>
                            <w:pPr>
                              <w:spacing w:before="11"/>
                              <w:ind w:left="0" w:right="0" w:firstLine="0"/>
                              <w:jc w:val="left"/>
                              <w:rPr>
                                <w:b/>
                                <w:sz w:val="23"/>
                              </w:rPr>
                            </w:pPr>
                            <w:r>
                              <w:rPr>
                                <w:b/>
                                <w:sz w:val="23"/>
                              </w:rPr>
                              <w:t>Dynamic</w:t>
                            </w:r>
                            <w:r>
                              <w:rPr>
                                <w:b/>
                                <w:spacing w:val="32"/>
                                <w:sz w:val="23"/>
                              </w:rPr>
                              <w:t xml:space="preserve"> </w:t>
                            </w:r>
                            <w:r>
                              <w:rPr>
                                <w:b/>
                                <w:sz w:val="23"/>
                              </w:rPr>
                              <w:t>Pricing</w:t>
                            </w:r>
                            <w:r>
                              <w:rPr>
                                <w:b/>
                                <w:spacing w:val="24"/>
                                <w:sz w:val="23"/>
                              </w:rPr>
                              <w:t xml:space="preserve"> </w:t>
                            </w:r>
                            <w:r>
                              <w:rPr>
                                <w:b/>
                                <w:spacing w:val="-2"/>
                                <w:sz w:val="23"/>
                              </w:rPr>
                              <w:t>Models:</w:t>
                            </w:r>
                          </w:p>
                        </w:txbxContent>
                      </wps:txbx>
                      <wps:bodyPr wrap="square" lIns="0" tIns="0" rIns="0" bIns="0" rtlCol="0">
                        <a:noAutofit/>
                      </wps:bodyPr>
                    </wps:wsp>
                  </a:graphicData>
                </a:graphic>
              </wp:anchor>
            </w:drawing>
          </mc:Choice>
          <mc:Fallback>
            <w:pict>
              <v:shape id="Textbox 24" o:spid="_x0000_s1026" o:spt="202" type="#_x0000_t202" style="position:absolute;left:0pt;margin-left:91.3pt;margin-top:31.55pt;height:16.25pt;width:140.5pt;mso-position-horizontal-relative:page;z-index:251665408;mso-width-relative:page;mso-height-relative:page;" filled="f" stroked="t" coordsize="21600,21600" o:gfxdata="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3SbDHUAAAACQEA&#10;AA8AAAAAAAAAAQAgAAAAIgAAAGRycy9kb3ducmV2LnhtbFBLAQIUABQAAAAIAIdO4kCGPq0r5QEA&#10;ANkDAAAOAAAAAAAAAAEAIAAAACMBAABkcnMvZTJvRG9jLnhtbFBLBQYAAAAABgAGAFkBAAB6BQAA&#10;AAA=&#10;">
                <v:fill on="f" focussize="0,0"/>
                <v:stroke weight="0.36pt" color="#D9D9E2" joinstyle="round"/>
                <v:imagedata o:title=""/>
                <o:lock v:ext="edit" aspectratio="f"/>
                <v:textbox inset="0mm,0mm,0mm,0mm">
                  <w:txbxContent>
                    <w:p>
                      <w:pPr>
                        <w:spacing w:before="11"/>
                        <w:ind w:left="0" w:right="0" w:firstLine="0"/>
                        <w:jc w:val="left"/>
                        <w:rPr>
                          <w:b/>
                          <w:sz w:val="23"/>
                        </w:rPr>
                      </w:pPr>
                      <w:r>
                        <w:rPr>
                          <w:b/>
                          <w:sz w:val="23"/>
                        </w:rPr>
                        <w:t>Dynamic</w:t>
                      </w:r>
                      <w:r>
                        <w:rPr>
                          <w:b/>
                          <w:spacing w:val="32"/>
                          <w:sz w:val="23"/>
                        </w:rPr>
                        <w:t xml:space="preserve"> </w:t>
                      </w:r>
                      <w:r>
                        <w:rPr>
                          <w:b/>
                          <w:sz w:val="23"/>
                        </w:rPr>
                        <w:t>Pricing</w:t>
                      </w:r>
                      <w:r>
                        <w:rPr>
                          <w:b/>
                          <w:spacing w:val="24"/>
                          <w:sz w:val="23"/>
                        </w:rPr>
                        <w:t xml:space="preserve"> </w:t>
                      </w:r>
                      <w:r>
                        <w:rPr>
                          <w:b/>
                          <w:spacing w:val="-2"/>
                          <w:sz w:val="23"/>
                        </w:rPr>
                        <w:t>Models:</w:t>
                      </w:r>
                    </w:p>
                  </w:txbxContent>
                </v:textbox>
              </v:shape>
            </w:pict>
          </mc:Fallback>
        </mc:AlternateContent>
      </w:r>
      <w:r>
        <w:rPr>
          <w:w w:val="105"/>
          <w:sz w:val="23"/>
        </w:rPr>
        <w:t>Utilization</w:t>
      </w:r>
      <w:r>
        <w:rPr>
          <w:spacing w:val="-7"/>
          <w:w w:val="105"/>
          <w:sz w:val="23"/>
        </w:rPr>
        <w:t xml:space="preserve"> </w:t>
      </w:r>
      <w:r>
        <w:rPr>
          <w:w w:val="105"/>
          <w:sz w:val="23"/>
        </w:rPr>
        <w:t>of</w:t>
      </w:r>
      <w:r>
        <w:rPr>
          <w:spacing w:val="-10"/>
          <w:w w:val="105"/>
          <w:sz w:val="23"/>
        </w:rPr>
        <w:t xml:space="preserve"> </w:t>
      </w:r>
      <w:r>
        <w:rPr>
          <w:w w:val="105"/>
          <w:sz w:val="23"/>
        </w:rPr>
        <w:t>techniques</w:t>
      </w:r>
      <w:r>
        <w:rPr>
          <w:spacing w:val="-8"/>
          <w:w w:val="105"/>
          <w:sz w:val="23"/>
        </w:rPr>
        <w:t xml:space="preserve"> </w:t>
      </w:r>
      <w:r>
        <w:rPr>
          <w:w w:val="105"/>
          <w:sz w:val="23"/>
        </w:rPr>
        <w:t>and</w:t>
      </w:r>
      <w:r>
        <w:rPr>
          <w:spacing w:val="-16"/>
          <w:w w:val="105"/>
          <w:sz w:val="23"/>
        </w:rPr>
        <w:t xml:space="preserve"> </w:t>
      </w:r>
      <w:r>
        <w:rPr>
          <w:w w:val="105"/>
          <w:sz w:val="23"/>
        </w:rPr>
        <w:t>algorithms</w:t>
      </w:r>
      <w:r>
        <w:rPr>
          <w:spacing w:val="-14"/>
          <w:w w:val="105"/>
          <w:sz w:val="23"/>
        </w:rPr>
        <w:t xml:space="preserve"> </w:t>
      </w:r>
      <w:r>
        <w:rPr>
          <w:w w:val="105"/>
          <w:sz w:val="23"/>
        </w:rPr>
        <w:t>that</w:t>
      </w:r>
      <w:r>
        <w:rPr>
          <w:spacing w:val="-9"/>
          <w:w w:val="105"/>
          <w:sz w:val="23"/>
        </w:rPr>
        <w:t xml:space="preserve"> </w:t>
      </w:r>
      <w:r>
        <w:rPr>
          <w:w w:val="105"/>
          <w:sz w:val="23"/>
        </w:rPr>
        <w:t>provide</w:t>
      </w:r>
      <w:r>
        <w:rPr>
          <w:spacing w:val="-9"/>
          <w:w w:val="105"/>
          <w:sz w:val="23"/>
        </w:rPr>
        <w:t xml:space="preserve"> </w:t>
      </w:r>
      <w:r>
        <w:rPr>
          <w:w w:val="105"/>
          <w:sz w:val="23"/>
        </w:rPr>
        <w:t>insights</w:t>
      </w:r>
      <w:r>
        <w:rPr>
          <w:spacing w:val="-14"/>
          <w:w w:val="105"/>
          <w:sz w:val="23"/>
        </w:rPr>
        <w:t xml:space="preserve"> </w:t>
      </w:r>
      <w:r>
        <w:rPr>
          <w:w w:val="105"/>
          <w:sz w:val="23"/>
        </w:rPr>
        <w:t>into</w:t>
      </w:r>
      <w:r>
        <w:rPr>
          <w:spacing w:val="-10"/>
          <w:w w:val="105"/>
          <w:sz w:val="23"/>
        </w:rPr>
        <w:t xml:space="preserve"> </w:t>
      </w:r>
      <w:r>
        <w:rPr>
          <w:w w:val="105"/>
          <w:sz w:val="23"/>
        </w:rPr>
        <w:t>how predictions are made.</w:t>
      </w:r>
    </w:p>
    <w:p>
      <w:pPr>
        <w:pStyle w:val="14"/>
        <w:numPr>
          <w:ilvl w:val="0"/>
          <w:numId w:val="5"/>
        </w:numPr>
        <w:tabs>
          <w:tab w:val="left" w:pos="1143"/>
        </w:tabs>
        <w:spacing w:before="0" w:after="0" w:line="305" w:lineRule="exact"/>
        <w:ind w:left="1143" w:right="0" w:hanging="181"/>
        <w:jc w:val="left"/>
        <w:rPr>
          <w:sz w:val="23"/>
        </w:rPr>
      </w:pPr>
    </w:p>
    <w:p>
      <w:pPr>
        <w:pStyle w:val="14"/>
        <w:numPr>
          <w:ilvl w:val="1"/>
          <w:numId w:val="5"/>
        </w:numPr>
        <w:tabs>
          <w:tab w:val="left" w:pos="2043"/>
        </w:tabs>
        <w:spacing w:before="16" w:after="0" w:line="249" w:lineRule="auto"/>
        <w:ind w:left="2043" w:right="1318" w:hanging="360"/>
        <w:jc w:val="left"/>
        <w:rPr>
          <w:sz w:val="23"/>
        </w:rPr>
      </w:pPr>
      <w:r>
        <w:rPr>
          <w:w w:val="105"/>
          <w:sz w:val="23"/>
        </w:rPr>
        <w:t>Exploration</w:t>
      </w:r>
      <w:r>
        <w:rPr>
          <w:spacing w:val="-9"/>
          <w:w w:val="105"/>
          <w:sz w:val="23"/>
        </w:rPr>
        <w:t xml:space="preserve"> </w:t>
      </w:r>
      <w:r>
        <w:rPr>
          <w:w w:val="105"/>
          <w:sz w:val="23"/>
        </w:rPr>
        <w:t>of</w:t>
      </w:r>
      <w:r>
        <w:rPr>
          <w:spacing w:val="-13"/>
          <w:w w:val="105"/>
          <w:sz w:val="23"/>
        </w:rPr>
        <w:t xml:space="preserve"> </w:t>
      </w:r>
      <w:r>
        <w:rPr>
          <w:w w:val="105"/>
          <w:sz w:val="23"/>
        </w:rPr>
        <w:t>dynamic</w:t>
      </w:r>
      <w:r>
        <w:rPr>
          <w:spacing w:val="-13"/>
          <w:w w:val="105"/>
          <w:sz w:val="23"/>
        </w:rPr>
        <w:t xml:space="preserve"> </w:t>
      </w:r>
      <w:r>
        <w:rPr>
          <w:w w:val="105"/>
          <w:sz w:val="23"/>
        </w:rPr>
        <w:t>pricing</w:t>
      </w:r>
      <w:r>
        <w:rPr>
          <w:spacing w:val="-8"/>
          <w:w w:val="105"/>
          <w:sz w:val="23"/>
        </w:rPr>
        <w:t xml:space="preserve"> </w:t>
      </w:r>
      <w:r>
        <w:rPr>
          <w:w w:val="105"/>
          <w:sz w:val="23"/>
        </w:rPr>
        <w:t>models</w:t>
      </w:r>
      <w:r>
        <w:rPr>
          <w:spacing w:val="-11"/>
          <w:w w:val="105"/>
          <w:sz w:val="23"/>
        </w:rPr>
        <w:t xml:space="preserve"> </w:t>
      </w:r>
      <w:r>
        <w:rPr>
          <w:w w:val="105"/>
          <w:sz w:val="23"/>
        </w:rPr>
        <w:t>that</w:t>
      </w:r>
      <w:r>
        <w:rPr>
          <w:spacing w:val="-7"/>
          <w:w w:val="105"/>
          <w:sz w:val="23"/>
        </w:rPr>
        <w:t xml:space="preserve"> </w:t>
      </w:r>
      <w:r>
        <w:rPr>
          <w:w w:val="105"/>
          <w:sz w:val="23"/>
        </w:rPr>
        <w:t>can</w:t>
      </w:r>
      <w:r>
        <w:rPr>
          <w:spacing w:val="-9"/>
          <w:w w:val="105"/>
          <w:sz w:val="23"/>
        </w:rPr>
        <w:t xml:space="preserve"> </w:t>
      </w:r>
      <w:r>
        <w:rPr>
          <w:w w:val="105"/>
          <w:sz w:val="23"/>
        </w:rPr>
        <w:t>adapt</w:t>
      </w:r>
      <w:r>
        <w:rPr>
          <w:spacing w:val="-13"/>
          <w:w w:val="105"/>
          <w:sz w:val="23"/>
        </w:rPr>
        <w:t xml:space="preserve"> </w:t>
      </w:r>
      <w:r>
        <w:rPr>
          <w:w w:val="105"/>
          <w:sz w:val="23"/>
        </w:rPr>
        <w:t>to</w:t>
      </w:r>
      <w:r>
        <w:rPr>
          <w:spacing w:val="-13"/>
          <w:w w:val="105"/>
          <w:sz w:val="23"/>
        </w:rPr>
        <w:t xml:space="preserve"> </w:t>
      </w:r>
      <w:r>
        <w:rPr>
          <w:w w:val="105"/>
          <w:sz w:val="23"/>
        </w:rPr>
        <w:t>changing</w:t>
      </w:r>
      <w:r>
        <w:rPr>
          <w:spacing w:val="-8"/>
          <w:w w:val="105"/>
          <w:sz w:val="23"/>
        </w:rPr>
        <w:t xml:space="preserve"> </w:t>
      </w:r>
      <w:r>
        <w:rPr>
          <w:w w:val="105"/>
          <w:sz w:val="23"/>
        </w:rPr>
        <w:t>market conditions in real-time.</w:t>
      </w:r>
    </w:p>
    <w:p>
      <w:pPr>
        <w:pStyle w:val="14"/>
        <w:numPr>
          <w:ilvl w:val="1"/>
          <w:numId w:val="5"/>
        </w:numPr>
        <w:tabs>
          <w:tab w:val="left" w:pos="2043"/>
        </w:tabs>
        <w:spacing w:before="0" w:after="0" w:line="254" w:lineRule="auto"/>
        <w:ind w:left="2043" w:right="1361" w:hanging="360"/>
        <w:jc w:val="left"/>
        <w:rPr>
          <w:sz w:val="23"/>
        </w:rPr>
      </w:pPr>
      <w:r>
        <mc:AlternateContent>
          <mc:Choice Requires="wps">
            <w:drawing>
              <wp:anchor distT="0" distB="0" distL="0" distR="0" simplePos="0" relativeHeight="251665408" behindDoc="0" locked="0" layoutInCell="1" allowOverlap="1">
                <wp:simplePos x="0" y="0"/>
                <wp:positionH relativeFrom="page">
                  <wp:posOffset>1159510</wp:posOffset>
                </wp:positionH>
                <wp:positionV relativeFrom="paragraph">
                  <wp:posOffset>400685</wp:posOffset>
                </wp:positionV>
                <wp:extent cx="1697990" cy="205740"/>
                <wp:effectExtent l="0" t="0" r="0" b="0"/>
                <wp:wrapNone/>
                <wp:docPr id="25" name="Textbox 25"/>
                <wp:cNvGraphicFramePr/>
                <a:graphic xmlns:a="http://schemas.openxmlformats.org/drawingml/2006/main">
                  <a:graphicData uri="http://schemas.microsoft.com/office/word/2010/wordprocessingShape">
                    <wps:wsp>
                      <wps:cNvSpPr txBox="1"/>
                      <wps:spPr>
                        <a:xfrm>
                          <a:off x="0" y="0"/>
                          <a:ext cx="1697989" cy="205740"/>
                        </a:xfrm>
                        <a:prstGeom prst="rect">
                          <a:avLst/>
                        </a:prstGeom>
                        <a:ln w="4572">
                          <a:solidFill>
                            <a:srgbClr val="D9D9E2"/>
                          </a:solidFill>
                          <a:prstDash val="solid"/>
                        </a:ln>
                      </wps:spPr>
                      <wps:txbx>
                        <w:txbxContent>
                          <w:p>
                            <w:pPr>
                              <w:spacing w:before="11"/>
                              <w:ind w:left="0" w:right="0" w:firstLine="0"/>
                              <w:jc w:val="left"/>
                              <w:rPr>
                                <w:b/>
                                <w:sz w:val="23"/>
                              </w:rPr>
                            </w:pPr>
                            <w:r>
                              <w:rPr>
                                <w:b/>
                                <w:spacing w:val="-2"/>
                                <w:w w:val="105"/>
                                <w:sz w:val="23"/>
                              </w:rPr>
                              <w:t>Blockchain</w:t>
                            </w:r>
                            <w:r>
                              <w:rPr>
                                <w:b/>
                                <w:spacing w:val="-1"/>
                                <w:w w:val="105"/>
                                <w:sz w:val="23"/>
                              </w:rPr>
                              <w:t xml:space="preserve"> </w:t>
                            </w:r>
                            <w:r>
                              <w:rPr>
                                <w:b/>
                                <w:spacing w:val="-2"/>
                                <w:w w:val="105"/>
                                <w:sz w:val="23"/>
                              </w:rPr>
                              <w:t>Technology:</w:t>
                            </w:r>
                          </w:p>
                        </w:txbxContent>
                      </wps:txbx>
                      <wps:bodyPr wrap="square" lIns="0" tIns="0" rIns="0" bIns="0" rtlCol="0">
                        <a:noAutofit/>
                      </wps:bodyPr>
                    </wps:wsp>
                  </a:graphicData>
                </a:graphic>
              </wp:anchor>
            </w:drawing>
          </mc:Choice>
          <mc:Fallback>
            <w:pict>
              <v:shape id="Textbox 25" o:spid="_x0000_s1026" o:spt="202" type="#_x0000_t202" style="position:absolute;left:0pt;margin-left:91.3pt;margin-top:31.55pt;height:16.2pt;width:133.7pt;mso-position-horizontal-relative:page;z-index:251665408;mso-width-relative:page;mso-height-relative:page;" filled="f" stroked="t" coordsize="21600,21600" o:gfxdata="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W1idQAAAAJ&#10;AQAADwAAAAAAAAABACAAAAAiAAAAZHJzL2Rvd25yZXYueG1sUEsBAhQAFAAAAAgAh07iQNtfxobn&#10;AQAA2QMAAA4AAAAAAAAAAQAgAAAAIwEAAGRycy9lMm9Eb2MueG1sUEsFBgAAAAAGAAYAWQEAAHwF&#10;AAAAAA==&#10;">
                <v:fill on="f" focussize="0,0"/>
                <v:stroke weight="0.36pt" color="#D9D9E2" joinstyle="round"/>
                <v:imagedata o:title=""/>
                <o:lock v:ext="edit" aspectratio="f"/>
                <v:textbox inset="0mm,0mm,0mm,0mm">
                  <w:txbxContent>
                    <w:p>
                      <w:pPr>
                        <w:spacing w:before="11"/>
                        <w:ind w:left="0" w:right="0" w:firstLine="0"/>
                        <w:jc w:val="left"/>
                        <w:rPr>
                          <w:b/>
                          <w:sz w:val="23"/>
                        </w:rPr>
                      </w:pPr>
                      <w:r>
                        <w:rPr>
                          <w:b/>
                          <w:spacing w:val="-2"/>
                          <w:w w:val="105"/>
                          <w:sz w:val="23"/>
                        </w:rPr>
                        <w:t>Blockchain</w:t>
                      </w:r>
                      <w:r>
                        <w:rPr>
                          <w:b/>
                          <w:spacing w:val="-1"/>
                          <w:w w:val="105"/>
                          <w:sz w:val="23"/>
                        </w:rPr>
                        <w:t xml:space="preserve"> </w:t>
                      </w:r>
                      <w:r>
                        <w:rPr>
                          <w:b/>
                          <w:spacing w:val="-2"/>
                          <w:w w:val="105"/>
                          <w:sz w:val="23"/>
                        </w:rPr>
                        <w:t>Technology:</w:t>
                      </w:r>
                    </w:p>
                  </w:txbxContent>
                </v:textbox>
              </v:shape>
            </w:pict>
          </mc:Fallback>
        </mc:AlternateContent>
      </w:r>
      <w:r>
        <w:rPr>
          <w:w w:val="105"/>
          <w:sz w:val="23"/>
        </w:rPr>
        <w:t>Consideration</w:t>
      </w:r>
      <w:r>
        <w:rPr>
          <w:spacing w:val="-10"/>
          <w:w w:val="105"/>
          <w:sz w:val="23"/>
        </w:rPr>
        <w:t xml:space="preserve"> </w:t>
      </w:r>
      <w:r>
        <w:rPr>
          <w:w w:val="105"/>
          <w:sz w:val="23"/>
        </w:rPr>
        <w:t>of</w:t>
      </w:r>
      <w:r>
        <w:rPr>
          <w:spacing w:val="-15"/>
          <w:w w:val="105"/>
          <w:sz w:val="23"/>
        </w:rPr>
        <w:t xml:space="preserve"> </w:t>
      </w:r>
      <w:r>
        <w:rPr>
          <w:w w:val="105"/>
          <w:sz w:val="23"/>
        </w:rPr>
        <w:t>factors</w:t>
      </w:r>
      <w:r>
        <w:rPr>
          <w:spacing w:val="-12"/>
          <w:w w:val="105"/>
          <w:sz w:val="23"/>
        </w:rPr>
        <w:t xml:space="preserve"> </w:t>
      </w:r>
      <w:r>
        <w:rPr>
          <w:w w:val="105"/>
          <w:sz w:val="23"/>
        </w:rPr>
        <w:t>such</w:t>
      </w:r>
      <w:r>
        <w:rPr>
          <w:spacing w:val="-10"/>
          <w:w w:val="105"/>
          <w:sz w:val="23"/>
        </w:rPr>
        <w:t xml:space="preserve"> </w:t>
      </w:r>
      <w:r>
        <w:rPr>
          <w:w w:val="105"/>
          <w:sz w:val="23"/>
        </w:rPr>
        <w:t>as</w:t>
      </w:r>
      <w:r>
        <w:rPr>
          <w:spacing w:val="-12"/>
          <w:w w:val="105"/>
          <w:sz w:val="23"/>
        </w:rPr>
        <w:t xml:space="preserve"> </w:t>
      </w:r>
      <w:r>
        <w:rPr>
          <w:w w:val="105"/>
          <w:sz w:val="23"/>
        </w:rPr>
        <w:t>supply</w:t>
      </w:r>
      <w:r>
        <w:rPr>
          <w:spacing w:val="-12"/>
          <w:w w:val="105"/>
          <w:sz w:val="23"/>
        </w:rPr>
        <w:t xml:space="preserve"> </w:t>
      </w:r>
      <w:r>
        <w:rPr>
          <w:w w:val="105"/>
          <w:sz w:val="23"/>
        </w:rPr>
        <w:t>and</w:t>
      </w:r>
      <w:r>
        <w:rPr>
          <w:spacing w:val="-10"/>
          <w:w w:val="105"/>
          <w:sz w:val="23"/>
        </w:rPr>
        <w:t xml:space="preserve"> </w:t>
      </w:r>
      <w:r>
        <w:rPr>
          <w:w w:val="105"/>
          <w:sz w:val="23"/>
        </w:rPr>
        <w:t>demand</w:t>
      </w:r>
      <w:r>
        <w:rPr>
          <w:spacing w:val="-10"/>
          <w:w w:val="105"/>
          <w:sz w:val="23"/>
        </w:rPr>
        <w:t xml:space="preserve"> </w:t>
      </w:r>
      <w:r>
        <w:rPr>
          <w:w w:val="105"/>
          <w:sz w:val="23"/>
        </w:rPr>
        <w:t>fluctuations,</w:t>
      </w:r>
      <w:r>
        <w:rPr>
          <w:spacing w:val="-8"/>
          <w:w w:val="105"/>
          <w:sz w:val="23"/>
        </w:rPr>
        <w:t xml:space="preserve"> </w:t>
      </w:r>
      <w:r>
        <w:rPr>
          <w:w w:val="105"/>
          <w:sz w:val="23"/>
        </w:rPr>
        <w:t>interest rates, and economic indicators for more accurate pricing predictions.</w:t>
      </w:r>
    </w:p>
    <w:p>
      <w:pPr>
        <w:pStyle w:val="14"/>
        <w:numPr>
          <w:ilvl w:val="0"/>
          <w:numId w:val="5"/>
        </w:numPr>
        <w:tabs>
          <w:tab w:val="left" w:pos="1143"/>
        </w:tabs>
        <w:spacing w:before="0" w:after="0" w:line="240" w:lineRule="auto"/>
        <w:ind w:left="1143" w:right="0" w:hanging="181"/>
        <w:jc w:val="left"/>
        <w:rPr>
          <w:sz w:val="23"/>
        </w:rPr>
      </w:pPr>
    </w:p>
    <w:p>
      <w:pPr>
        <w:pStyle w:val="14"/>
        <w:numPr>
          <w:ilvl w:val="1"/>
          <w:numId w:val="5"/>
        </w:numPr>
        <w:tabs>
          <w:tab w:val="left" w:pos="2043"/>
        </w:tabs>
        <w:spacing w:before="15" w:after="0" w:line="249" w:lineRule="auto"/>
        <w:ind w:left="2043" w:right="1196" w:hanging="360"/>
        <w:jc w:val="left"/>
        <w:rPr>
          <w:sz w:val="23"/>
        </w:rPr>
      </w:pPr>
      <w:r>
        <w:rPr>
          <w:w w:val="105"/>
          <w:sz w:val="23"/>
        </w:rPr>
        <w:t>Integration</w:t>
      </w:r>
      <w:r>
        <w:rPr>
          <w:spacing w:val="-10"/>
          <w:w w:val="105"/>
          <w:sz w:val="23"/>
        </w:rPr>
        <w:t xml:space="preserve"> </w:t>
      </w:r>
      <w:r>
        <w:rPr>
          <w:w w:val="105"/>
          <w:sz w:val="23"/>
        </w:rPr>
        <w:t>of</w:t>
      </w:r>
      <w:r>
        <w:rPr>
          <w:spacing w:val="-9"/>
          <w:w w:val="105"/>
          <w:sz w:val="23"/>
        </w:rPr>
        <w:t xml:space="preserve"> </w:t>
      </w:r>
      <w:r>
        <w:rPr>
          <w:w w:val="105"/>
          <w:sz w:val="23"/>
        </w:rPr>
        <w:t>blockchain</w:t>
      </w:r>
      <w:r>
        <w:rPr>
          <w:spacing w:val="-10"/>
          <w:w w:val="105"/>
          <w:sz w:val="23"/>
        </w:rPr>
        <w:t xml:space="preserve"> </w:t>
      </w:r>
      <w:r>
        <w:rPr>
          <w:w w:val="105"/>
          <w:sz w:val="23"/>
        </w:rPr>
        <w:t>technology</w:t>
      </w:r>
      <w:r>
        <w:rPr>
          <w:spacing w:val="-12"/>
          <w:w w:val="105"/>
          <w:sz w:val="23"/>
        </w:rPr>
        <w:t xml:space="preserve"> </w:t>
      </w:r>
      <w:r>
        <w:rPr>
          <w:w w:val="105"/>
          <w:sz w:val="23"/>
        </w:rPr>
        <w:t>for</w:t>
      </w:r>
      <w:r>
        <w:rPr>
          <w:spacing w:val="-10"/>
          <w:w w:val="105"/>
          <w:sz w:val="23"/>
        </w:rPr>
        <w:t xml:space="preserve"> </w:t>
      </w:r>
      <w:r>
        <w:rPr>
          <w:w w:val="105"/>
          <w:sz w:val="23"/>
        </w:rPr>
        <w:t>secure</w:t>
      </w:r>
      <w:r>
        <w:rPr>
          <w:spacing w:val="-14"/>
          <w:w w:val="105"/>
          <w:sz w:val="23"/>
        </w:rPr>
        <w:t xml:space="preserve"> </w:t>
      </w:r>
      <w:r>
        <w:rPr>
          <w:w w:val="105"/>
          <w:sz w:val="23"/>
        </w:rPr>
        <w:t>and</w:t>
      </w:r>
      <w:r>
        <w:rPr>
          <w:spacing w:val="-15"/>
          <w:w w:val="105"/>
          <w:sz w:val="23"/>
        </w:rPr>
        <w:t xml:space="preserve"> </w:t>
      </w:r>
      <w:r>
        <w:rPr>
          <w:w w:val="105"/>
          <w:sz w:val="23"/>
        </w:rPr>
        <w:t>transparent</w:t>
      </w:r>
      <w:r>
        <w:rPr>
          <w:spacing w:val="-14"/>
          <w:w w:val="105"/>
          <w:sz w:val="23"/>
        </w:rPr>
        <w:t xml:space="preserve"> </w:t>
      </w:r>
      <w:r>
        <w:rPr>
          <w:w w:val="105"/>
          <w:sz w:val="23"/>
        </w:rPr>
        <w:t>real</w:t>
      </w:r>
      <w:r>
        <w:rPr>
          <w:spacing w:val="-7"/>
          <w:w w:val="105"/>
          <w:sz w:val="23"/>
        </w:rPr>
        <w:t xml:space="preserve"> </w:t>
      </w:r>
      <w:r>
        <w:rPr>
          <w:w w:val="105"/>
          <w:sz w:val="23"/>
        </w:rPr>
        <w:t xml:space="preserve">estate </w:t>
      </w:r>
      <w:r>
        <w:rPr>
          <w:spacing w:val="-2"/>
          <w:w w:val="105"/>
          <w:sz w:val="23"/>
        </w:rPr>
        <w:t>transactions.</w:t>
      </w:r>
    </w:p>
    <w:p>
      <w:pPr>
        <w:pStyle w:val="14"/>
        <w:numPr>
          <w:ilvl w:val="1"/>
          <w:numId w:val="5"/>
        </w:numPr>
        <w:tabs>
          <w:tab w:val="left" w:pos="2043"/>
        </w:tabs>
        <w:spacing w:before="0" w:after="0" w:line="254" w:lineRule="auto"/>
        <w:ind w:left="2043" w:right="1979" w:hanging="360"/>
        <w:jc w:val="left"/>
        <w:rPr>
          <w:sz w:val="23"/>
        </w:rPr>
      </w:pPr>
      <w:r>
        <mc:AlternateContent>
          <mc:Choice Requires="wps">
            <w:drawing>
              <wp:anchor distT="0" distB="0" distL="0" distR="0" simplePos="0" relativeHeight="251664384" behindDoc="0" locked="0" layoutInCell="1" allowOverlap="1">
                <wp:simplePos x="0" y="0"/>
                <wp:positionH relativeFrom="page">
                  <wp:posOffset>1159510</wp:posOffset>
                </wp:positionH>
                <wp:positionV relativeFrom="paragraph">
                  <wp:posOffset>400685</wp:posOffset>
                </wp:positionV>
                <wp:extent cx="1935480" cy="205740"/>
                <wp:effectExtent l="0" t="0" r="0" b="0"/>
                <wp:wrapNone/>
                <wp:docPr id="26" name="Textbox 26"/>
                <wp:cNvGraphicFramePr/>
                <a:graphic xmlns:a="http://schemas.openxmlformats.org/drawingml/2006/main">
                  <a:graphicData uri="http://schemas.microsoft.com/office/word/2010/wordprocessingShape">
                    <wps:wsp>
                      <wps:cNvSpPr txBox="1"/>
                      <wps:spPr>
                        <a:xfrm>
                          <a:off x="0" y="0"/>
                          <a:ext cx="1935480" cy="205740"/>
                        </a:xfrm>
                        <a:prstGeom prst="rect">
                          <a:avLst/>
                        </a:prstGeom>
                        <a:ln w="4572">
                          <a:solidFill>
                            <a:srgbClr val="D9D9E2"/>
                          </a:solidFill>
                          <a:prstDash val="solid"/>
                        </a:ln>
                      </wps:spPr>
                      <wps:txbx>
                        <w:txbxContent>
                          <w:p>
                            <w:pPr>
                              <w:spacing w:before="11"/>
                              <w:ind w:left="0" w:right="0" w:firstLine="0"/>
                              <w:jc w:val="left"/>
                              <w:rPr>
                                <w:b/>
                                <w:sz w:val="23"/>
                              </w:rPr>
                            </w:pPr>
                            <w:r>
                              <w:rPr>
                                <w:b/>
                                <w:sz w:val="23"/>
                              </w:rPr>
                              <w:t>User-Interactive</w:t>
                            </w:r>
                            <w:r>
                              <w:rPr>
                                <w:b/>
                                <w:spacing w:val="64"/>
                                <w:sz w:val="23"/>
                              </w:rPr>
                              <w:t xml:space="preserve"> </w:t>
                            </w:r>
                            <w:r>
                              <w:rPr>
                                <w:b/>
                                <w:spacing w:val="-2"/>
                                <w:sz w:val="23"/>
                              </w:rPr>
                              <w:t>Platforms:</w:t>
                            </w:r>
                          </w:p>
                        </w:txbxContent>
                      </wps:txbx>
                      <wps:bodyPr wrap="square" lIns="0" tIns="0" rIns="0" bIns="0" rtlCol="0">
                        <a:noAutofit/>
                      </wps:bodyPr>
                    </wps:wsp>
                  </a:graphicData>
                </a:graphic>
              </wp:anchor>
            </w:drawing>
          </mc:Choice>
          <mc:Fallback>
            <w:pict>
              <v:shape id="Textbox 26" o:spid="_x0000_s1026" o:spt="202" type="#_x0000_t202" style="position:absolute;left:0pt;margin-left:91.3pt;margin-top:31.55pt;height:16.2pt;width:152.4pt;mso-position-horizontal-relative:page;z-index:251664384;mso-width-relative:page;mso-height-relative:page;" filled="f" stroked="t" coordsize="21600,21600" o:gfxdata="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YNIdtUAAAAJ&#10;AQAADwAAAAAAAAABACAAAAAiAAAAZHJzL2Rvd25yZXYueG1sUEsBAhQAFAAAAAgAh07iQGNhKmjm&#10;AQAA2QMAAA4AAAAAAAAAAQAgAAAAJAEAAGRycy9lMm9Eb2MueG1sUEsFBgAAAAAGAAYAWQEAAHwF&#10;AAAAAA==&#10;">
                <v:fill on="f" focussize="0,0"/>
                <v:stroke weight="0.36pt" color="#D9D9E2" joinstyle="round"/>
                <v:imagedata o:title=""/>
                <o:lock v:ext="edit" aspectratio="f"/>
                <v:textbox inset="0mm,0mm,0mm,0mm">
                  <w:txbxContent>
                    <w:p>
                      <w:pPr>
                        <w:spacing w:before="11"/>
                        <w:ind w:left="0" w:right="0" w:firstLine="0"/>
                        <w:jc w:val="left"/>
                        <w:rPr>
                          <w:b/>
                          <w:sz w:val="23"/>
                        </w:rPr>
                      </w:pPr>
                      <w:r>
                        <w:rPr>
                          <w:b/>
                          <w:sz w:val="23"/>
                        </w:rPr>
                        <w:t>User-Interactive</w:t>
                      </w:r>
                      <w:r>
                        <w:rPr>
                          <w:b/>
                          <w:spacing w:val="64"/>
                          <w:sz w:val="23"/>
                        </w:rPr>
                        <w:t xml:space="preserve"> </w:t>
                      </w:r>
                      <w:r>
                        <w:rPr>
                          <w:b/>
                          <w:spacing w:val="-2"/>
                          <w:sz w:val="23"/>
                        </w:rPr>
                        <w:t>Platforms:</w:t>
                      </w:r>
                    </w:p>
                  </w:txbxContent>
                </v:textbox>
              </v:shape>
            </w:pict>
          </mc:Fallback>
        </mc:AlternateContent>
      </w:r>
      <w:r>
        <w:rPr>
          <w:w w:val="105"/>
          <w:sz w:val="23"/>
        </w:rPr>
        <w:t>Use</w:t>
      </w:r>
      <w:r>
        <w:rPr>
          <w:spacing w:val="-13"/>
          <w:w w:val="105"/>
          <w:sz w:val="23"/>
        </w:rPr>
        <w:t xml:space="preserve"> </w:t>
      </w:r>
      <w:r>
        <w:rPr>
          <w:w w:val="105"/>
          <w:sz w:val="23"/>
        </w:rPr>
        <w:t>of</w:t>
      </w:r>
      <w:r>
        <w:rPr>
          <w:spacing w:val="-13"/>
          <w:w w:val="105"/>
          <w:sz w:val="23"/>
        </w:rPr>
        <w:t xml:space="preserve"> </w:t>
      </w:r>
      <w:r>
        <w:rPr>
          <w:w w:val="105"/>
          <w:sz w:val="23"/>
        </w:rPr>
        <w:t>blockchain</w:t>
      </w:r>
      <w:r>
        <w:rPr>
          <w:spacing w:val="-9"/>
          <w:w w:val="105"/>
          <w:sz w:val="23"/>
        </w:rPr>
        <w:t xml:space="preserve"> </w:t>
      </w:r>
      <w:r>
        <w:rPr>
          <w:w w:val="105"/>
          <w:sz w:val="23"/>
        </w:rPr>
        <w:t>to</w:t>
      </w:r>
      <w:r>
        <w:rPr>
          <w:spacing w:val="-13"/>
          <w:w w:val="105"/>
          <w:sz w:val="23"/>
        </w:rPr>
        <w:t xml:space="preserve"> </w:t>
      </w:r>
      <w:r>
        <w:rPr>
          <w:w w:val="105"/>
          <w:sz w:val="23"/>
        </w:rPr>
        <w:t>streamline</w:t>
      </w:r>
      <w:r>
        <w:rPr>
          <w:spacing w:val="-13"/>
          <w:w w:val="105"/>
          <w:sz w:val="23"/>
        </w:rPr>
        <w:t xml:space="preserve"> </w:t>
      </w:r>
      <w:r>
        <w:rPr>
          <w:w w:val="105"/>
          <w:sz w:val="23"/>
        </w:rPr>
        <w:t>property</w:t>
      </w:r>
      <w:r>
        <w:rPr>
          <w:spacing w:val="-5"/>
          <w:w w:val="105"/>
          <w:sz w:val="23"/>
        </w:rPr>
        <w:t xml:space="preserve"> </w:t>
      </w:r>
      <w:r>
        <w:rPr>
          <w:w w:val="105"/>
          <w:sz w:val="23"/>
        </w:rPr>
        <w:t>records,</w:t>
      </w:r>
      <w:r>
        <w:rPr>
          <w:spacing w:val="-13"/>
          <w:w w:val="105"/>
          <w:sz w:val="23"/>
        </w:rPr>
        <w:t xml:space="preserve"> </w:t>
      </w:r>
      <w:r>
        <w:rPr>
          <w:w w:val="105"/>
          <w:sz w:val="23"/>
        </w:rPr>
        <w:t>reduce</w:t>
      </w:r>
      <w:r>
        <w:rPr>
          <w:spacing w:val="-13"/>
          <w:w w:val="105"/>
          <w:sz w:val="23"/>
        </w:rPr>
        <w:t xml:space="preserve"> </w:t>
      </w:r>
      <w:r>
        <w:rPr>
          <w:w w:val="105"/>
          <w:sz w:val="23"/>
        </w:rPr>
        <w:t>fraud,</w:t>
      </w:r>
      <w:r>
        <w:rPr>
          <w:spacing w:val="-7"/>
          <w:w w:val="105"/>
          <w:sz w:val="23"/>
        </w:rPr>
        <w:t xml:space="preserve"> </w:t>
      </w:r>
      <w:r>
        <w:rPr>
          <w:w w:val="105"/>
          <w:sz w:val="23"/>
        </w:rPr>
        <w:t>and improve transparency in the real estate market.</w:t>
      </w:r>
    </w:p>
    <w:p>
      <w:pPr>
        <w:pStyle w:val="14"/>
        <w:numPr>
          <w:ilvl w:val="0"/>
          <w:numId w:val="5"/>
        </w:numPr>
        <w:tabs>
          <w:tab w:val="left" w:pos="1143"/>
        </w:tabs>
        <w:spacing w:before="0" w:after="0" w:line="305" w:lineRule="exact"/>
        <w:ind w:left="1143" w:right="0" w:hanging="181"/>
        <w:jc w:val="left"/>
        <w:rPr>
          <w:sz w:val="23"/>
        </w:rPr>
      </w:pPr>
    </w:p>
    <w:p>
      <w:pPr>
        <w:pStyle w:val="14"/>
        <w:numPr>
          <w:ilvl w:val="1"/>
          <w:numId w:val="5"/>
        </w:numPr>
        <w:tabs>
          <w:tab w:val="left" w:pos="2043"/>
        </w:tabs>
        <w:spacing w:before="17" w:after="0" w:line="249" w:lineRule="auto"/>
        <w:ind w:left="2043" w:right="1075" w:hanging="360"/>
        <w:jc w:val="both"/>
        <w:rPr>
          <w:sz w:val="23"/>
        </w:rPr>
      </w:pPr>
      <w:r>
        <mc:AlternateContent>
          <mc:Choice Requires="wps">
            <w:drawing>
              <wp:anchor distT="0" distB="0" distL="0" distR="0" simplePos="0" relativeHeight="251664384" behindDoc="0" locked="0" layoutInCell="1" allowOverlap="1">
                <wp:simplePos x="0" y="0"/>
                <wp:positionH relativeFrom="page">
                  <wp:posOffset>1159510</wp:posOffset>
                </wp:positionH>
                <wp:positionV relativeFrom="paragraph">
                  <wp:posOffset>614045</wp:posOffset>
                </wp:positionV>
                <wp:extent cx="1336040" cy="201930"/>
                <wp:effectExtent l="0" t="0" r="0" b="0"/>
                <wp:wrapNone/>
                <wp:docPr id="27" name="Textbox 27"/>
                <wp:cNvGraphicFramePr/>
                <a:graphic xmlns:a="http://schemas.openxmlformats.org/drawingml/2006/main">
                  <a:graphicData uri="http://schemas.microsoft.com/office/word/2010/wordprocessingShape">
                    <wps:wsp>
                      <wps:cNvSpPr txBox="1"/>
                      <wps:spPr>
                        <a:xfrm>
                          <a:off x="0" y="0"/>
                          <a:ext cx="1336040" cy="201930"/>
                        </a:xfrm>
                        <a:prstGeom prst="rect">
                          <a:avLst/>
                        </a:prstGeom>
                        <a:ln w="4572">
                          <a:solidFill>
                            <a:srgbClr val="D9D9E2"/>
                          </a:solidFill>
                          <a:prstDash val="solid"/>
                        </a:ln>
                      </wps:spPr>
                      <wps:txbx>
                        <w:txbxContent>
                          <w:p>
                            <w:pPr>
                              <w:spacing w:before="4"/>
                              <w:ind w:left="0" w:right="0" w:firstLine="0"/>
                              <w:jc w:val="left"/>
                              <w:rPr>
                                <w:b/>
                                <w:sz w:val="23"/>
                              </w:rPr>
                            </w:pPr>
                            <w:r>
                              <w:rPr>
                                <w:b/>
                                <w:w w:val="105"/>
                                <w:sz w:val="23"/>
                              </w:rPr>
                              <w:t>Ethical</w:t>
                            </w:r>
                            <w:r>
                              <w:rPr>
                                <w:b/>
                                <w:spacing w:val="-10"/>
                                <w:w w:val="105"/>
                                <w:sz w:val="23"/>
                              </w:rPr>
                              <w:t xml:space="preserve"> </w:t>
                            </w:r>
                            <w:r>
                              <w:rPr>
                                <w:b/>
                                <w:w w:val="105"/>
                                <w:sz w:val="23"/>
                              </w:rPr>
                              <w:t>and</w:t>
                            </w:r>
                            <w:r>
                              <w:rPr>
                                <w:b/>
                                <w:spacing w:val="-11"/>
                                <w:w w:val="105"/>
                                <w:sz w:val="23"/>
                              </w:rPr>
                              <w:t xml:space="preserve"> </w:t>
                            </w:r>
                            <w:r>
                              <w:rPr>
                                <w:b/>
                                <w:w w:val="105"/>
                                <w:sz w:val="23"/>
                              </w:rPr>
                              <w:t>Fair</w:t>
                            </w:r>
                            <w:r>
                              <w:rPr>
                                <w:b/>
                                <w:spacing w:val="-9"/>
                                <w:w w:val="105"/>
                                <w:sz w:val="23"/>
                              </w:rPr>
                              <w:t xml:space="preserve"> </w:t>
                            </w:r>
                            <w:r>
                              <w:rPr>
                                <w:b/>
                                <w:spacing w:val="-5"/>
                                <w:w w:val="105"/>
                                <w:sz w:val="23"/>
                              </w:rPr>
                              <w:t>AI:</w:t>
                            </w:r>
                          </w:p>
                        </w:txbxContent>
                      </wps:txbx>
                      <wps:bodyPr wrap="square" lIns="0" tIns="0" rIns="0" bIns="0" rtlCol="0">
                        <a:noAutofit/>
                      </wps:bodyPr>
                    </wps:wsp>
                  </a:graphicData>
                </a:graphic>
              </wp:anchor>
            </w:drawing>
          </mc:Choice>
          <mc:Fallback>
            <w:pict>
              <v:shape id="Textbox 27" o:spid="_x0000_s1026" o:spt="202" type="#_x0000_t202" style="position:absolute;left:0pt;margin-left:91.3pt;margin-top:48.35pt;height:15.9pt;width:105.2pt;mso-position-horizontal-relative:page;z-index:251664384;mso-width-relative:page;mso-height-relative:page;" filled="f" stroked="t" coordsize="21600,21600" o:gfxdata="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AaGr+1QAAAAoB&#10;AAAPAAAAAAAAAAEAIAAAACIAAABkcnMvZG93bnJldi54bWxQSwECFAAUAAAACACHTuJAl+uFV+UB&#10;AADZAwAADgAAAAAAAAABACAAAAAkAQAAZHJzL2Uyb0RvYy54bWxQSwUGAAAAAAYABgBZAQAAewUA&#10;AAAA&#10;">
                <v:fill on="f" focussize="0,0"/>
                <v:stroke weight="0.36pt" color="#D9D9E2" joinstyle="round"/>
                <v:imagedata o:title=""/>
                <o:lock v:ext="edit" aspectratio="f"/>
                <v:textbox inset="0mm,0mm,0mm,0mm">
                  <w:txbxContent>
                    <w:p>
                      <w:pPr>
                        <w:spacing w:before="4"/>
                        <w:ind w:left="0" w:right="0" w:firstLine="0"/>
                        <w:jc w:val="left"/>
                        <w:rPr>
                          <w:b/>
                          <w:sz w:val="23"/>
                        </w:rPr>
                      </w:pPr>
                      <w:r>
                        <w:rPr>
                          <w:b/>
                          <w:w w:val="105"/>
                          <w:sz w:val="23"/>
                        </w:rPr>
                        <w:t>Ethical</w:t>
                      </w:r>
                      <w:r>
                        <w:rPr>
                          <w:b/>
                          <w:spacing w:val="-10"/>
                          <w:w w:val="105"/>
                          <w:sz w:val="23"/>
                        </w:rPr>
                        <w:t xml:space="preserve"> </w:t>
                      </w:r>
                      <w:r>
                        <w:rPr>
                          <w:b/>
                          <w:w w:val="105"/>
                          <w:sz w:val="23"/>
                        </w:rPr>
                        <w:t>and</w:t>
                      </w:r>
                      <w:r>
                        <w:rPr>
                          <w:b/>
                          <w:spacing w:val="-11"/>
                          <w:w w:val="105"/>
                          <w:sz w:val="23"/>
                        </w:rPr>
                        <w:t xml:space="preserve"> </w:t>
                      </w:r>
                      <w:r>
                        <w:rPr>
                          <w:b/>
                          <w:w w:val="105"/>
                          <w:sz w:val="23"/>
                        </w:rPr>
                        <w:t>Fair</w:t>
                      </w:r>
                      <w:r>
                        <w:rPr>
                          <w:b/>
                          <w:spacing w:val="-9"/>
                          <w:w w:val="105"/>
                          <w:sz w:val="23"/>
                        </w:rPr>
                        <w:t xml:space="preserve"> </w:t>
                      </w:r>
                      <w:r>
                        <w:rPr>
                          <w:b/>
                          <w:spacing w:val="-5"/>
                          <w:w w:val="105"/>
                          <w:sz w:val="23"/>
                        </w:rPr>
                        <w:t>AI:</w:t>
                      </w:r>
                    </w:p>
                  </w:txbxContent>
                </v:textbox>
              </v:shape>
            </w:pict>
          </mc:Fallback>
        </mc:AlternateContent>
      </w:r>
      <w:r>
        <w:rPr>
          <w:w w:val="105"/>
          <w:sz w:val="23"/>
        </w:rPr>
        <w:t>Development</w:t>
      </w:r>
      <w:r>
        <w:rPr>
          <w:spacing w:val="-12"/>
          <w:w w:val="105"/>
          <w:sz w:val="23"/>
        </w:rPr>
        <w:t xml:space="preserve"> </w:t>
      </w:r>
      <w:r>
        <w:rPr>
          <w:w w:val="105"/>
          <w:sz w:val="23"/>
        </w:rPr>
        <w:t>of</w:t>
      </w:r>
      <w:r>
        <w:rPr>
          <w:spacing w:val="-13"/>
          <w:w w:val="105"/>
          <w:sz w:val="23"/>
        </w:rPr>
        <w:t xml:space="preserve"> </w:t>
      </w:r>
      <w:r>
        <w:rPr>
          <w:w w:val="105"/>
          <w:sz w:val="23"/>
        </w:rPr>
        <w:t>user-friendly</w:t>
      </w:r>
      <w:r>
        <w:rPr>
          <w:spacing w:val="-4"/>
          <w:w w:val="105"/>
          <w:sz w:val="23"/>
        </w:rPr>
        <w:t xml:space="preserve"> </w:t>
      </w:r>
      <w:r>
        <w:rPr>
          <w:w w:val="105"/>
          <w:sz w:val="23"/>
        </w:rPr>
        <w:t>platforms</w:t>
      </w:r>
      <w:r>
        <w:rPr>
          <w:spacing w:val="-10"/>
          <w:w w:val="105"/>
          <w:sz w:val="23"/>
        </w:rPr>
        <w:t xml:space="preserve"> </w:t>
      </w:r>
      <w:r>
        <w:rPr>
          <w:w w:val="105"/>
          <w:sz w:val="23"/>
        </w:rPr>
        <w:t>that</w:t>
      </w:r>
      <w:r>
        <w:rPr>
          <w:spacing w:val="-6"/>
          <w:w w:val="105"/>
          <w:sz w:val="23"/>
        </w:rPr>
        <w:t xml:space="preserve"> </w:t>
      </w:r>
      <w:r>
        <w:rPr>
          <w:w w:val="105"/>
          <w:sz w:val="23"/>
        </w:rPr>
        <w:t>allow</w:t>
      </w:r>
      <w:r>
        <w:rPr>
          <w:spacing w:val="-10"/>
          <w:w w:val="105"/>
          <w:sz w:val="23"/>
        </w:rPr>
        <w:t xml:space="preserve"> </w:t>
      </w:r>
      <w:r>
        <w:rPr>
          <w:w w:val="105"/>
          <w:sz w:val="23"/>
        </w:rPr>
        <w:t>users</w:t>
      </w:r>
      <w:r>
        <w:rPr>
          <w:spacing w:val="-10"/>
          <w:w w:val="105"/>
          <w:sz w:val="23"/>
        </w:rPr>
        <w:t xml:space="preserve"> </w:t>
      </w:r>
      <w:r>
        <w:rPr>
          <w:w w:val="105"/>
          <w:sz w:val="23"/>
        </w:rPr>
        <w:t>to</w:t>
      </w:r>
      <w:r>
        <w:rPr>
          <w:spacing w:val="-13"/>
          <w:w w:val="105"/>
          <w:sz w:val="23"/>
        </w:rPr>
        <w:t xml:space="preserve"> </w:t>
      </w:r>
      <w:r>
        <w:rPr>
          <w:w w:val="105"/>
          <w:sz w:val="23"/>
        </w:rPr>
        <w:t>interact</w:t>
      </w:r>
      <w:r>
        <w:rPr>
          <w:spacing w:val="-12"/>
          <w:w w:val="105"/>
          <w:sz w:val="23"/>
        </w:rPr>
        <w:t xml:space="preserve"> </w:t>
      </w:r>
      <w:r>
        <w:rPr>
          <w:w w:val="105"/>
          <w:sz w:val="23"/>
        </w:rPr>
        <w:t>with</w:t>
      </w:r>
      <w:r>
        <w:rPr>
          <w:spacing w:val="-8"/>
          <w:w w:val="105"/>
          <w:sz w:val="23"/>
        </w:rPr>
        <w:t xml:space="preserve"> </w:t>
      </w:r>
      <w:r>
        <w:rPr>
          <w:w w:val="105"/>
          <w:sz w:val="23"/>
        </w:rPr>
        <w:t>and customize</w:t>
      </w:r>
      <w:r>
        <w:rPr>
          <w:spacing w:val="-5"/>
          <w:w w:val="105"/>
          <w:sz w:val="23"/>
        </w:rPr>
        <w:t xml:space="preserve"> </w:t>
      </w:r>
      <w:r>
        <w:rPr>
          <w:w w:val="105"/>
          <w:sz w:val="23"/>
        </w:rPr>
        <w:t>home</w:t>
      </w:r>
      <w:r>
        <w:rPr>
          <w:spacing w:val="-6"/>
          <w:w w:val="105"/>
          <w:sz w:val="23"/>
        </w:rPr>
        <w:t xml:space="preserve"> </w:t>
      </w:r>
      <w:r>
        <w:rPr>
          <w:w w:val="105"/>
          <w:sz w:val="23"/>
        </w:rPr>
        <w:t>price</w:t>
      </w:r>
      <w:r>
        <w:rPr>
          <w:spacing w:val="-6"/>
          <w:w w:val="105"/>
          <w:sz w:val="23"/>
        </w:rPr>
        <w:t xml:space="preserve"> </w:t>
      </w:r>
      <w:r>
        <w:rPr>
          <w:w w:val="105"/>
          <w:sz w:val="23"/>
        </w:rPr>
        <w:t>prediction</w:t>
      </w:r>
      <w:r>
        <w:rPr>
          <w:spacing w:val="-2"/>
          <w:w w:val="105"/>
          <w:sz w:val="23"/>
        </w:rPr>
        <w:t xml:space="preserve"> </w:t>
      </w:r>
      <w:r>
        <w:rPr>
          <w:w w:val="105"/>
          <w:sz w:val="23"/>
        </w:rPr>
        <w:t>models</w:t>
      </w:r>
      <w:r>
        <w:rPr>
          <w:spacing w:val="-9"/>
          <w:w w:val="105"/>
          <w:sz w:val="23"/>
        </w:rPr>
        <w:t xml:space="preserve"> </w:t>
      </w:r>
      <w:r>
        <w:rPr>
          <w:w w:val="105"/>
          <w:sz w:val="23"/>
        </w:rPr>
        <w:t>based</w:t>
      </w:r>
      <w:r>
        <w:rPr>
          <w:spacing w:val="-7"/>
          <w:w w:val="105"/>
          <w:sz w:val="23"/>
        </w:rPr>
        <w:t xml:space="preserve"> </w:t>
      </w:r>
      <w:r>
        <w:rPr>
          <w:w w:val="105"/>
          <w:sz w:val="23"/>
        </w:rPr>
        <w:t>on</w:t>
      </w:r>
      <w:r>
        <w:rPr>
          <w:spacing w:val="-8"/>
          <w:w w:val="105"/>
          <w:sz w:val="23"/>
        </w:rPr>
        <w:t xml:space="preserve"> </w:t>
      </w:r>
      <w:r>
        <w:rPr>
          <w:w w:val="105"/>
          <w:sz w:val="23"/>
        </w:rPr>
        <w:t>their</w:t>
      </w:r>
      <w:r>
        <w:rPr>
          <w:spacing w:val="-7"/>
          <w:w w:val="105"/>
          <w:sz w:val="23"/>
        </w:rPr>
        <w:t xml:space="preserve"> </w:t>
      </w:r>
      <w:r>
        <w:rPr>
          <w:w w:val="105"/>
          <w:sz w:val="23"/>
        </w:rPr>
        <w:t>specific</w:t>
      </w:r>
      <w:r>
        <w:rPr>
          <w:spacing w:val="-5"/>
          <w:w w:val="105"/>
          <w:sz w:val="23"/>
        </w:rPr>
        <w:t xml:space="preserve"> </w:t>
      </w:r>
      <w:r>
        <w:rPr>
          <w:w w:val="105"/>
          <w:sz w:val="23"/>
        </w:rPr>
        <w:t>criteria</w:t>
      </w:r>
      <w:r>
        <w:rPr>
          <w:spacing w:val="-9"/>
          <w:w w:val="105"/>
          <w:sz w:val="23"/>
        </w:rPr>
        <w:t xml:space="preserve"> </w:t>
      </w:r>
      <w:r>
        <w:rPr>
          <w:w w:val="105"/>
          <w:sz w:val="23"/>
        </w:rPr>
        <w:t xml:space="preserve">and </w:t>
      </w:r>
      <w:r>
        <w:rPr>
          <w:spacing w:val="-2"/>
          <w:w w:val="105"/>
          <w:sz w:val="23"/>
        </w:rPr>
        <w:t>preferences.</w:t>
      </w:r>
    </w:p>
    <w:p>
      <w:pPr>
        <w:pStyle w:val="14"/>
        <w:numPr>
          <w:ilvl w:val="0"/>
          <w:numId w:val="5"/>
        </w:numPr>
        <w:tabs>
          <w:tab w:val="left" w:pos="1272"/>
        </w:tabs>
        <w:spacing w:before="3" w:after="0" w:line="240" w:lineRule="auto"/>
        <w:ind w:left="1272" w:right="0" w:hanging="310"/>
        <w:jc w:val="left"/>
        <w:rPr>
          <w:sz w:val="23"/>
        </w:rPr>
      </w:pPr>
    </w:p>
    <w:p>
      <w:pPr>
        <w:pStyle w:val="14"/>
        <w:numPr>
          <w:ilvl w:val="1"/>
          <w:numId w:val="5"/>
        </w:numPr>
        <w:tabs>
          <w:tab w:val="left" w:pos="2043"/>
        </w:tabs>
        <w:spacing w:before="18" w:after="0" w:line="254" w:lineRule="auto"/>
        <w:ind w:left="2043" w:right="1284" w:hanging="360"/>
        <w:jc w:val="left"/>
        <w:rPr>
          <w:sz w:val="23"/>
        </w:rPr>
      </w:pPr>
      <w:r>
        <w:rPr>
          <w:w w:val="105"/>
          <w:sz w:val="23"/>
        </w:rPr>
        <w:t>Focus</w:t>
      </w:r>
      <w:r>
        <w:rPr>
          <w:spacing w:val="-6"/>
          <w:w w:val="105"/>
          <w:sz w:val="23"/>
        </w:rPr>
        <w:t xml:space="preserve"> </w:t>
      </w:r>
      <w:r>
        <w:rPr>
          <w:w w:val="105"/>
          <w:sz w:val="23"/>
        </w:rPr>
        <w:t>on</w:t>
      </w:r>
      <w:r>
        <w:rPr>
          <w:spacing w:val="-10"/>
          <w:w w:val="105"/>
          <w:sz w:val="23"/>
        </w:rPr>
        <w:t xml:space="preserve"> </w:t>
      </w:r>
      <w:r>
        <w:rPr>
          <w:w w:val="105"/>
          <w:sz w:val="23"/>
        </w:rPr>
        <w:t>developing</w:t>
      </w:r>
      <w:r>
        <w:rPr>
          <w:spacing w:val="-14"/>
          <w:w w:val="105"/>
          <w:sz w:val="23"/>
        </w:rPr>
        <w:t xml:space="preserve"> </w:t>
      </w:r>
      <w:r>
        <w:rPr>
          <w:w w:val="105"/>
          <w:sz w:val="23"/>
        </w:rPr>
        <w:t>and</w:t>
      </w:r>
      <w:r>
        <w:rPr>
          <w:spacing w:val="-14"/>
          <w:w w:val="105"/>
          <w:sz w:val="23"/>
        </w:rPr>
        <w:t xml:space="preserve"> </w:t>
      </w:r>
      <w:r>
        <w:rPr>
          <w:w w:val="105"/>
          <w:sz w:val="23"/>
        </w:rPr>
        <w:t>implementing</w:t>
      </w:r>
      <w:r>
        <w:rPr>
          <w:spacing w:val="-9"/>
          <w:w w:val="105"/>
          <w:sz w:val="23"/>
        </w:rPr>
        <w:t xml:space="preserve"> </w:t>
      </w:r>
      <w:r>
        <w:rPr>
          <w:w w:val="105"/>
          <w:sz w:val="23"/>
        </w:rPr>
        <w:t>fair</w:t>
      </w:r>
      <w:r>
        <w:rPr>
          <w:spacing w:val="-9"/>
          <w:w w:val="105"/>
          <w:sz w:val="23"/>
        </w:rPr>
        <w:t xml:space="preserve"> </w:t>
      </w:r>
      <w:r>
        <w:rPr>
          <w:w w:val="105"/>
          <w:sz w:val="23"/>
        </w:rPr>
        <w:t>and</w:t>
      </w:r>
      <w:r>
        <w:rPr>
          <w:spacing w:val="-9"/>
          <w:w w:val="105"/>
          <w:sz w:val="23"/>
        </w:rPr>
        <w:t xml:space="preserve"> </w:t>
      </w:r>
      <w:r>
        <w:rPr>
          <w:w w:val="105"/>
          <w:sz w:val="23"/>
        </w:rPr>
        <w:t>ethical</w:t>
      </w:r>
      <w:r>
        <w:rPr>
          <w:spacing w:val="-5"/>
          <w:w w:val="105"/>
          <w:sz w:val="23"/>
        </w:rPr>
        <w:t xml:space="preserve"> </w:t>
      </w:r>
      <w:r>
        <w:rPr>
          <w:w w:val="105"/>
          <w:sz w:val="23"/>
        </w:rPr>
        <w:t>AI</w:t>
      </w:r>
      <w:r>
        <w:rPr>
          <w:spacing w:val="-4"/>
          <w:w w:val="105"/>
          <w:sz w:val="23"/>
        </w:rPr>
        <w:t xml:space="preserve"> </w:t>
      </w:r>
      <w:r>
        <w:rPr>
          <w:w w:val="105"/>
          <w:sz w:val="23"/>
        </w:rPr>
        <w:t>practices</w:t>
      </w:r>
      <w:r>
        <w:rPr>
          <w:spacing w:val="-11"/>
          <w:w w:val="105"/>
          <w:sz w:val="23"/>
        </w:rPr>
        <w:t xml:space="preserve"> </w:t>
      </w:r>
      <w:r>
        <w:rPr>
          <w:w w:val="105"/>
          <w:sz w:val="23"/>
        </w:rPr>
        <w:t>in</w:t>
      </w:r>
      <w:r>
        <w:rPr>
          <w:spacing w:val="-10"/>
          <w:w w:val="105"/>
          <w:sz w:val="23"/>
        </w:rPr>
        <w:t xml:space="preserve"> </w:t>
      </w:r>
      <w:r>
        <w:rPr>
          <w:w w:val="105"/>
          <w:sz w:val="23"/>
        </w:rPr>
        <w:t>real estate to prevent biases in pricing models.</w:t>
      </w:r>
    </w:p>
    <w:p>
      <w:pPr>
        <w:pStyle w:val="14"/>
        <w:numPr>
          <w:ilvl w:val="1"/>
          <w:numId w:val="5"/>
        </w:numPr>
        <w:tabs>
          <w:tab w:val="left" w:pos="2043"/>
        </w:tabs>
        <w:spacing w:before="0" w:after="0" w:line="249" w:lineRule="auto"/>
        <w:ind w:left="2043" w:right="1255" w:hanging="360"/>
        <w:jc w:val="left"/>
        <w:rPr>
          <w:sz w:val="23"/>
        </w:rPr>
      </w:pPr>
      <w:r>
        <w:rPr>
          <w:w w:val="105"/>
          <w:sz w:val="23"/>
        </w:rPr>
        <w:t>Ensuring</w:t>
      </w:r>
      <w:r>
        <w:rPr>
          <w:spacing w:val="-16"/>
          <w:w w:val="105"/>
          <w:sz w:val="23"/>
        </w:rPr>
        <w:t xml:space="preserve"> </w:t>
      </w:r>
      <w:r>
        <w:rPr>
          <w:w w:val="105"/>
          <w:sz w:val="23"/>
        </w:rPr>
        <w:t>that</w:t>
      </w:r>
      <w:r>
        <w:rPr>
          <w:spacing w:val="-16"/>
          <w:w w:val="105"/>
          <w:sz w:val="23"/>
        </w:rPr>
        <w:t xml:space="preserve"> </w:t>
      </w:r>
      <w:r>
        <w:rPr>
          <w:w w:val="105"/>
          <w:sz w:val="23"/>
        </w:rPr>
        <w:t>machine</w:t>
      </w:r>
      <w:r>
        <w:rPr>
          <w:spacing w:val="-16"/>
          <w:w w:val="105"/>
          <w:sz w:val="23"/>
        </w:rPr>
        <w:t xml:space="preserve"> </w:t>
      </w:r>
      <w:r>
        <w:rPr>
          <w:w w:val="105"/>
          <w:sz w:val="23"/>
        </w:rPr>
        <w:t>learning</w:t>
      </w:r>
      <w:r>
        <w:rPr>
          <w:spacing w:val="-12"/>
          <w:w w:val="105"/>
          <w:sz w:val="23"/>
        </w:rPr>
        <w:t xml:space="preserve"> </w:t>
      </w:r>
      <w:r>
        <w:rPr>
          <w:w w:val="105"/>
          <w:sz w:val="23"/>
        </w:rPr>
        <w:t>algorithms</w:t>
      </w:r>
      <w:r>
        <w:rPr>
          <w:spacing w:val="-8"/>
          <w:w w:val="105"/>
          <w:sz w:val="23"/>
        </w:rPr>
        <w:t xml:space="preserve"> </w:t>
      </w:r>
      <w:r>
        <w:rPr>
          <w:w w:val="105"/>
          <w:sz w:val="23"/>
        </w:rPr>
        <w:t>consider</w:t>
      </w:r>
      <w:r>
        <w:rPr>
          <w:spacing w:val="-12"/>
          <w:w w:val="105"/>
          <w:sz w:val="23"/>
        </w:rPr>
        <w:t xml:space="preserve"> </w:t>
      </w:r>
      <w:r>
        <w:rPr>
          <w:w w:val="105"/>
          <w:sz w:val="23"/>
        </w:rPr>
        <w:t>and</w:t>
      </w:r>
      <w:r>
        <w:rPr>
          <w:spacing w:val="-12"/>
          <w:w w:val="105"/>
          <w:sz w:val="23"/>
        </w:rPr>
        <w:t xml:space="preserve"> </w:t>
      </w:r>
      <w:r>
        <w:rPr>
          <w:w w:val="105"/>
          <w:sz w:val="23"/>
        </w:rPr>
        <w:t>mitigate</w:t>
      </w:r>
      <w:r>
        <w:rPr>
          <w:spacing w:val="-11"/>
          <w:w w:val="105"/>
          <w:sz w:val="23"/>
        </w:rPr>
        <w:t xml:space="preserve"> </w:t>
      </w:r>
      <w:r>
        <w:rPr>
          <w:w w:val="105"/>
          <w:sz w:val="23"/>
        </w:rPr>
        <w:t>potential biases related to race, gender, and socioeconomic factors.</w:t>
      </w:r>
    </w:p>
    <w:p>
      <w:pPr>
        <w:pStyle w:val="11"/>
        <w:spacing w:before="300" w:line="249" w:lineRule="auto"/>
        <w:ind w:left="602" w:right="1137"/>
      </w:pPr>
      <w:r>
        <w:rPr>
          <w:w w:val="105"/>
        </w:rPr>
        <w:t>As technology continues to</w:t>
      </w:r>
      <w:r>
        <w:rPr>
          <w:spacing w:val="-1"/>
          <w:w w:val="105"/>
        </w:rPr>
        <w:t xml:space="preserve"> </w:t>
      </w:r>
      <w:r>
        <w:rPr>
          <w:w w:val="105"/>
        </w:rPr>
        <w:t>advance and more data becomes available, the future of home price prediction will likely involve a combination of innovative techniques and interdisciplinary</w:t>
      </w:r>
      <w:r>
        <w:rPr>
          <w:spacing w:val="-13"/>
          <w:w w:val="105"/>
        </w:rPr>
        <w:t xml:space="preserve"> </w:t>
      </w:r>
      <w:r>
        <w:rPr>
          <w:w w:val="105"/>
        </w:rPr>
        <w:t>approaches.</w:t>
      </w:r>
      <w:r>
        <w:rPr>
          <w:spacing w:val="-15"/>
          <w:w w:val="105"/>
        </w:rPr>
        <w:t xml:space="preserve"> </w:t>
      </w:r>
      <w:r>
        <w:rPr>
          <w:w w:val="105"/>
        </w:rPr>
        <w:t>It's</w:t>
      </w:r>
      <w:r>
        <w:rPr>
          <w:spacing w:val="-13"/>
          <w:w w:val="105"/>
        </w:rPr>
        <w:t xml:space="preserve"> </w:t>
      </w:r>
      <w:r>
        <w:rPr>
          <w:w w:val="105"/>
        </w:rPr>
        <w:t>important</w:t>
      </w:r>
      <w:r>
        <w:rPr>
          <w:spacing w:val="-9"/>
          <w:w w:val="105"/>
        </w:rPr>
        <w:t xml:space="preserve"> </w:t>
      </w:r>
      <w:r>
        <w:rPr>
          <w:w w:val="105"/>
        </w:rPr>
        <w:t>to</w:t>
      </w:r>
      <w:r>
        <w:rPr>
          <w:spacing w:val="-10"/>
          <w:w w:val="105"/>
        </w:rPr>
        <w:t xml:space="preserve"> </w:t>
      </w:r>
      <w:r>
        <w:rPr>
          <w:w w:val="105"/>
        </w:rPr>
        <w:t>stay</w:t>
      </w:r>
      <w:r>
        <w:rPr>
          <w:spacing w:val="-13"/>
          <w:w w:val="105"/>
        </w:rPr>
        <w:t xml:space="preserve"> </w:t>
      </w:r>
      <w:r>
        <w:rPr>
          <w:w w:val="105"/>
        </w:rPr>
        <w:t>abreast</w:t>
      </w:r>
      <w:r>
        <w:rPr>
          <w:spacing w:val="-9"/>
          <w:w w:val="105"/>
        </w:rPr>
        <w:t xml:space="preserve"> </w:t>
      </w:r>
      <w:r>
        <w:rPr>
          <w:w w:val="105"/>
        </w:rPr>
        <w:t>of</w:t>
      </w:r>
      <w:r>
        <w:rPr>
          <w:spacing w:val="-10"/>
          <w:w w:val="105"/>
        </w:rPr>
        <w:t xml:space="preserve"> </w:t>
      </w:r>
      <w:r>
        <w:rPr>
          <w:w w:val="105"/>
        </w:rPr>
        <w:t>developments</w:t>
      </w:r>
      <w:r>
        <w:rPr>
          <w:spacing w:val="-7"/>
          <w:w w:val="105"/>
        </w:rPr>
        <w:t xml:space="preserve"> </w:t>
      </w:r>
      <w:r>
        <w:rPr>
          <w:w w:val="105"/>
        </w:rPr>
        <w:t>in</w:t>
      </w:r>
      <w:r>
        <w:rPr>
          <w:spacing w:val="-11"/>
          <w:w w:val="105"/>
        </w:rPr>
        <w:t xml:space="preserve"> </w:t>
      </w:r>
      <w:r>
        <w:rPr>
          <w:w w:val="105"/>
        </w:rPr>
        <w:t>machine</w:t>
      </w:r>
    </w:p>
    <w:p>
      <w:pPr>
        <w:spacing w:after="0" w:line="249" w:lineRule="auto"/>
        <w:sectPr>
          <w:pgSz w:w="11910" w:h="16850"/>
          <w:pgMar w:top="920" w:right="260" w:bottom="280" w:left="500" w:header="720" w:footer="720" w:gutter="0"/>
          <w:cols w:space="720" w:num="1"/>
        </w:sectPr>
      </w:pPr>
    </w:p>
    <w:p>
      <w:pPr>
        <w:pStyle w:val="11"/>
        <w:spacing w:before="84" w:line="249" w:lineRule="auto"/>
        <w:ind w:left="602" w:right="1137"/>
      </w:pPr>
      <w:r>
        <w:rPr>
          <w:w w:val="105"/>
        </w:rPr>
        <w:t>learning,</w:t>
      </w:r>
      <w:r>
        <w:rPr>
          <w:spacing w:val="-11"/>
          <w:w w:val="105"/>
        </w:rPr>
        <w:t xml:space="preserve"> </w:t>
      </w:r>
      <w:r>
        <w:rPr>
          <w:w w:val="105"/>
        </w:rPr>
        <w:t>data</w:t>
      </w:r>
      <w:r>
        <w:rPr>
          <w:spacing w:val="-8"/>
          <w:w w:val="105"/>
        </w:rPr>
        <w:t xml:space="preserve"> </w:t>
      </w:r>
      <w:r>
        <w:rPr>
          <w:w w:val="105"/>
        </w:rPr>
        <w:t>science,</w:t>
      </w:r>
      <w:r>
        <w:rPr>
          <w:spacing w:val="-11"/>
          <w:w w:val="105"/>
        </w:rPr>
        <w:t xml:space="preserve"> </w:t>
      </w:r>
      <w:r>
        <w:rPr>
          <w:w w:val="105"/>
        </w:rPr>
        <w:t>and</w:t>
      </w:r>
      <w:r>
        <w:rPr>
          <w:spacing w:val="-12"/>
          <w:w w:val="105"/>
        </w:rPr>
        <w:t xml:space="preserve"> </w:t>
      </w:r>
      <w:r>
        <w:rPr>
          <w:w w:val="105"/>
        </w:rPr>
        <w:t>real</w:t>
      </w:r>
      <w:r>
        <w:rPr>
          <w:spacing w:val="-3"/>
          <w:w w:val="105"/>
        </w:rPr>
        <w:t xml:space="preserve"> </w:t>
      </w:r>
      <w:r>
        <w:rPr>
          <w:w w:val="105"/>
        </w:rPr>
        <w:t>estate</w:t>
      </w:r>
      <w:r>
        <w:rPr>
          <w:spacing w:val="-11"/>
          <w:w w:val="105"/>
        </w:rPr>
        <w:t xml:space="preserve"> </w:t>
      </w:r>
      <w:r>
        <w:rPr>
          <w:w w:val="105"/>
        </w:rPr>
        <w:t>analytics</w:t>
      </w:r>
      <w:r>
        <w:rPr>
          <w:spacing w:val="-4"/>
          <w:w w:val="105"/>
        </w:rPr>
        <w:t xml:space="preserve"> </w:t>
      </w:r>
      <w:r>
        <w:rPr>
          <w:w w:val="105"/>
        </w:rPr>
        <w:t>to</w:t>
      </w:r>
      <w:r>
        <w:rPr>
          <w:spacing w:val="-12"/>
          <w:w w:val="105"/>
        </w:rPr>
        <w:t xml:space="preserve"> </w:t>
      </w:r>
      <w:r>
        <w:rPr>
          <w:w w:val="105"/>
        </w:rPr>
        <w:t>leverage</w:t>
      </w:r>
      <w:r>
        <w:rPr>
          <w:spacing w:val="-11"/>
          <w:w w:val="105"/>
        </w:rPr>
        <w:t xml:space="preserve"> </w:t>
      </w:r>
      <w:r>
        <w:rPr>
          <w:w w:val="105"/>
        </w:rPr>
        <w:t>the</w:t>
      </w:r>
      <w:r>
        <w:rPr>
          <w:spacing w:val="-5"/>
          <w:w w:val="105"/>
        </w:rPr>
        <w:t xml:space="preserve"> </w:t>
      </w:r>
      <w:r>
        <w:rPr>
          <w:w w:val="105"/>
        </w:rPr>
        <w:t>latest</w:t>
      </w:r>
      <w:r>
        <w:rPr>
          <w:spacing w:val="-11"/>
          <w:w w:val="105"/>
        </w:rPr>
        <w:t xml:space="preserve"> </w:t>
      </w:r>
      <w:r>
        <w:rPr>
          <w:w w:val="105"/>
        </w:rPr>
        <w:t>tools</w:t>
      </w:r>
      <w:r>
        <w:rPr>
          <w:spacing w:val="-9"/>
          <w:w w:val="105"/>
        </w:rPr>
        <w:t xml:space="preserve"> </w:t>
      </w:r>
      <w:r>
        <w:rPr>
          <w:w w:val="105"/>
        </w:rPr>
        <w:t>and methodologies for accurate and meaningful predictions.</w:t>
      </w:r>
    </w:p>
    <w:p>
      <w:pPr>
        <w:spacing w:before="156"/>
        <w:ind w:left="602" w:right="0" w:firstLine="0"/>
        <w:jc w:val="left"/>
        <w:rPr>
          <w:rFonts w:ascii="Times New Roman"/>
          <w:b/>
          <w:sz w:val="22"/>
        </w:rPr>
      </w:pPr>
      <w:r>
        <w:rPr>
          <w:rFonts w:ascii="Times New Roman"/>
          <w:b/>
          <w:spacing w:val="-2"/>
          <w:sz w:val="22"/>
          <w:u w:val="single"/>
        </w:rPr>
        <w:t>REFERENCES</w:t>
      </w:r>
    </w:p>
    <w:p>
      <w:pPr>
        <w:pStyle w:val="14"/>
        <w:numPr>
          <w:ilvl w:val="0"/>
          <w:numId w:val="6"/>
        </w:numPr>
        <w:tabs>
          <w:tab w:val="left" w:pos="1143"/>
        </w:tabs>
        <w:spacing w:before="165" w:after="0" w:line="240" w:lineRule="auto"/>
        <w:ind w:left="1143" w:right="0" w:hanging="181"/>
        <w:jc w:val="left"/>
        <w:rPr>
          <w:sz w:val="23"/>
        </w:rPr>
      </w:pPr>
      <w:r>
        <mc:AlternateContent>
          <mc:Choice Requires="wps">
            <w:drawing>
              <wp:anchor distT="0" distB="0" distL="0" distR="0" simplePos="0" relativeHeight="251669504" behindDoc="0" locked="0" layoutInCell="1" allowOverlap="1">
                <wp:simplePos x="0" y="0"/>
                <wp:positionH relativeFrom="page">
                  <wp:posOffset>1159510</wp:posOffset>
                </wp:positionH>
                <wp:positionV relativeFrom="paragraph">
                  <wp:posOffset>95250</wp:posOffset>
                </wp:positionV>
                <wp:extent cx="480695" cy="205740"/>
                <wp:effectExtent l="0" t="0" r="0" b="0"/>
                <wp:wrapNone/>
                <wp:docPr id="28" name="Textbox 28"/>
                <wp:cNvGraphicFramePr/>
                <a:graphic xmlns:a="http://schemas.openxmlformats.org/drawingml/2006/main">
                  <a:graphicData uri="http://schemas.microsoft.com/office/word/2010/wordprocessingShape">
                    <wps:wsp>
                      <wps:cNvSpPr txBox="1"/>
                      <wps:spPr>
                        <a:xfrm>
                          <a:off x="0" y="0"/>
                          <a:ext cx="480695" cy="205740"/>
                        </a:xfrm>
                        <a:prstGeom prst="rect">
                          <a:avLst/>
                        </a:prstGeom>
                        <a:ln w="4572">
                          <a:solidFill>
                            <a:srgbClr val="D9D9E2"/>
                          </a:solidFill>
                          <a:prstDash val="solid"/>
                        </a:ln>
                      </wps:spPr>
                      <wps:txbx>
                        <w:txbxContent>
                          <w:p>
                            <w:pPr>
                              <w:spacing w:before="11"/>
                              <w:ind w:left="0" w:right="0" w:firstLine="0"/>
                              <w:jc w:val="left"/>
                              <w:rPr>
                                <w:b/>
                                <w:sz w:val="23"/>
                              </w:rPr>
                            </w:pPr>
                            <w:r>
                              <w:rPr>
                                <w:b/>
                                <w:spacing w:val="-2"/>
                                <w:sz w:val="23"/>
                              </w:rPr>
                              <w:t>Books:</w:t>
                            </w:r>
                          </w:p>
                        </w:txbxContent>
                      </wps:txbx>
                      <wps:bodyPr wrap="square" lIns="0" tIns="0" rIns="0" bIns="0" rtlCol="0">
                        <a:noAutofit/>
                      </wps:bodyPr>
                    </wps:wsp>
                  </a:graphicData>
                </a:graphic>
              </wp:anchor>
            </w:drawing>
          </mc:Choice>
          <mc:Fallback>
            <w:pict>
              <v:shape id="Textbox 28" o:spid="_x0000_s1026" o:spt="202" type="#_x0000_t202" style="position:absolute;left:0pt;margin-left:91.3pt;margin-top:7.5pt;height:16.2pt;width:37.85pt;mso-position-horizontal-relative:page;z-index:251669504;mso-width-relative:page;mso-height-relative:page;" filled="f" stroked="t" coordsize="21600,21600" o:gfxdata="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3F2zzUAAAACQEA&#10;AA8AAAAAAAAAAQAgAAAAIgAAAGRycy9kb3ducmV2LnhtbFBLAQIUABQAAAAIAIdO4kDD27mw5QEA&#10;ANgDAAAOAAAAAAAAAAEAIAAAACMBAABkcnMvZTJvRG9jLnhtbFBLBQYAAAAABgAGAFkBAAB6BQAA&#10;AAA=&#10;">
                <v:fill on="f" focussize="0,0"/>
                <v:stroke weight="0.36pt" color="#D9D9E2" joinstyle="round"/>
                <v:imagedata o:title=""/>
                <o:lock v:ext="edit" aspectratio="f"/>
                <v:textbox inset="0mm,0mm,0mm,0mm">
                  <w:txbxContent>
                    <w:p>
                      <w:pPr>
                        <w:spacing w:before="11"/>
                        <w:ind w:left="0" w:right="0" w:firstLine="0"/>
                        <w:jc w:val="left"/>
                        <w:rPr>
                          <w:b/>
                          <w:sz w:val="23"/>
                        </w:rPr>
                      </w:pPr>
                      <w:r>
                        <w:rPr>
                          <w:b/>
                          <w:spacing w:val="-2"/>
                          <w:sz w:val="23"/>
                        </w:rPr>
                        <w:t>Books:</w:t>
                      </w:r>
                    </w:p>
                  </w:txbxContent>
                </v:textbox>
              </v:shape>
            </w:pict>
          </mc:Fallback>
        </mc:AlternateContent>
      </w:r>
    </w:p>
    <w:p>
      <w:pPr>
        <w:pStyle w:val="14"/>
        <w:numPr>
          <w:ilvl w:val="1"/>
          <w:numId w:val="6"/>
        </w:numPr>
        <w:tabs>
          <w:tab w:val="left" w:pos="2043"/>
        </w:tabs>
        <w:spacing w:before="12" w:after="0" w:line="235" w:lineRule="auto"/>
        <w:ind w:left="2043" w:right="1057" w:hanging="360"/>
        <w:jc w:val="left"/>
        <w:rPr>
          <w:sz w:val="22"/>
        </w:rPr>
      </w:pPr>
      <w:r>
        <w:rPr>
          <w:sz w:val="22"/>
        </w:rPr>
        <w:t>"Hands-On</w:t>
      </w:r>
      <w:r>
        <w:rPr>
          <w:spacing w:val="-2"/>
          <w:sz w:val="22"/>
        </w:rPr>
        <w:t xml:space="preserve"> </w:t>
      </w:r>
      <w:r>
        <w:rPr>
          <w:sz w:val="22"/>
        </w:rPr>
        <w:t>Machine</w:t>
      </w:r>
      <w:r>
        <w:rPr>
          <w:spacing w:val="-7"/>
          <w:sz w:val="22"/>
        </w:rPr>
        <w:t xml:space="preserve"> </w:t>
      </w:r>
      <w:r>
        <w:rPr>
          <w:sz w:val="22"/>
        </w:rPr>
        <w:t>Learning with</w:t>
      </w:r>
      <w:r>
        <w:rPr>
          <w:spacing w:val="-9"/>
          <w:sz w:val="22"/>
        </w:rPr>
        <w:t xml:space="preserve"> </w:t>
      </w:r>
      <w:r>
        <w:rPr>
          <w:sz w:val="22"/>
        </w:rPr>
        <w:t>Scikit-Learn, Keras,</w:t>
      </w:r>
      <w:r>
        <w:rPr>
          <w:spacing w:val="-3"/>
          <w:sz w:val="22"/>
        </w:rPr>
        <w:t xml:space="preserve"> </w:t>
      </w:r>
      <w:r>
        <w:rPr>
          <w:sz w:val="22"/>
        </w:rPr>
        <w:t>and TensorFlow"</w:t>
      </w:r>
      <w:r>
        <w:rPr>
          <w:spacing w:val="-7"/>
          <w:sz w:val="22"/>
        </w:rPr>
        <w:t xml:space="preserve"> </w:t>
      </w:r>
      <w:r>
        <w:rPr>
          <w:sz w:val="22"/>
        </w:rPr>
        <w:t>by</w:t>
      </w:r>
      <w:r>
        <w:rPr>
          <w:spacing w:val="-12"/>
          <w:sz w:val="22"/>
        </w:rPr>
        <w:t xml:space="preserve"> </w:t>
      </w:r>
      <w:r>
        <w:rPr>
          <w:sz w:val="22"/>
        </w:rPr>
        <w:t xml:space="preserve">Aurélien </w:t>
      </w:r>
      <w:r>
        <w:rPr>
          <w:spacing w:val="-2"/>
          <w:sz w:val="22"/>
        </w:rPr>
        <w:t>Géron.</w:t>
      </w:r>
    </w:p>
    <w:p>
      <w:pPr>
        <w:pStyle w:val="14"/>
        <w:numPr>
          <w:ilvl w:val="1"/>
          <w:numId w:val="6"/>
        </w:numPr>
        <w:tabs>
          <w:tab w:val="left" w:pos="2042"/>
        </w:tabs>
        <w:spacing w:before="5" w:after="0" w:line="240" w:lineRule="auto"/>
        <w:ind w:left="2042" w:right="0" w:hanging="359"/>
        <w:jc w:val="left"/>
        <w:rPr>
          <w:sz w:val="22"/>
        </w:rPr>
      </w:pPr>
      <w:r>
        <w:rPr>
          <w:sz w:val="22"/>
        </w:rPr>
        <w:t>"Python</w:t>
      </w:r>
      <w:r>
        <w:rPr>
          <w:spacing w:val="-3"/>
          <w:sz w:val="22"/>
        </w:rPr>
        <w:t xml:space="preserve"> </w:t>
      </w:r>
      <w:r>
        <w:rPr>
          <w:sz w:val="22"/>
        </w:rPr>
        <w:t>Machine</w:t>
      </w:r>
      <w:r>
        <w:rPr>
          <w:spacing w:val="-7"/>
          <w:sz w:val="22"/>
        </w:rPr>
        <w:t xml:space="preserve"> </w:t>
      </w:r>
      <w:r>
        <w:rPr>
          <w:sz w:val="22"/>
        </w:rPr>
        <w:t>Learning"</w:t>
      </w:r>
      <w:r>
        <w:rPr>
          <w:spacing w:val="-7"/>
          <w:sz w:val="22"/>
        </w:rPr>
        <w:t xml:space="preserve"> </w:t>
      </w:r>
      <w:r>
        <w:rPr>
          <w:sz w:val="22"/>
        </w:rPr>
        <w:t>by</w:t>
      </w:r>
      <w:r>
        <w:rPr>
          <w:spacing w:val="-5"/>
          <w:sz w:val="22"/>
        </w:rPr>
        <w:t xml:space="preserve"> </w:t>
      </w:r>
      <w:r>
        <w:rPr>
          <w:sz w:val="22"/>
        </w:rPr>
        <w:t>Sebastian</w:t>
      </w:r>
      <w:r>
        <w:rPr>
          <w:spacing w:val="-10"/>
          <w:sz w:val="22"/>
        </w:rPr>
        <w:t xml:space="preserve"> </w:t>
      </w:r>
      <w:r>
        <w:rPr>
          <w:sz w:val="22"/>
        </w:rPr>
        <w:t>Raschka</w:t>
      </w:r>
      <w:r>
        <w:rPr>
          <w:spacing w:val="-4"/>
          <w:sz w:val="22"/>
        </w:rPr>
        <w:t xml:space="preserve"> </w:t>
      </w:r>
      <w:r>
        <w:rPr>
          <w:sz w:val="22"/>
        </w:rPr>
        <w:t>and Vahid</w:t>
      </w:r>
      <w:r>
        <w:rPr>
          <w:spacing w:val="-8"/>
          <w:sz w:val="22"/>
        </w:rPr>
        <w:t xml:space="preserve"> </w:t>
      </w:r>
      <w:r>
        <w:rPr>
          <w:spacing w:val="-2"/>
          <w:sz w:val="22"/>
        </w:rPr>
        <w:t>Mirjalili.</w:t>
      </w:r>
    </w:p>
    <w:p>
      <w:pPr>
        <w:pStyle w:val="14"/>
        <w:numPr>
          <w:ilvl w:val="1"/>
          <w:numId w:val="6"/>
        </w:numPr>
        <w:tabs>
          <w:tab w:val="left" w:pos="2043"/>
        </w:tabs>
        <w:spacing w:before="5" w:after="0" w:line="237" w:lineRule="auto"/>
        <w:ind w:left="2043" w:right="1478" w:hanging="360"/>
        <w:jc w:val="left"/>
        <w:rPr>
          <w:sz w:val="22"/>
        </w:rPr>
      </w:pPr>
      <w:r>
        <mc:AlternateContent>
          <mc:Choice Requires="wps">
            <w:drawing>
              <wp:anchor distT="0" distB="0" distL="0" distR="0" simplePos="0" relativeHeight="251669504" behindDoc="0" locked="0" layoutInCell="1" allowOverlap="1">
                <wp:simplePos x="0" y="0"/>
                <wp:positionH relativeFrom="page">
                  <wp:posOffset>1118870</wp:posOffset>
                </wp:positionH>
                <wp:positionV relativeFrom="paragraph">
                  <wp:posOffset>370205</wp:posOffset>
                </wp:positionV>
                <wp:extent cx="3356610" cy="405130"/>
                <wp:effectExtent l="0" t="0" r="0" b="0"/>
                <wp:wrapNone/>
                <wp:docPr id="29" name="Textbox 29"/>
                <wp:cNvGraphicFramePr/>
                <a:graphic xmlns:a="http://schemas.openxmlformats.org/drawingml/2006/main">
                  <a:graphicData uri="http://schemas.microsoft.com/office/word/2010/wordprocessingShape">
                    <wps:wsp>
                      <wps:cNvSpPr txBox="1"/>
                      <wps:spPr>
                        <a:xfrm>
                          <a:off x="0" y="0"/>
                          <a:ext cx="3356610" cy="405130"/>
                        </a:xfrm>
                        <a:prstGeom prst="rect">
                          <a:avLst/>
                        </a:prstGeom>
                      </wps:spPr>
                      <wps:txbx>
                        <w:txbxContent>
                          <w:tbl>
                            <w:tblPr>
                              <w:tblStyle w:val="10"/>
                              <w:tblW w:w="0" w:type="auto"/>
                              <w:tblInd w:w="67" w:type="dxa"/>
                              <w:tblBorders>
                                <w:top w:val="single" w:color="D9D9E2" w:sz="4" w:space="0"/>
                                <w:left w:val="single" w:color="D9D9E2" w:sz="4" w:space="0"/>
                                <w:bottom w:val="single" w:color="D9D9E2" w:sz="4" w:space="0"/>
                                <w:right w:val="single" w:color="D9D9E2" w:sz="4" w:space="0"/>
                                <w:insideH w:val="single" w:color="D9D9E2" w:sz="4" w:space="0"/>
                                <w:insideV w:val="single" w:color="D9D9E2" w:sz="4" w:space="0"/>
                              </w:tblBorders>
                              <w:tblLayout w:type="fixed"/>
                              <w:tblCellMar>
                                <w:top w:w="0" w:type="dxa"/>
                                <w:left w:w="0" w:type="dxa"/>
                                <w:bottom w:w="0" w:type="dxa"/>
                                <w:right w:w="0" w:type="dxa"/>
                              </w:tblCellMar>
                            </w:tblPr>
                            <w:tblGrid>
                              <w:gridCol w:w="720"/>
                              <w:gridCol w:w="1037"/>
                              <w:gridCol w:w="3400"/>
                            </w:tblGrid>
                            <w:tr>
                              <w:tblPrEx>
                                <w:tblBorders>
                                  <w:top w:val="single" w:color="D9D9E2" w:sz="4" w:space="0"/>
                                  <w:left w:val="single" w:color="D9D9E2" w:sz="4" w:space="0"/>
                                  <w:bottom w:val="single" w:color="D9D9E2" w:sz="4" w:space="0"/>
                                  <w:right w:val="single" w:color="D9D9E2" w:sz="4" w:space="0"/>
                                  <w:insideH w:val="single" w:color="D9D9E2" w:sz="4" w:space="0"/>
                                  <w:insideV w:val="single" w:color="D9D9E2" w:sz="4" w:space="0"/>
                                </w:tblBorders>
                                <w:tblCellMar>
                                  <w:top w:w="0" w:type="dxa"/>
                                  <w:left w:w="0" w:type="dxa"/>
                                  <w:bottom w:w="0" w:type="dxa"/>
                                  <w:right w:w="0" w:type="dxa"/>
                                </w:tblCellMar>
                              </w:tblPrEx>
                              <w:trPr>
                                <w:trHeight w:val="318" w:hRule="atLeast"/>
                              </w:trPr>
                              <w:tc>
                                <w:tcPr>
                                  <w:tcW w:w="1757" w:type="dxa"/>
                                  <w:gridSpan w:val="2"/>
                                  <w:tcBorders>
                                    <w:bottom w:val="single" w:color="D9D9E2" w:sz="6" w:space="0"/>
                                  </w:tcBorders>
                                </w:tcPr>
                                <w:p>
                                  <w:pPr>
                                    <w:pStyle w:val="15"/>
                                    <w:spacing w:before="9" w:line="289" w:lineRule="exact"/>
                                    <w:rPr>
                                      <w:b/>
                                      <w:sz w:val="23"/>
                                    </w:rPr>
                                  </w:pPr>
                                  <w:r>
                                    <w:rPr>
                                      <w:b/>
                                      <w:w w:val="105"/>
                                      <w:sz w:val="23"/>
                                    </w:rPr>
                                    <w:t>Online</w:t>
                                  </w:r>
                                  <w:r>
                                    <w:rPr>
                                      <w:b/>
                                      <w:spacing w:val="-16"/>
                                      <w:w w:val="105"/>
                                      <w:sz w:val="23"/>
                                    </w:rPr>
                                    <w:t xml:space="preserve"> </w:t>
                                  </w:r>
                                  <w:r>
                                    <w:rPr>
                                      <w:b/>
                                      <w:spacing w:val="-2"/>
                                      <w:w w:val="105"/>
                                      <w:sz w:val="23"/>
                                    </w:rPr>
                                    <w:t>Courses:</w:t>
                                  </w:r>
                                </w:p>
                              </w:tc>
                              <w:tc>
                                <w:tcPr>
                                  <w:tcW w:w="3400" w:type="dxa"/>
                                  <w:tcBorders>
                                    <w:top w:val="nil"/>
                                    <w:right w:val="nil"/>
                                  </w:tcBorders>
                                </w:tcPr>
                                <w:p>
                                  <w:pPr>
                                    <w:pStyle w:val="15"/>
                                    <w:ind w:left="0"/>
                                    <w:rPr>
                                      <w:rFonts w:ascii="Times New Roman"/>
                                      <w:sz w:val="22"/>
                                    </w:rPr>
                                  </w:pPr>
                                </w:p>
                              </w:tc>
                            </w:tr>
                            <w:tr>
                              <w:tblPrEx>
                                <w:tblBorders>
                                  <w:top w:val="single" w:color="D9D9E2" w:sz="4" w:space="0"/>
                                  <w:left w:val="single" w:color="D9D9E2" w:sz="4" w:space="0"/>
                                  <w:bottom w:val="single" w:color="D9D9E2" w:sz="4" w:space="0"/>
                                  <w:right w:val="single" w:color="D9D9E2" w:sz="4" w:space="0"/>
                                  <w:insideH w:val="single" w:color="D9D9E2" w:sz="4" w:space="0"/>
                                  <w:insideV w:val="single" w:color="D9D9E2" w:sz="4" w:space="0"/>
                                </w:tblBorders>
                                <w:tblCellMar>
                                  <w:top w:w="0" w:type="dxa"/>
                                  <w:left w:w="0" w:type="dxa"/>
                                  <w:bottom w:w="0" w:type="dxa"/>
                                  <w:right w:w="0" w:type="dxa"/>
                                </w:tblCellMar>
                              </w:tblPrEx>
                              <w:trPr>
                                <w:trHeight w:val="250" w:hRule="atLeast"/>
                              </w:trPr>
                              <w:tc>
                                <w:tcPr>
                                  <w:tcW w:w="720" w:type="dxa"/>
                                  <w:tcBorders>
                                    <w:left w:val="nil"/>
                                    <w:bottom w:val="nil"/>
                                  </w:tcBorders>
                                </w:tcPr>
                                <w:p>
                                  <w:pPr>
                                    <w:pStyle w:val="15"/>
                                    <w:spacing w:before="32" w:line="198" w:lineRule="exact"/>
                                    <w:ind w:left="98"/>
                                    <w:jc w:val="center"/>
                                    <w:rPr>
                                      <w:rFonts w:ascii="Symbol" w:hAnsi="Symbol"/>
                                      <w:sz w:val="20"/>
                                    </w:rPr>
                                  </w:pPr>
                                  <w:r>
                                    <w:rPr>
                                      <w:rFonts w:ascii="Symbol" w:hAnsi="Symbol"/>
                                      <w:spacing w:val="-10"/>
                                      <w:sz w:val="20"/>
                                    </w:rPr>
                                    <w:t></w:t>
                                  </w:r>
                                </w:p>
                              </w:tc>
                              <w:tc>
                                <w:tcPr>
                                  <w:tcW w:w="4437" w:type="dxa"/>
                                  <w:gridSpan w:val="2"/>
                                  <w:tcBorders>
                                    <w:top w:val="single" w:color="D9D9E2" w:sz="6" w:space="0"/>
                                    <w:bottom w:val="thinThickMediumGap" w:color="0000FF" w:sz="2" w:space="0"/>
                                  </w:tcBorders>
                                </w:tcPr>
                                <w:p>
                                  <w:pPr>
                                    <w:pStyle w:val="15"/>
                                    <w:spacing w:line="231" w:lineRule="exact"/>
                                    <w:ind w:right="-15"/>
                                    <w:rPr>
                                      <w:sz w:val="22"/>
                                    </w:rPr>
                                  </w:pPr>
                                  <w:r>
                                    <w:fldChar w:fldCharType="begin"/>
                                  </w:r>
                                  <w:r>
                                    <w:instrText xml:space="preserve"> HYPERLINK "https://www.coursera.org/learn/machine-learning" \h </w:instrText>
                                  </w:r>
                                  <w:r>
                                    <w:fldChar w:fldCharType="separate"/>
                                  </w:r>
                                  <w:r>
                                    <w:rPr>
                                      <w:color w:val="0000FF"/>
                                      <w:sz w:val="22"/>
                                    </w:rPr>
                                    <w:t>Machine</w:t>
                                  </w:r>
                                  <w:r>
                                    <w:rPr>
                                      <w:color w:val="0000FF"/>
                                      <w:spacing w:val="-4"/>
                                      <w:sz w:val="22"/>
                                    </w:rPr>
                                    <w:t xml:space="preserve"> </w:t>
                                  </w:r>
                                  <w:r>
                                    <w:rPr>
                                      <w:color w:val="0000FF"/>
                                      <w:sz w:val="22"/>
                                    </w:rPr>
                                    <w:t>Learning</w:t>
                                  </w:r>
                                  <w:r>
                                    <w:rPr>
                                      <w:color w:val="0000FF"/>
                                      <w:spacing w:val="-5"/>
                                      <w:sz w:val="22"/>
                                    </w:rPr>
                                    <w:t xml:space="preserve"> </w:t>
                                  </w:r>
                                  <w:r>
                                    <w:rPr>
                                      <w:color w:val="0000FF"/>
                                      <w:sz w:val="22"/>
                                    </w:rPr>
                                    <w:t>by</w:t>
                                  </w:r>
                                  <w:r>
                                    <w:rPr>
                                      <w:color w:val="0000FF"/>
                                      <w:spacing w:val="-4"/>
                                      <w:sz w:val="22"/>
                                    </w:rPr>
                                    <w:t xml:space="preserve"> </w:t>
                                  </w:r>
                                  <w:r>
                                    <w:rPr>
                                      <w:color w:val="0000FF"/>
                                      <w:sz w:val="22"/>
                                    </w:rPr>
                                    <w:t>Andrew</w:t>
                                  </w:r>
                                  <w:r>
                                    <w:rPr>
                                      <w:color w:val="0000FF"/>
                                      <w:spacing w:val="-6"/>
                                      <w:sz w:val="22"/>
                                    </w:rPr>
                                    <w:t xml:space="preserve"> </w:t>
                                  </w:r>
                                  <w:r>
                                    <w:rPr>
                                      <w:color w:val="0000FF"/>
                                      <w:sz w:val="22"/>
                                    </w:rPr>
                                    <w:t>Ng</w:t>
                                  </w:r>
                                  <w:r>
                                    <w:rPr>
                                      <w:color w:val="0000FF"/>
                                      <w:spacing w:val="2"/>
                                      <w:sz w:val="22"/>
                                    </w:rPr>
                                    <w:t xml:space="preserve"> </w:t>
                                  </w:r>
                                  <w:r>
                                    <w:rPr>
                                      <w:color w:val="0000FF"/>
                                      <w:sz w:val="22"/>
                                    </w:rPr>
                                    <w:t>on</w:t>
                                  </w:r>
                                  <w:r>
                                    <w:rPr>
                                      <w:color w:val="0000FF"/>
                                      <w:spacing w:val="-2"/>
                                      <w:sz w:val="22"/>
                                    </w:rPr>
                                    <w:t xml:space="preserve"> Coursera</w:t>
                                  </w:r>
                                  <w:r>
                                    <w:rPr>
                                      <w:color w:val="0000FF"/>
                                      <w:spacing w:val="-2"/>
                                      <w:sz w:val="22"/>
                                    </w:rPr>
                                    <w:fldChar w:fldCharType="end"/>
                                  </w:r>
                                </w:p>
                              </w:tc>
                            </w:tr>
                          </w:tbl>
                          <w:p>
                            <w:pPr>
                              <w:pStyle w:val="11"/>
                            </w:pPr>
                          </w:p>
                        </w:txbxContent>
                      </wps:txbx>
                      <wps:bodyPr wrap="square" lIns="0" tIns="0" rIns="0" bIns="0" rtlCol="0">
                        <a:noAutofit/>
                      </wps:bodyPr>
                    </wps:wsp>
                  </a:graphicData>
                </a:graphic>
              </wp:anchor>
            </w:drawing>
          </mc:Choice>
          <mc:Fallback>
            <w:pict>
              <v:shape id="Textbox 29" o:spid="_x0000_s1026" o:spt="202" type="#_x0000_t202" style="position:absolute;left:0pt;margin-left:88.1pt;margin-top:29.15pt;height:31.9pt;width:264.3pt;mso-position-horizontal-relative:page;z-index:251669504;mso-width-relative:page;mso-height-relative:page;" filled="f" stroked="f" coordsize="21600,21600" o:gfxdata="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LjWEtNgAAAAKAQAADwAAAAAAAAABACAAAAAiAAAAZHJzL2Rvd25yZXYueG1sUEsBAhQAFAAAAAgA&#10;h07iQMp6e+OzAQAAdgMAAA4AAAAAAAAAAQAgAAAAJwEAAGRycy9lMm9Eb2MueG1sUEsFBgAAAAAG&#10;AAYAWQEAAEwFAAAAAA==&#10;">
                <v:fill on="f" focussize="0,0"/>
                <v:stroke on="f"/>
                <v:imagedata o:title=""/>
                <o:lock v:ext="edit" aspectratio="f"/>
                <v:textbox inset="0mm,0mm,0mm,0mm">
                  <w:txbxContent>
                    <w:tbl>
                      <w:tblPr>
                        <w:tblStyle w:val="10"/>
                        <w:tblW w:w="0" w:type="auto"/>
                        <w:tblInd w:w="67" w:type="dxa"/>
                        <w:tblBorders>
                          <w:top w:val="single" w:color="D9D9E2" w:sz="4" w:space="0"/>
                          <w:left w:val="single" w:color="D9D9E2" w:sz="4" w:space="0"/>
                          <w:bottom w:val="single" w:color="D9D9E2" w:sz="4" w:space="0"/>
                          <w:right w:val="single" w:color="D9D9E2" w:sz="4" w:space="0"/>
                          <w:insideH w:val="single" w:color="D9D9E2" w:sz="4" w:space="0"/>
                          <w:insideV w:val="single" w:color="D9D9E2" w:sz="4" w:space="0"/>
                        </w:tblBorders>
                        <w:tblLayout w:type="fixed"/>
                        <w:tblCellMar>
                          <w:top w:w="0" w:type="dxa"/>
                          <w:left w:w="0" w:type="dxa"/>
                          <w:bottom w:w="0" w:type="dxa"/>
                          <w:right w:w="0" w:type="dxa"/>
                        </w:tblCellMar>
                      </w:tblPr>
                      <w:tblGrid>
                        <w:gridCol w:w="720"/>
                        <w:gridCol w:w="1037"/>
                        <w:gridCol w:w="3400"/>
                      </w:tblGrid>
                      <w:tr>
                        <w:tblPrEx>
                          <w:tblBorders>
                            <w:top w:val="single" w:color="D9D9E2" w:sz="4" w:space="0"/>
                            <w:left w:val="single" w:color="D9D9E2" w:sz="4" w:space="0"/>
                            <w:bottom w:val="single" w:color="D9D9E2" w:sz="4" w:space="0"/>
                            <w:right w:val="single" w:color="D9D9E2" w:sz="4" w:space="0"/>
                            <w:insideH w:val="single" w:color="D9D9E2" w:sz="4" w:space="0"/>
                            <w:insideV w:val="single" w:color="D9D9E2" w:sz="4" w:space="0"/>
                          </w:tblBorders>
                          <w:tblCellMar>
                            <w:top w:w="0" w:type="dxa"/>
                            <w:left w:w="0" w:type="dxa"/>
                            <w:bottom w:w="0" w:type="dxa"/>
                            <w:right w:w="0" w:type="dxa"/>
                          </w:tblCellMar>
                        </w:tblPrEx>
                        <w:trPr>
                          <w:trHeight w:val="318" w:hRule="atLeast"/>
                        </w:trPr>
                        <w:tc>
                          <w:tcPr>
                            <w:tcW w:w="1757" w:type="dxa"/>
                            <w:gridSpan w:val="2"/>
                            <w:tcBorders>
                              <w:bottom w:val="single" w:color="D9D9E2" w:sz="6" w:space="0"/>
                            </w:tcBorders>
                          </w:tcPr>
                          <w:p>
                            <w:pPr>
                              <w:pStyle w:val="15"/>
                              <w:spacing w:before="9" w:line="289" w:lineRule="exact"/>
                              <w:rPr>
                                <w:b/>
                                <w:sz w:val="23"/>
                              </w:rPr>
                            </w:pPr>
                            <w:r>
                              <w:rPr>
                                <w:b/>
                                <w:w w:val="105"/>
                                <w:sz w:val="23"/>
                              </w:rPr>
                              <w:t>Online</w:t>
                            </w:r>
                            <w:r>
                              <w:rPr>
                                <w:b/>
                                <w:spacing w:val="-16"/>
                                <w:w w:val="105"/>
                                <w:sz w:val="23"/>
                              </w:rPr>
                              <w:t xml:space="preserve"> </w:t>
                            </w:r>
                            <w:r>
                              <w:rPr>
                                <w:b/>
                                <w:spacing w:val="-2"/>
                                <w:w w:val="105"/>
                                <w:sz w:val="23"/>
                              </w:rPr>
                              <w:t>Courses:</w:t>
                            </w:r>
                          </w:p>
                        </w:tc>
                        <w:tc>
                          <w:tcPr>
                            <w:tcW w:w="3400" w:type="dxa"/>
                            <w:tcBorders>
                              <w:top w:val="nil"/>
                              <w:right w:val="nil"/>
                            </w:tcBorders>
                          </w:tcPr>
                          <w:p>
                            <w:pPr>
                              <w:pStyle w:val="15"/>
                              <w:ind w:left="0"/>
                              <w:rPr>
                                <w:rFonts w:ascii="Times New Roman"/>
                                <w:sz w:val="22"/>
                              </w:rPr>
                            </w:pPr>
                          </w:p>
                        </w:tc>
                      </w:tr>
                      <w:tr>
                        <w:tblPrEx>
                          <w:tblBorders>
                            <w:top w:val="single" w:color="D9D9E2" w:sz="4" w:space="0"/>
                            <w:left w:val="single" w:color="D9D9E2" w:sz="4" w:space="0"/>
                            <w:bottom w:val="single" w:color="D9D9E2" w:sz="4" w:space="0"/>
                            <w:right w:val="single" w:color="D9D9E2" w:sz="4" w:space="0"/>
                            <w:insideH w:val="single" w:color="D9D9E2" w:sz="4" w:space="0"/>
                            <w:insideV w:val="single" w:color="D9D9E2" w:sz="4" w:space="0"/>
                          </w:tblBorders>
                          <w:tblCellMar>
                            <w:top w:w="0" w:type="dxa"/>
                            <w:left w:w="0" w:type="dxa"/>
                            <w:bottom w:w="0" w:type="dxa"/>
                            <w:right w:w="0" w:type="dxa"/>
                          </w:tblCellMar>
                        </w:tblPrEx>
                        <w:trPr>
                          <w:trHeight w:val="250" w:hRule="atLeast"/>
                        </w:trPr>
                        <w:tc>
                          <w:tcPr>
                            <w:tcW w:w="720" w:type="dxa"/>
                            <w:tcBorders>
                              <w:left w:val="nil"/>
                              <w:bottom w:val="nil"/>
                            </w:tcBorders>
                          </w:tcPr>
                          <w:p>
                            <w:pPr>
                              <w:pStyle w:val="15"/>
                              <w:spacing w:before="32" w:line="198" w:lineRule="exact"/>
                              <w:ind w:left="98"/>
                              <w:jc w:val="center"/>
                              <w:rPr>
                                <w:rFonts w:ascii="Symbol" w:hAnsi="Symbol"/>
                                <w:sz w:val="20"/>
                              </w:rPr>
                            </w:pPr>
                            <w:r>
                              <w:rPr>
                                <w:rFonts w:ascii="Symbol" w:hAnsi="Symbol"/>
                                <w:spacing w:val="-10"/>
                                <w:sz w:val="20"/>
                              </w:rPr>
                              <w:t></w:t>
                            </w:r>
                          </w:p>
                        </w:tc>
                        <w:tc>
                          <w:tcPr>
                            <w:tcW w:w="4437" w:type="dxa"/>
                            <w:gridSpan w:val="2"/>
                            <w:tcBorders>
                              <w:top w:val="single" w:color="D9D9E2" w:sz="6" w:space="0"/>
                              <w:bottom w:val="thinThickMediumGap" w:color="0000FF" w:sz="2" w:space="0"/>
                            </w:tcBorders>
                          </w:tcPr>
                          <w:p>
                            <w:pPr>
                              <w:pStyle w:val="15"/>
                              <w:spacing w:line="231" w:lineRule="exact"/>
                              <w:ind w:right="-15"/>
                              <w:rPr>
                                <w:sz w:val="22"/>
                              </w:rPr>
                            </w:pPr>
                            <w:r>
                              <w:fldChar w:fldCharType="begin"/>
                            </w:r>
                            <w:r>
                              <w:instrText xml:space="preserve"> HYPERLINK "https://www.coursera.org/learn/machine-learning" \h </w:instrText>
                            </w:r>
                            <w:r>
                              <w:fldChar w:fldCharType="separate"/>
                            </w:r>
                            <w:r>
                              <w:rPr>
                                <w:color w:val="0000FF"/>
                                <w:sz w:val="22"/>
                              </w:rPr>
                              <w:t>Machine</w:t>
                            </w:r>
                            <w:r>
                              <w:rPr>
                                <w:color w:val="0000FF"/>
                                <w:spacing w:val="-4"/>
                                <w:sz w:val="22"/>
                              </w:rPr>
                              <w:t xml:space="preserve"> </w:t>
                            </w:r>
                            <w:r>
                              <w:rPr>
                                <w:color w:val="0000FF"/>
                                <w:sz w:val="22"/>
                              </w:rPr>
                              <w:t>Learning</w:t>
                            </w:r>
                            <w:r>
                              <w:rPr>
                                <w:color w:val="0000FF"/>
                                <w:spacing w:val="-5"/>
                                <w:sz w:val="22"/>
                              </w:rPr>
                              <w:t xml:space="preserve"> </w:t>
                            </w:r>
                            <w:r>
                              <w:rPr>
                                <w:color w:val="0000FF"/>
                                <w:sz w:val="22"/>
                              </w:rPr>
                              <w:t>by</w:t>
                            </w:r>
                            <w:r>
                              <w:rPr>
                                <w:color w:val="0000FF"/>
                                <w:spacing w:val="-4"/>
                                <w:sz w:val="22"/>
                              </w:rPr>
                              <w:t xml:space="preserve"> </w:t>
                            </w:r>
                            <w:r>
                              <w:rPr>
                                <w:color w:val="0000FF"/>
                                <w:sz w:val="22"/>
                              </w:rPr>
                              <w:t>Andrew</w:t>
                            </w:r>
                            <w:r>
                              <w:rPr>
                                <w:color w:val="0000FF"/>
                                <w:spacing w:val="-6"/>
                                <w:sz w:val="22"/>
                              </w:rPr>
                              <w:t xml:space="preserve"> </w:t>
                            </w:r>
                            <w:r>
                              <w:rPr>
                                <w:color w:val="0000FF"/>
                                <w:sz w:val="22"/>
                              </w:rPr>
                              <w:t>Ng</w:t>
                            </w:r>
                            <w:r>
                              <w:rPr>
                                <w:color w:val="0000FF"/>
                                <w:spacing w:val="2"/>
                                <w:sz w:val="22"/>
                              </w:rPr>
                              <w:t xml:space="preserve"> </w:t>
                            </w:r>
                            <w:r>
                              <w:rPr>
                                <w:color w:val="0000FF"/>
                                <w:sz w:val="22"/>
                              </w:rPr>
                              <w:t>on</w:t>
                            </w:r>
                            <w:r>
                              <w:rPr>
                                <w:color w:val="0000FF"/>
                                <w:spacing w:val="-2"/>
                                <w:sz w:val="22"/>
                              </w:rPr>
                              <w:t xml:space="preserve"> Coursera</w:t>
                            </w:r>
                            <w:r>
                              <w:rPr>
                                <w:color w:val="0000FF"/>
                                <w:spacing w:val="-2"/>
                                <w:sz w:val="22"/>
                              </w:rPr>
                              <w:fldChar w:fldCharType="end"/>
                            </w:r>
                          </w:p>
                        </w:tc>
                      </w:tr>
                    </w:tbl>
                    <w:p>
                      <w:pPr>
                        <w:pStyle w:val="11"/>
                      </w:pPr>
                    </w:p>
                  </w:txbxContent>
                </v:textbox>
              </v:shape>
            </w:pict>
          </mc:Fallback>
        </mc:AlternateContent>
      </w:r>
      <w:r>
        <w:rPr>
          <w:sz w:val="22"/>
        </w:rPr>
        <w:t>"Introduction</w:t>
      </w:r>
      <w:r>
        <w:rPr>
          <w:spacing w:val="-7"/>
          <w:sz w:val="22"/>
        </w:rPr>
        <w:t xml:space="preserve"> </w:t>
      </w:r>
      <w:r>
        <w:rPr>
          <w:sz w:val="22"/>
        </w:rPr>
        <w:t>to</w:t>
      </w:r>
      <w:r>
        <w:rPr>
          <w:spacing w:val="-4"/>
          <w:sz w:val="22"/>
        </w:rPr>
        <w:t xml:space="preserve"> </w:t>
      </w:r>
      <w:r>
        <w:rPr>
          <w:sz w:val="22"/>
        </w:rPr>
        <w:t>Machine</w:t>
      </w:r>
      <w:r>
        <w:rPr>
          <w:spacing w:val="-12"/>
          <w:sz w:val="22"/>
        </w:rPr>
        <w:t xml:space="preserve"> </w:t>
      </w:r>
      <w:r>
        <w:rPr>
          <w:sz w:val="22"/>
        </w:rPr>
        <w:t>Learning with Python:</w:t>
      </w:r>
      <w:r>
        <w:rPr>
          <w:spacing w:val="-1"/>
          <w:sz w:val="22"/>
        </w:rPr>
        <w:t xml:space="preserve"> </w:t>
      </w:r>
      <w:r>
        <w:rPr>
          <w:sz w:val="22"/>
        </w:rPr>
        <w:t>A</w:t>
      </w:r>
      <w:r>
        <w:rPr>
          <w:spacing w:val="-3"/>
          <w:sz w:val="22"/>
        </w:rPr>
        <w:t xml:space="preserve"> </w:t>
      </w:r>
      <w:r>
        <w:rPr>
          <w:sz w:val="22"/>
        </w:rPr>
        <w:t>Guide</w:t>
      </w:r>
      <w:r>
        <w:rPr>
          <w:spacing w:val="-5"/>
          <w:sz w:val="22"/>
        </w:rPr>
        <w:t xml:space="preserve"> </w:t>
      </w:r>
      <w:r>
        <w:rPr>
          <w:sz w:val="22"/>
        </w:rPr>
        <w:t>for</w:t>
      </w:r>
      <w:r>
        <w:rPr>
          <w:spacing w:val="-2"/>
          <w:sz w:val="22"/>
        </w:rPr>
        <w:t xml:space="preserve"> </w:t>
      </w:r>
      <w:r>
        <w:rPr>
          <w:sz w:val="22"/>
        </w:rPr>
        <w:t>Data</w:t>
      </w:r>
      <w:r>
        <w:rPr>
          <w:spacing w:val="-2"/>
          <w:sz w:val="22"/>
        </w:rPr>
        <w:t xml:space="preserve"> </w:t>
      </w:r>
      <w:r>
        <w:rPr>
          <w:sz w:val="22"/>
        </w:rPr>
        <w:t>Scientists"</w:t>
      </w:r>
      <w:r>
        <w:rPr>
          <w:spacing w:val="-5"/>
          <w:sz w:val="22"/>
        </w:rPr>
        <w:t xml:space="preserve"> </w:t>
      </w:r>
      <w:r>
        <w:rPr>
          <w:sz w:val="22"/>
        </w:rPr>
        <w:t>by Andreas C. Müller and Sarah Guido.</w:t>
      </w:r>
    </w:p>
    <w:p>
      <w:pPr>
        <w:pStyle w:val="14"/>
        <w:numPr>
          <w:ilvl w:val="0"/>
          <w:numId w:val="6"/>
        </w:numPr>
        <w:tabs>
          <w:tab w:val="left" w:pos="1143"/>
        </w:tabs>
        <w:spacing w:before="20" w:after="0" w:line="240" w:lineRule="auto"/>
        <w:ind w:left="1143" w:right="0" w:hanging="181"/>
        <w:jc w:val="left"/>
        <w:rPr>
          <w:sz w:val="23"/>
        </w:rPr>
      </w:pPr>
    </w:p>
    <w:p>
      <w:pPr>
        <w:spacing w:before="15"/>
        <w:ind w:left="6488" w:right="0" w:firstLine="0"/>
        <w:jc w:val="left"/>
        <w:rPr>
          <w:sz w:val="22"/>
        </w:rPr>
      </w:pPr>
      <w:r>
        <w:rPr>
          <w:sz w:val="22"/>
        </w:rPr>
        <w:t>:</w:t>
      </w:r>
      <w:r>
        <w:rPr>
          <w:spacing w:val="-4"/>
          <w:sz w:val="22"/>
        </w:rPr>
        <w:t xml:space="preserve"> </w:t>
      </w:r>
      <w:r>
        <w:rPr>
          <w:sz w:val="22"/>
        </w:rPr>
        <w:t>This</w:t>
      </w:r>
      <w:r>
        <w:rPr>
          <w:spacing w:val="-13"/>
          <w:sz w:val="22"/>
        </w:rPr>
        <w:t xml:space="preserve"> </w:t>
      </w:r>
      <w:r>
        <w:rPr>
          <w:sz w:val="22"/>
        </w:rPr>
        <w:t>is</w:t>
      </w:r>
      <w:r>
        <w:rPr>
          <w:spacing w:val="-6"/>
          <w:sz w:val="22"/>
        </w:rPr>
        <w:t xml:space="preserve"> </w:t>
      </w:r>
      <w:r>
        <w:rPr>
          <w:sz w:val="22"/>
        </w:rPr>
        <w:t>a</w:t>
      </w:r>
      <w:r>
        <w:rPr>
          <w:spacing w:val="-5"/>
          <w:sz w:val="22"/>
        </w:rPr>
        <w:t xml:space="preserve"> </w:t>
      </w:r>
      <w:r>
        <w:rPr>
          <w:sz w:val="22"/>
        </w:rPr>
        <w:t>foundational</w:t>
      </w:r>
      <w:r>
        <w:rPr>
          <w:spacing w:val="4"/>
          <w:sz w:val="22"/>
        </w:rPr>
        <w:t xml:space="preserve"> </w:t>
      </w:r>
      <w:r>
        <w:rPr>
          <w:sz w:val="22"/>
        </w:rPr>
        <w:t>course</w:t>
      </w:r>
      <w:r>
        <w:rPr>
          <w:spacing w:val="-7"/>
          <w:sz w:val="22"/>
        </w:rPr>
        <w:t xml:space="preserve"> </w:t>
      </w:r>
      <w:r>
        <w:rPr>
          <w:spacing w:val="-4"/>
          <w:sz w:val="22"/>
        </w:rPr>
        <w:t>that</w:t>
      </w:r>
    </w:p>
    <w:p>
      <w:pPr>
        <w:spacing w:before="2"/>
        <w:ind w:left="2043" w:right="0" w:firstLine="0"/>
        <w:jc w:val="left"/>
        <w:rPr>
          <w:sz w:val="22"/>
        </w:rPr>
      </w:pPr>
      <w:r>
        <w:rPr>
          <w:sz w:val="22"/>
        </w:rPr>
        <w:t>covers</w:t>
      </w:r>
      <w:r>
        <w:rPr>
          <w:spacing w:val="2"/>
          <w:sz w:val="22"/>
        </w:rPr>
        <w:t xml:space="preserve"> </w:t>
      </w:r>
      <w:r>
        <w:rPr>
          <w:sz w:val="22"/>
        </w:rPr>
        <w:t>key</w:t>
      </w:r>
      <w:r>
        <w:rPr>
          <w:spacing w:val="-10"/>
          <w:sz w:val="22"/>
        </w:rPr>
        <w:t xml:space="preserve"> </w:t>
      </w:r>
      <w:r>
        <w:rPr>
          <w:sz w:val="22"/>
        </w:rPr>
        <w:t>machine</w:t>
      </w:r>
      <w:r>
        <w:rPr>
          <w:spacing w:val="-5"/>
          <w:sz w:val="22"/>
        </w:rPr>
        <w:t xml:space="preserve"> </w:t>
      </w:r>
      <w:r>
        <w:rPr>
          <w:sz w:val="22"/>
        </w:rPr>
        <w:t>learning</w:t>
      </w:r>
      <w:r>
        <w:rPr>
          <w:spacing w:val="-5"/>
          <w:sz w:val="22"/>
        </w:rPr>
        <w:t xml:space="preserve"> </w:t>
      </w:r>
      <w:r>
        <w:rPr>
          <w:spacing w:val="-2"/>
          <w:sz w:val="22"/>
        </w:rPr>
        <w:t>concepts.</w:t>
      </w:r>
    </w:p>
    <w:p>
      <w:pPr>
        <w:pStyle w:val="14"/>
        <w:numPr>
          <w:ilvl w:val="1"/>
          <w:numId w:val="6"/>
        </w:numPr>
        <w:tabs>
          <w:tab w:val="left" w:pos="2043"/>
          <w:tab w:val="left" w:pos="2050"/>
        </w:tabs>
        <w:spacing w:before="15" w:after="0" w:line="235" w:lineRule="auto"/>
        <w:ind w:left="2043" w:right="1336" w:hanging="360"/>
        <w:jc w:val="left"/>
        <w:rPr>
          <w:sz w:val="22"/>
        </w:rPr>
      </w:pPr>
      <w:r>
        <mc:AlternateContent>
          <mc:Choice Requires="wpg">
            <w:drawing>
              <wp:anchor distT="0" distB="0" distL="0" distR="0" simplePos="0" relativeHeight="251671552" behindDoc="1" locked="0" layoutInCell="1" allowOverlap="1">
                <wp:simplePos x="0" y="0"/>
                <wp:positionH relativeFrom="page">
                  <wp:posOffset>1614805</wp:posOffset>
                </wp:positionH>
                <wp:positionV relativeFrom="paragraph">
                  <wp:posOffset>1905</wp:posOffset>
                </wp:positionV>
                <wp:extent cx="3756025" cy="192405"/>
                <wp:effectExtent l="0" t="0" r="0" b="0"/>
                <wp:wrapNone/>
                <wp:docPr id="30" name="Group 30"/>
                <wp:cNvGraphicFramePr/>
                <a:graphic xmlns:a="http://schemas.openxmlformats.org/drawingml/2006/main">
                  <a:graphicData uri="http://schemas.microsoft.com/office/word/2010/wordprocessingGroup">
                    <wpg:wgp>
                      <wpg:cNvGrpSpPr/>
                      <wpg:grpSpPr>
                        <a:xfrm>
                          <a:off x="0" y="0"/>
                          <a:ext cx="3756025" cy="192405"/>
                          <a:chOff x="0" y="0"/>
                          <a:chExt cx="3756025" cy="192405"/>
                        </a:xfrm>
                      </wpg:grpSpPr>
                      <wps:wsp>
                        <wps:cNvPr id="31" name="Graphic 31"/>
                        <wps:cNvSpPr/>
                        <wps:spPr>
                          <a:xfrm>
                            <a:off x="4572" y="169163"/>
                            <a:ext cx="3747135" cy="9525"/>
                          </a:xfrm>
                          <a:custGeom>
                            <a:avLst/>
                            <a:gdLst/>
                            <a:ahLst/>
                            <a:cxnLst/>
                            <a:rect l="l" t="t" r="r" b="b"/>
                            <a:pathLst>
                              <a:path w="3747135" h="9525">
                                <a:moveTo>
                                  <a:pt x="3746880" y="0"/>
                                </a:moveTo>
                                <a:lnTo>
                                  <a:pt x="0" y="0"/>
                                </a:lnTo>
                                <a:lnTo>
                                  <a:pt x="0" y="9144"/>
                                </a:lnTo>
                                <a:lnTo>
                                  <a:pt x="3746880" y="9144"/>
                                </a:lnTo>
                                <a:lnTo>
                                  <a:pt x="3746880" y="0"/>
                                </a:lnTo>
                                <a:close/>
                              </a:path>
                            </a:pathLst>
                          </a:custGeom>
                          <a:solidFill>
                            <a:srgbClr val="0000FF"/>
                          </a:solidFill>
                        </wps:spPr>
                        <wps:bodyPr wrap="square" lIns="0" tIns="0" rIns="0" bIns="0" rtlCol="0">
                          <a:noAutofit/>
                        </wps:bodyPr>
                      </wps:wsp>
                      <wps:wsp>
                        <wps:cNvPr id="32" name="Graphic 32"/>
                        <wps:cNvSpPr/>
                        <wps:spPr>
                          <a:xfrm>
                            <a:off x="0" y="0"/>
                            <a:ext cx="3756025" cy="192405"/>
                          </a:xfrm>
                          <a:custGeom>
                            <a:avLst/>
                            <a:gdLst/>
                            <a:ahLst/>
                            <a:cxnLst/>
                            <a:rect l="l" t="t" r="r" b="b"/>
                            <a:pathLst>
                              <a:path w="3756025" h="192405">
                                <a:moveTo>
                                  <a:pt x="3751440" y="187464"/>
                                </a:moveTo>
                                <a:lnTo>
                                  <a:pt x="4572" y="187464"/>
                                </a:lnTo>
                                <a:lnTo>
                                  <a:pt x="0" y="187464"/>
                                </a:lnTo>
                                <a:lnTo>
                                  <a:pt x="0" y="192024"/>
                                </a:lnTo>
                                <a:lnTo>
                                  <a:pt x="4572" y="192024"/>
                                </a:lnTo>
                                <a:lnTo>
                                  <a:pt x="3751440" y="192024"/>
                                </a:lnTo>
                                <a:lnTo>
                                  <a:pt x="3751440" y="187464"/>
                                </a:lnTo>
                                <a:close/>
                              </a:path>
                              <a:path w="3756025" h="192405">
                                <a:moveTo>
                                  <a:pt x="3751440" y="0"/>
                                </a:moveTo>
                                <a:lnTo>
                                  <a:pt x="4572" y="0"/>
                                </a:lnTo>
                                <a:lnTo>
                                  <a:pt x="0" y="0"/>
                                </a:lnTo>
                                <a:lnTo>
                                  <a:pt x="0" y="4572"/>
                                </a:lnTo>
                                <a:lnTo>
                                  <a:pt x="0" y="187452"/>
                                </a:lnTo>
                                <a:lnTo>
                                  <a:pt x="4572" y="187452"/>
                                </a:lnTo>
                                <a:lnTo>
                                  <a:pt x="4572" y="4572"/>
                                </a:lnTo>
                                <a:lnTo>
                                  <a:pt x="3751440" y="4572"/>
                                </a:lnTo>
                                <a:lnTo>
                                  <a:pt x="3751440" y="0"/>
                                </a:lnTo>
                                <a:close/>
                              </a:path>
                              <a:path w="3756025" h="192405">
                                <a:moveTo>
                                  <a:pt x="3756012" y="187464"/>
                                </a:moveTo>
                                <a:lnTo>
                                  <a:pt x="3751453" y="187464"/>
                                </a:lnTo>
                                <a:lnTo>
                                  <a:pt x="3751453" y="192024"/>
                                </a:lnTo>
                                <a:lnTo>
                                  <a:pt x="3756012" y="192024"/>
                                </a:lnTo>
                                <a:lnTo>
                                  <a:pt x="3756012" y="187464"/>
                                </a:lnTo>
                                <a:close/>
                              </a:path>
                              <a:path w="3756025" h="192405">
                                <a:moveTo>
                                  <a:pt x="3756012" y="0"/>
                                </a:moveTo>
                                <a:lnTo>
                                  <a:pt x="3751453" y="0"/>
                                </a:lnTo>
                                <a:lnTo>
                                  <a:pt x="3751453" y="4572"/>
                                </a:lnTo>
                                <a:lnTo>
                                  <a:pt x="3751453" y="187452"/>
                                </a:lnTo>
                                <a:lnTo>
                                  <a:pt x="3756012" y="187452"/>
                                </a:lnTo>
                                <a:lnTo>
                                  <a:pt x="3756012" y="4572"/>
                                </a:lnTo>
                                <a:lnTo>
                                  <a:pt x="3756012" y="0"/>
                                </a:lnTo>
                                <a:close/>
                              </a:path>
                            </a:pathLst>
                          </a:custGeom>
                          <a:solidFill>
                            <a:srgbClr val="D9D9E2"/>
                          </a:solidFill>
                        </wps:spPr>
                        <wps:bodyPr wrap="square" lIns="0" tIns="0" rIns="0" bIns="0" rtlCol="0">
                          <a:noAutofit/>
                        </wps:bodyPr>
                      </wps:wsp>
                    </wpg:wgp>
                  </a:graphicData>
                </a:graphic>
              </wp:anchor>
            </w:drawing>
          </mc:Choice>
          <mc:Fallback>
            <w:pict>
              <v:group id="_x0000_s1026" o:spid="_x0000_s1026" o:spt="203" style="position:absolute;left:0pt;margin-left:127.15pt;margin-top:0.15pt;height:15.15pt;width:295.75pt;mso-position-horizontal-relative:page;z-index:-251644928;mso-width-relative:page;mso-height-relative:page;" coordsize="3756025,192405" o:gfxdata="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CfX/MbXAAAABwEAAA8AAAAAAAAAAQAgAAAAIgAAAGRycy9kb3ducmV2LnhtbFBLAQIU&#10;ABQAAAAIAIdO4kAZhXedgwMAALoNAAAOAAAAAAAAAAEAIAAAACYBAABkcnMvZTJvRG9jLnhtbFBL&#10;BQYAAAAABgAGAFkBAAAbBwAAAAA=&#10;">
                <o:lock v:ext="edit" aspectratio="f"/>
                <v:shape id="Graphic 31" o:spid="_x0000_s1026" o:spt="100" style="position:absolute;left:4572;top:169163;height:9525;width:3747135;" fillcolor="#0000FF" filled="t" stroked="f" coordsize="3747135,9525" o:gfxdata="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Xd+GugAAANsA&#10;AAAPAAAAAAAAAAEAIAAAACIAAABkcnMvZG93bnJldi54bWxQSwECFAAUAAAACACHTuJAMy8FnjsA&#10;AAA5AAAAEAAAAAAAAAABACAAAAAJAQAAZHJzL3NoYXBleG1sLnhtbFBLBQYAAAAABgAGAFsBAACz&#10;AwAAAAA=&#10;" path="m3746880,0l0,0,0,9144,3746880,9144,3746880,0xe">
                  <v:fill on="t" focussize="0,0"/>
                  <v:stroke on="f"/>
                  <v:imagedata o:title=""/>
                  <o:lock v:ext="edit" aspectratio="f"/>
                  <v:textbox inset="0mm,0mm,0mm,0mm"/>
                </v:shape>
                <v:shape id="Graphic 32" o:spid="_x0000_s1026" o:spt="100" href="https://www.coursera.org/specializations/data-science-python" style="position:absolute;left:0;top:0;height:192405;width:3756025;" o:button="t" fillcolor="#D9D9E2" filled="t" stroked="f" coordsize="3756025,192405" o:gfxdata="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WkM9&#10;wAAAANsAAAAPAAAAAAAAAAEAIAAAACIAAABkcnMvZG93bnJldi54bWxQSwECFAAUAAAACACHTuJA&#10;My8FnjsAAAA5AAAAEAAAAAAAAAABACAAAAAPAQAAZHJzL3NoYXBleG1sLnhtbFBLBQYAAAAABgAG&#10;AFsBAAC5AwAAAAA=&#10;" path="m3751440,187464l4572,187464,0,187464,0,192024,4572,192024,3751440,192024,3751440,187464xem3751440,0l4572,0,0,0,0,4572,0,187452,4572,187452,4572,4572,3751440,4572,3751440,0xem3756012,187464l3751453,187464,3751453,192024,3756012,192024,3756012,187464xem3756012,0l3751453,0,3751453,4572,3751453,187452,3756012,187452,3756012,4572,3756012,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70528" behindDoc="0" locked="0" layoutInCell="1" allowOverlap="1">
                <wp:simplePos x="0" y="0"/>
                <wp:positionH relativeFrom="page">
                  <wp:posOffset>1118870</wp:posOffset>
                </wp:positionH>
                <wp:positionV relativeFrom="paragraph">
                  <wp:posOffset>374650</wp:posOffset>
                </wp:positionV>
                <wp:extent cx="2226945" cy="405765"/>
                <wp:effectExtent l="0" t="0" r="0" b="0"/>
                <wp:wrapNone/>
                <wp:docPr id="33" name="Textbox 33"/>
                <wp:cNvGraphicFramePr/>
                <a:graphic xmlns:a="http://schemas.openxmlformats.org/drawingml/2006/main">
                  <a:graphicData uri="http://schemas.microsoft.com/office/word/2010/wordprocessingShape">
                    <wps:wsp>
                      <wps:cNvSpPr txBox="1"/>
                      <wps:spPr>
                        <a:xfrm>
                          <a:off x="0" y="0"/>
                          <a:ext cx="2226945" cy="405765"/>
                        </a:xfrm>
                        <a:prstGeom prst="rect">
                          <a:avLst/>
                        </a:prstGeom>
                      </wps:spPr>
                      <wps:txbx>
                        <w:txbxContent>
                          <w:tbl>
                            <w:tblPr>
                              <w:tblStyle w:val="10"/>
                              <w:tblW w:w="0" w:type="auto"/>
                              <w:tblInd w:w="67" w:type="dxa"/>
                              <w:tblBorders>
                                <w:top w:val="single" w:color="D9D9E2" w:sz="4" w:space="0"/>
                                <w:left w:val="single" w:color="D9D9E2" w:sz="4" w:space="0"/>
                                <w:bottom w:val="single" w:color="D9D9E2" w:sz="4" w:space="0"/>
                                <w:right w:val="single" w:color="D9D9E2" w:sz="4" w:space="0"/>
                                <w:insideH w:val="single" w:color="D9D9E2" w:sz="4" w:space="0"/>
                                <w:insideV w:val="single" w:color="D9D9E2" w:sz="4" w:space="0"/>
                              </w:tblBorders>
                              <w:tblLayout w:type="fixed"/>
                              <w:tblCellMar>
                                <w:top w:w="0" w:type="dxa"/>
                                <w:left w:w="0" w:type="dxa"/>
                                <w:bottom w:w="0" w:type="dxa"/>
                                <w:right w:w="0" w:type="dxa"/>
                              </w:tblCellMar>
                            </w:tblPr>
                            <w:tblGrid>
                              <w:gridCol w:w="720"/>
                              <w:gridCol w:w="1109"/>
                              <w:gridCol w:w="1548"/>
                            </w:tblGrid>
                            <w:tr>
                              <w:tblPrEx>
                                <w:tblBorders>
                                  <w:top w:val="single" w:color="D9D9E2" w:sz="4" w:space="0"/>
                                  <w:left w:val="single" w:color="D9D9E2" w:sz="4" w:space="0"/>
                                  <w:bottom w:val="single" w:color="D9D9E2" w:sz="4" w:space="0"/>
                                  <w:right w:val="single" w:color="D9D9E2" w:sz="4" w:space="0"/>
                                  <w:insideH w:val="single" w:color="D9D9E2" w:sz="4" w:space="0"/>
                                  <w:insideV w:val="single" w:color="D9D9E2" w:sz="4" w:space="0"/>
                                </w:tblBorders>
                                <w:tblCellMar>
                                  <w:top w:w="0" w:type="dxa"/>
                                  <w:left w:w="0" w:type="dxa"/>
                                  <w:bottom w:w="0" w:type="dxa"/>
                                  <w:right w:w="0" w:type="dxa"/>
                                </w:tblCellMar>
                              </w:tblPrEx>
                              <w:trPr>
                                <w:trHeight w:val="315" w:hRule="atLeast"/>
                              </w:trPr>
                              <w:tc>
                                <w:tcPr>
                                  <w:tcW w:w="1829" w:type="dxa"/>
                                  <w:gridSpan w:val="2"/>
                                  <w:tcBorders>
                                    <w:bottom w:val="single" w:color="D9D9E2" w:sz="6" w:space="0"/>
                                  </w:tcBorders>
                                </w:tcPr>
                                <w:p>
                                  <w:pPr>
                                    <w:pStyle w:val="15"/>
                                    <w:spacing w:before="9" w:line="285" w:lineRule="exact"/>
                                    <w:rPr>
                                      <w:b/>
                                      <w:sz w:val="23"/>
                                    </w:rPr>
                                  </w:pPr>
                                  <w:r>
                                    <w:rPr>
                                      <w:b/>
                                      <w:spacing w:val="-2"/>
                                      <w:sz w:val="23"/>
                                    </w:rPr>
                                    <w:t>Documentation:</w:t>
                                  </w:r>
                                </w:p>
                              </w:tc>
                              <w:tc>
                                <w:tcPr>
                                  <w:tcW w:w="1548" w:type="dxa"/>
                                  <w:tcBorders>
                                    <w:top w:val="nil"/>
                                    <w:right w:val="nil"/>
                                  </w:tcBorders>
                                </w:tcPr>
                                <w:p>
                                  <w:pPr>
                                    <w:pStyle w:val="15"/>
                                    <w:ind w:left="0"/>
                                    <w:rPr>
                                      <w:rFonts w:ascii="Times New Roman"/>
                                      <w:sz w:val="22"/>
                                    </w:rPr>
                                  </w:pPr>
                                </w:p>
                              </w:tc>
                            </w:tr>
                            <w:tr>
                              <w:tblPrEx>
                                <w:tblBorders>
                                  <w:top w:val="single" w:color="D9D9E2" w:sz="4" w:space="0"/>
                                  <w:left w:val="single" w:color="D9D9E2" w:sz="4" w:space="0"/>
                                  <w:bottom w:val="single" w:color="D9D9E2" w:sz="4" w:space="0"/>
                                  <w:right w:val="single" w:color="D9D9E2" w:sz="4" w:space="0"/>
                                  <w:insideH w:val="single" w:color="D9D9E2" w:sz="4" w:space="0"/>
                                  <w:insideV w:val="single" w:color="D9D9E2" w:sz="4" w:space="0"/>
                                </w:tblBorders>
                                <w:tblCellMar>
                                  <w:top w:w="0" w:type="dxa"/>
                                  <w:left w:w="0" w:type="dxa"/>
                                  <w:bottom w:w="0" w:type="dxa"/>
                                  <w:right w:w="0" w:type="dxa"/>
                                </w:tblCellMar>
                              </w:tblPrEx>
                              <w:trPr>
                                <w:trHeight w:val="254" w:hRule="atLeast"/>
                              </w:trPr>
                              <w:tc>
                                <w:tcPr>
                                  <w:tcW w:w="720" w:type="dxa"/>
                                  <w:tcBorders>
                                    <w:left w:val="nil"/>
                                    <w:bottom w:val="nil"/>
                                  </w:tcBorders>
                                </w:tcPr>
                                <w:p>
                                  <w:pPr>
                                    <w:pStyle w:val="15"/>
                                    <w:spacing w:before="36" w:line="198" w:lineRule="exact"/>
                                    <w:ind w:left="98"/>
                                    <w:jc w:val="center"/>
                                    <w:rPr>
                                      <w:rFonts w:ascii="Symbol" w:hAnsi="Symbol"/>
                                      <w:sz w:val="20"/>
                                    </w:rPr>
                                  </w:pPr>
                                  <w:r>
                                    <w:rPr>
                                      <w:rFonts w:ascii="Symbol" w:hAnsi="Symbol"/>
                                      <w:spacing w:val="-10"/>
                                      <w:sz w:val="20"/>
                                    </w:rPr>
                                    <w:t></w:t>
                                  </w:r>
                                </w:p>
                              </w:tc>
                              <w:tc>
                                <w:tcPr>
                                  <w:tcW w:w="2657" w:type="dxa"/>
                                  <w:gridSpan w:val="2"/>
                                  <w:tcBorders>
                                    <w:top w:val="single" w:color="D9D9E2" w:sz="6" w:space="0"/>
                                    <w:bottom w:val="thinThickMediumGap" w:color="0000FF" w:sz="2" w:space="0"/>
                                  </w:tcBorders>
                                </w:tcPr>
                                <w:p>
                                  <w:pPr>
                                    <w:pStyle w:val="15"/>
                                    <w:spacing w:line="235" w:lineRule="exact"/>
                                    <w:ind w:right="-15"/>
                                    <w:rPr>
                                      <w:sz w:val="22"/>
                                    </w:rPr>
                                  </w:pPr>
                                  <w:r>
                                    <w:fldChar w:fldCharType="begin"/>
                                  </w:r>
                                  <w:r>
                                    <w:instrText xml:space="preserve"> HYPERLINK "https://scikit-learn.org/stable/documentation.html" \h </w:instrText>
                                  </w:r>
                                  <w:r>
                                    <w:fldChar w:fldCharType="separate"/>
                                  </w:r>
                                  <w:r>
                                    <w:rPr>
                                      <w:color w:val="0000FF"/>
                                      <w:sz w:val="22"/>
                                    </w:rPr>
                                    <w:t>Scikit-learn</w:t>
                                  </w:r>
                                  <w:r>
                                    <w:rPr>
                                      <w:color w:val="0000FF"/>
                                      <w:spacing w:val="-5"/>
                                      <w:sz w:val="22"/>
                                    </w:rPr>
                                    <w:t xml:space="preserve"> </w:t>
                                  </w:r>
                                  <w:r>
                                    <w:rPr>
                                      <w:color w:val="0000FF"/>
                                      <w:spacing w:val="-2"/>
                                      <w:sz w:val="22"/>
                                    </w:rPr>
                                    <w:t>Documentation</w:t>
                                  </w:r>
                                  <w:r>
                                    <w:rPr>
                                      <w:color w:val="0000FF"/>
                                      <w:spacing w:val="-2"/>
                                      <w:sz w:val="22"/>
                                    </w:rPr>
                                    <w:fldChar w:fldCharType="end"/>
                                  </w:r>
                                </w:p>
                              </w:tc>
                            </w:tr>
                          </w:tbl>
                          <w:p>
                            <w:pPr>
                              <w:pStyle w:val="11"/>
                            </w:pPr>
                          </w:p>
                        </w:txbxContent>
                      </wps:txbx>
                      <wps:bodyPr wrap="square" lIns="0" tIns="0" rIns="0" bIns="0" rtlCol="0">
                        <a:noAutofit/>
                      </wps:bodyPr>
                    </wps:wsp>
                  </a:graphicData>
                </a:graphic>
              </wp:anchor>
            </w:drawing>
          </mc:Choice>
          <mc:Fallback>
            <w:pict>
              <v:shape id="Textbox 33" o:spid="_x0000_s1026" o:spt="202" type="#_x0000_t202" style="position:absolute;left:0pt;margin-left:88.1pt;margin-top:29.5pt;height:31.95pt;width:175.35pt;mso-position-horizontal-relative:page;z-index:251670528;mso-width-relative:page;mso-height-relative:page;" filled="f" stroked="f" coordsize="21600,21600" o:gfxdata="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snjI2AAAAAoBAAAPAAAAAAAAAAEAIAAAACIAAABkcnMvZG93bnJldi54bWxQSwECFAAUAAAA&#10;CACHTuJABrTheLUBAAB2AwAADgAAAAAAAAABACAAAAAnAQAAZHJzL2Uyb0RvYy54bWxQSwUGAAAA&#10;AAYABgBZAQAATgUAAAAA&#10;">
                <v:fill on="f" focussize="0,0"/>
                <v:stroke on="f"/>
                <v:imagedata o:title=""/>
                <o:lock v:ext="edit" aspectratio="f"/>
                <v:textbox inset="0mm,0mm,0mm,0mm">
                  <w:txbxContent>
                    <w:tbl>
                      <w:tblPr>
                        <w:tblStyle w:val="10"/>
                        <w:tblW w:w="0" w:type="auto"/>
                        <w:tblInd w:w="67" w:type="dxa"/>
                        <w:tblBorders>
                          <w:top w:val="single" w:color="D9D9E2" w:sz="4" w:space="0"/>
                          <w:left w:val="single" w:color="D9D9E2" w:sz="4" w:space="0"/>
                          <w:bottom w:val="single" w:color="D9D9E2" w:sz="4" w:space="0"/>
                          <w:right w:val="single" w:color="D9D9E2" w:sz="4" w:space="0"/>
                          <w:insideH w:val="single" w:color="D9D9E2" w:sz="4" w:space="0"/>
                          <w:insideV w:val="single" w:color="D9D9E2" w:sz="4" w:space="0"/>
                        </w:tblBorders>
                        <w:tblLayout w:type="fixed"/>
                        <w:tblCellMar>
                          <w:top w:w="0" w:type="dxa"/>
                          <w:left w:w="0" w:type="dxa"/>
                          <w:bottom w:w="0" w:type="dxa"/>
                          <w:right w:w="0" w:type="dxa"/>
                        </w:tblCellMar>
                      </w:tblPr>
                      <w:tblGrid>
                        <w:gridCol w:w="720"/>
                        <w:gridCol w:w="1109"/>
                        <w:gridCol w:w="1548"/>
                      </w:tblGrid>
                      <w:tr>
                        <w:tblPrEx>
                          <w:tblBorders>
                            <w:top w:val="single" w:color="D9D9E2" w:sz="4" w:space="0"/>
                            <w:left w:val="single" w:color="D9D9E2" w:sz="4" w:space="0"/>
                            <w:bottom w:val="single" w:color="D9D9E2" w:sz="4" w:space="0"/>
                            <w:right w:val="single" w:color="D9D9E2" w:sz="4" w:space="0"/>
                            <w:insideH w:val="single" w:color="D9D9E2" w:sz="4" w:space="0"/>
                            <w:insideV w:val="single" w:color="D9D9E2" w:sz="4" w:space="0"/>
                          </w:tblBorders>
                          <w:tblCellMar>
                            <w:top w:w="0" w:type="dxa"/>
                            <w:left w:w="0" w:type="dxa"/>
                            <w:bottom w:w="0" w:type="dxa"/>
                            <w:right w:w="0" w:type="dxa"/>
                          </w:tblCellMar>
                        </w:tblPrEx>
                        <w:trPr>
                          <w:trHeight w:val="315" w:hRule="atLeast"/>
                        </w:trPr>
                        <w:tc>
                          <w:tcPr>
                            <w:tcW w:w="1829" w:type="dxa"/>
                            <w:gridSpan w:val="2"/>
                            <w:tcBorders>
                              <w:bottom w:val="single" w:color="D9D9E2" w:sz="6" w:space="0"/>
                            </w:tcBorders>
                          </w:tcPr>
                          <w:p>
                            <w:pPr>
                              <w:pStyle w:val="15"/>
                              <w:spacing w:before="9" w:line="285" w:lineRule="exact"/>
                              <w:rPr>
                                <w:b/>
                                <w:sz w:val="23"/>
                              </w:rPr>
                            </w:pPr>
                            <w:r>
                              <w:rPr>
                                <w:b/>
                                <w:spacing w:val="-2"/>
                                <w:sz w:val="23"/>
                              </w:rPr>
                              <w:t>Documentation:</w:t>
                            </w:r>
                          </w:p>
                        </w:tc>
                        <w:tc>
                          <w:tcPr>
                            <w:tcW w:w="1548" w:type="dxa"/>
                            <w:tcBorders>
                              <w:top w:val="nil"/>
                              <w:right w:val="nil"/>
                            </w:tcBorders>
                          </w:tcPr>
                          <w:p>
                            <w:pPr>
                              <w:pStyle w:val="15"/>
                              <w:ind w:left="0"/>
                              <w:rPr>
                                <w:rFonts w:ascii="Times New Roman"/>
                                <w:sz w:val="22"/>
                              </w:rPr>
                            </w:pPr>
                          </w:p>
                        </w:tc>
                      </w:tr>
                      <w:tr>
                        <w:tblPrEx>
                          <w:tblBorders>
                            <w:top w:val="single" w:color="D9D9E2" w:sz="4" w:space="0"/>
                            <w:left w:val="single" w:color="D9D9E2" w:sz="4" w:space="0"/>
                            <w:bottom w:val="single" w:color="D9D9E2" w:sz="4" w:space="0"/>
                            <w:right w:val="single" w:color="D9D9E2" w:sz="4" w:space="0"/>
                            <w:insideH w:val="single" w:color="D9D9E2" w:sz="4" w:space="0"/>
                            <w:insideV w:val="single" w:color="D9D9E2" w:sz="4" w:space="0"/>
                          </w:tblBorders>
                          <w:tblCellMar>
                            <w:top w:w="0" w:type="dxa"/>
                            <w:left w:w="0" w:type="dxa"/>
                            <w:bottom w:w="0" w:type="dxa"/>
                            <w:right w:w="0" w:type="dxa"/>
                          </w:tblCellMar>
                        </w:tblPrEx>
                        <w:trPr>
                          <w:trHeight w:val="254" w:hRule="atLeast"/>
                        </w:trPr>
                        <w:tc>
                          <w:tcPr>
                            <w:tcW w:w="720" w:type="dxa"/>
                            <w:tcBorders>
                              <w:left w:val="nil"/>
                              <w:bottom w:val="nil"/>
                            </w:tcBorders>
                          </w:tcPr>
                          <w:p>
                            <w:pPr>
                              <w:pStyle w:val="15"/>
                              <w:spacing w:before="36" w:line="198" w:lineRule="exact"/>
                              <w:ind w:left="98"/>
                              <w:jc w:val="center"/>
                              <w:rPr>
                                <w:rFonts w:ascii="Symbol" w:hAnsi="Symbol"/>
                                <w:sz w:val="20"/>
                              </w:rPr>
                            </w:pPr>
                            <w:r>
                              <w:rPr>
                                <w:rFonts w:ascii="Symbol" w:hAnsi="Symbol"/>
                                <w:spacing w:val="-10"/>
                                <w:sz w:val="20"/>
                              </w:rPr>
                              <w:t></w:t>
                            </w:r>
                          </w:p>
                        </w:tc>
                        <w:tc>
                          <w:tcPr>
                            <w:tcW w:w="2657" w:type="dxa"/>
                            <w:gridSpan w:val="2"/>
                            <w:tcBorders>
                              <w:top w:val="single" w:color="D9D9E2" w:sz="6" w:space="0"/>
                              <w:bottom w:val="thinThickMediumGap" w:color="0000FF" w:sz="2" w:space="0"/>
                            </w:tcBorders>
                          </w:tcPr>
                          <w:p>
                            <w:pPr>
                              <w:pStyle w:val="15"/>
                              <w:spacing w:line="235" w:lineRule="exact"/>
                              <w:ind w:right="-15"/>
                              <w:rPr>
                                <w:sz w:val="22"/>
                              </w:rPr>
                            </w:pPr>
                            <w:r>
                              <w:fldChar w:fldCharType="begin"/>
                            </w:r>
                            <w:r>
                              <w:instrText xml:space="preserve"> HYPERLINK "https://scikit-learn.org/stable/documentation.html" \h </w:instrText>
                            </w:r>
                            <w:r>
                              <w:fldChar w:fldCharType="separate"/>
                            </w:r>
                            <w:r>
                              <w:rPr>
                                <w:color w:val="0000FF"/>
                                <w:sz w:val="22"/>
                              </w:rPr>
                              <w:t>Scikit-learn</w:t>
                            </w:r>
                            <w:r>
                              <w:rPr>
                                <w:color w:val="0000FF"/>
                                <w:spacing w:val="-5"/>
                                <w:sz w:val="22"/>
                              </w:rPr>
                              <w:t xml:space="preserve"> </w:t>
                            </w:r>
                            <w:r>
                              <w:rPr>
                                <w:color w:val="0000FF"/>
                                <w:spacing w:val="-2"/>
                                <w:sz w:val="22"/>
                              </w:rPr>
                              <w:t>Documentation</w:t>
                            </w:r>
                            <w:r>
                              <w:rPr>
                                <w:color w:val="0000FF"/>
                                <w:spacing w:val="-2"/>
                                <w:sz w:val="22"/>
                              </w:rPr>
                              <w:fldChar w:fldCharType="end"/>
                            </w:r>
                          </w:p>
                        </w:tc>
                      </w:tr>
                    </w:tbl>
                    <w:p>
                      <w:pPr>
                        <w:pStyle w:val="11"/>
                      </w:pPr>
                    </w:p>
                  </w:txbxContent>
                </v:textbox>
              </v:shape>
            </w:pict>
          </mc:Fallback>
        </mc:AlternateContent>
      </w:r>
      <w:r>
        <w:rPr>
          <w:rFonts w:ascii="Times New Roman" w:hAnsi="Times New Roman"/>
          <w:sz w:val="20"/>
        </w:rPr>
        <w:tab/>
      </w:r>
      <w:r>
        <w:fldChar w:fldCharType="begin"/>
      </w:r>
      <w:r>
        <w:instrText xml:space="preserve"> HYPERLINK "https://www.coursera.org/specializations/data-science-python" \h </w:instrText>
      </w:r>
      <w:r>
        <w:fldChar w:fldCharType="separate"/>
      </w:r>
      <w:r>
        <w:rPr>
          <w:color w:val="0000FF"/>
          <w:sz w:val="22"/>
        </w:rPr>
        <w:t>Applied</w:t>
      </w:r>
      <w:r>
        <w:rPr>
          <w:color w:val="0000FF"/>
          <w:spacing w:val="-5"/>
          <w:sz w:val="22"/>
        </w:rPr>
        <w:t xml:space="preserve"> </w:t>
      </w:r>
      <w:r>
        <w:rPr>
          <w:color w:val="0000FF"/>
          <w:sz w:val="22"/>
        </w:rPr>
        <w:t>Data</w:t>
      </w:r>
      <w:r>
        <w:rPr>
          <w:color w:val="0000FF"/>
          <w:spacing w:val="-9"/>
          <w:sz w:val="22"/>
        </w:rPr>
        <w:t xml:space="preserve"> </w:t>
      </w:r>
      <w:r>
        <w:rPr>
          <w:color w:val="0000FF"/>
          <w:sz w:val="22"/>
        </w:rPr>
        <w:t>Science</w:t>
      </w:r>
      <w:r>
        <w:rPr>
          <w:color w:val="0000FF"/>
          <w:spacing w:val="-5"/>
          <w:sz w:val="22"/>
        </w:rPr>
        <w:t xml:space="preserve"> </w:t>
      </w:r>
      <w:r>
        <w:rPr>
          <w:color w:val="0000FF"/>
          <w:sz w:val="22"/>
        </w:rPr>
        <w:t>with Python</w:t>
      </w:r>
      <w:r>
        <w:rPr>
          <w:color w:val="0000FF"/>
          <w:spacing w:val="-8"/>
          <w:sz w:val="22"/>
        </w:rPr>
        <w:t xml:space="preserve"> </w:t>
      </w:r>
      <w:r>
        <w:rPr>
          <w:color w:val="0000FF"/>
          <w:sz w:val="22"/>
        </w:rPr>
        <w:t>Specialization on Coursera</w:t>
      </w:r>
      <w:r>
        <w:rPr>
          <w:color w:val="0000FF"/>
          <w:sz w:val="22"/>
        </w:rPr>
        <w:fldChar w:fldCharType="end"/>
      </w:r>
      <w:r>
        <w:rPr>
          <w:sz w:val="22"/>
        </w:rPr>
        <w:t>:</w:t>
      </w:r>
      <w:r>
        <w:rPr>
          <w:spacing w:val="-2"/>
          <w:sz w:val="22"/>
        </w:rPr>
        <w:t xml:space="preserve"> </w:t>
      </w:r>
      <w:r>
        <w:rPr>
          <w:sz w:val="22"/>
        </w:rPr>
        <w:t>This</w:t>
      </w:r>
      <w:r>
        <w:rPr>
          <w:spacing w:val="-6"/>
          <w:sz w:val="22"/>
        </w:rPr>
        <w:t xml:space="preserve"> </w:t>
      </w:r>
      <w:r>
        <w:rPr>
          <w:sz w:val="22"/>
        </w:rPr>
        <w:t>specialization includes courses on applied machine learning with Python.</w:t>
      </w:r>
    </w:p>
    <w:p>
      <w:pPr>
        <w:pStyle w:val="14"/>
        <w:numPr>
          <w:ilvl w:val="0"/>
          <w:numId w:val="6"/>
        </w:numPr>
        <w:tabs>
          <w:tab w:val="left" w:pos="1143"/>
        </w:tabs>
        <w:spacing w:before="23" w:after="0" w:line="240" w:lineRule="auto"/>
        <w:ind w:left="1143" w:right="0" w:hanging="181"/>
        <w:jc w:val="left"/>
        <w:rPr>
          <w:sz w:val="23"/>
        </w:rPr>
      </w:pPr>
    </w:p>
    <w:p>
      <w:pPr>
        <w:spacing w:before="15" w:line="242" w:lineRule="auto"/>
        <w:ind w:left="2043" w:right="1137" w:firstLine="2666"/>
        <w:jc w:val="left"/>
        <w:rPr>
          <w:sz w:val="22"/>
        </w:rPr>
      </w:pPr>
      <w:r>
        <mc:AlternateContent>
          <mc:Choice Requires="wpg">
            <w:drawing>
              <wp:anchor distT="0" distB="0" distL="0" distR="0" simplePos="0" relativeHeight="251671552" behindDoc="1" locked="0" layoutInCell="1" allowOverlap="1">
                <wp:simplePos x="0" y="0"/>
                <wp:positionH relativeFrom="page">
                  <wp:posOffset>1614805</wp:posOffset>
                </wp:positionH>
                <wp:positionV relativeFrom="paragraph">
                  <wp:posOffset>571500</wp:posOffset>
                </wp:positionV>
                <wp:extent cx="1706880" cy="192405"/>
                <wp:effectExtent l="0" t="0" r="0" b="0"/>
                <wp:wrapNone/>
                <wp:docPr id="34" name="Group 34"/>
                <wp:cNvGraphicFramePr/>
                <a:graphic xmlns:a="http://schemas.openxmlformats.org/drawingml/2006/main">
                  <a:graphicData uri="http://schemas.microsoft.com/office/word/2010/wordprocessingGroup">
                    <wpg:wgp>
                      <wpg:cNvGrpSpPr/>
                      <wpg:grpSpPr>
                        <a:xfrm>
                          <a:off x="0" y="0"/>
                          <a:ext cx="1706880" cy="192405"/>
                          <a:chOff x="0" y="0"/>
                          <a:chExt cx="1706880" cy="192405"/>
                        </a:xfrm>
                      </wpg:grpSpPr>
                      <wps:wsp>
                        <wps:cNvPr id="35" name="Graphic 35"/>
                        <wps:cNvSpPr/>
                        <wps:spPr>
                          <a:xfrm>
                            <a:off x="4572" y="169164"/>
                            <a:ext cx="1697989" cy="9525"/>
                          </a:xfrm>
                          <a:custGeom>
                            <a:avLst/>
                            <a:gdLst/>
                            <a:ahLst/>
                            <a:cxnLst/>
                            <a:rect l="l" t="t" r="r" b="b"/>
                            <a:pathLst>
                              <a:path w="1697989" h="9525">
                                <a:moveTo>
                                  <a:pt x="1697482" y="0"/>
                                </a:moveTo>
                                <a:lnTo>
                                  <a:pt x="0" y="0"/>
                                </a:lnTo>
                                <a:lnTo>
                                  <a:pt x="0" y="9144"/>
                                </a:lnTo>
                                <a:lnTo>
                                  <a:pt x="1697482" y="9144"/>
                                </a:lnTo>
                                <a:lnTo>
                                  <a:pt x="1697482" y="0"/>
                                </a:lnTo>
                                <a:close/>
                              </a:path>
                            </a:pathLst>
                          </a:custGeom>
                          <a:solidFill>
                            <a:srgbClr val="0000FF"/>
                          </a:solidFill>
                        </wps:spPr>
                        <wps:bodyPr wrap="square" lIns="0" tIns="0" rIns="0" bIns="0" rtlCol="0">
                          <a:noAutofit/>
                        </wps:bodyPr>
                      </wps:wsp>
                      <wps:wsp>
                        <wps:cNvPr id="36" name="Graphic 36"/>
                        <wps:cNvSpPr/>
                        <wps:spPr>
                          <a:xfrm>
                            <a:off x="0" y="0"/>
                            <a:ext cx="1706880" cy="192405"/>
                          </a:xfrm>
                          <a:custGeom>
                            <a:avLst/>
                            <a:gdLst/>
                            <a:ahLst/>
                            <a:cxnLst/>
                            <a:rect l="l" t="t" r="r" b="b"/>
                            <a:pathLst>
                              <a:path w="1706880" h="192405">
                                <a:moveTo>
                                  <a:pt x="1706626" y="0"/>
                                </a:moveTo>
                                <a:lnTo>
                                  <a:pt x="1702054" y="0"/>
                                </a:lnTo>
                                <a:lnTo>
                                  <a:pt x="1702054" y="4572"/>
                                </a:lnTo>
                                <a:lnTo>
                                  <a:pt x="1702054" y="187452"/>
                                </a:lnTo>
                                <a:lnTo>
                                  <a:pt x="4572" y="187452"/>
                                </a:lnTo>
                                <a:lnTo>
                                  <a:pt x="4572" y="4572"/>
                                </a:lnTo>
                                <a:lnTo>
                                  <a:pt x="1702054" y="4572"/>
                                </a:lnTo>
                                <a:lnTo>
                                  <a:pt x="1702054" y="0"/>
                                </a:lnTo>
                                <a:lnTo>
                                  <a:pt x="4572" y="0"/>
                                </a:lnTo>
                                <a:lnTo>
                                  <a:pt x="0" y="0"/>
                                </a:lnTo>
                                <a:lnTo>
                                  <a:pt x="0" y="4572"/>
                                </a:lnTo>
                                <a:lnTo>
                                  <a:pt x="0" y="187452"/>
                                </a:lnTo>
                                <a:lnTo>
                                  <a:pt x="0" y="192024"/>
                                </a:lnTo>
                                <a:lnTo>
                                  <a:pt x="4572" y="192024"/>
                                </a:lnTo>
                                <a:lnTo>
                                  <a:pt x="1702054" y="192024"/>
                                </a:lnTo>
                                <a:lnTo>
                                  <a:pt x="1706626" y="192024"/>
                                </a:lnTo>
                                <a:lnTo>
                                  <a:pt x="1706626" y="187452"/>
                                </a:lnTo>
                                <a:lnTo>
                                  <a:pt x="1706626" y="4572"/>
                                </a:lnTo>
                                <a:lnTo>
                                  <a:pt x="1706626" y="0"/>
                                </a:lnTo>
                                <a:close/>
                              </a:path>
                            </a:pathLst>
                          </a:custGeom>
                          <a:solidFill>
                            <a:srgbClr val="D9D9E2"/>
                          </a:solidFill>
                        </wps:spPr>
                        <wps:bodyPr wrap="square" lIns="0" tIns="0" rIns="0" bIns="0" rtlCol="0">
                          <a:noAutofit/>
                        </wps:bodyPr>
                      </wps:wsp>
                    </wpg:wgp>
                  </a:graphicData>
                </a:graphic>
              </wp:anchor>
            </w:drawing>
          </mc:Choice>
          <mc:Fallback>
            <w:pict>
              <v:group id="_x0000_s1026" o:spid="_x0000_s1026" o:spt="203" style="position:absolute;left:0pt;margin-left:127.15pt;margin-top:45pt;height:15.15pt;width:134.4pt;mso-position-horizontal-relative:page;z-index:-251644928;mso-width-relative:page;mso-height-relative:page;" coordsize="1706880,192405" o:gfxdata="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">
                <o:lock v:ext="edit" aspectratio="f"/>
                <v:shape id="Graphic 35" o:spid="_x0000_s1026" o:spt="100" style="position:absolute;left:4572;top:169164;height:9525;width:1697989;" fillcolor="#0000FF" filled="t" stroked="f" coordsize="1697989,9525" o:gfxdata="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5RcTb4A&#10;AADbAAAADwAAAAAAAAABACAAAAAiAAAAZHJzL2Rvd25yZXYueG1sUEsBAhQAFAAAAAgAh07iQDMv&#10;BZ47AAAAOQAAABAAAAAAAAAAAQAgAAAADQEAAGRycy9zaGFwZXhtbC54bWxQSwUGAAAAAAYABgBb&#10;AQAAtwMAAAAA&#10;" path="m1697482,0l0,0,0,9144,1697482,9144,1697482,0xe">
                  <v:fill on="t" focussize="0,0"/>
                  <v:stroke on="f"/>
                  <v:imagedata o:title=""/>
                  <o:lock v:ext="edit" aspectratio="f"/>
                  <v:textbox inset="0mm,0mm,0mm,0mm"/>
                </v:shape>
                <v:shape id="Graphic 36" o:spid="_x0000_s1026" o:spt="100" href="https://www.tensorflow.org/guide" style="position:absolute;left:0;top:0;height:192405;width:1706880;" o:button="t" fillcolor="#D9D9E2" filled="t" stroked="f" coordsize="1706880,192405" o:gfxdata="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So8Ir4A&#10;AADbAAAADwAAAAAAAAABACAAAAAiAAAAZHJzL2Rvd25yZXYueG1sUEsBAhQAFAAAAAgAh07iQDMv&#10;BZ47AAAAOQAAABAAAAAAAAAAAQAgAAAADQEAAGRycy9zaGFwZXhtbC54bWxQSwUGAAAAAAYABgBb&#10;AQAAtwMAAAAA&#10;" path="m1706626,0l1702054,0,1702054,4572,1702054,187452,4572,187452,4572,4572,1702054,4572,1702054,0,4572,0,0,0,0,4572,0,187452,0,192024,4572,192024,1702054,192024,1706626,192024,1706626,187452,1706626,4572,1706626,0xe">
                  <v:fill on="t" focussize="0,0"/>
                  <v:stroke on="f"/>
                  <v:imagedata o:title=""/>
                  <o:lock v:ext="edit" aspectratio="f"/>
                  <v:textbox inset="0mm,0mm,0mm,0mm"/>
                </v:shape>
              </v:group>
            </w:pict>
          </mc:Fallback>
        </mc:AlternateContent>
      </w:r>
      <w:r>
        <w:rPr>
          <w:sz w:val="22"/>
        </w:rPr>
        <w:t>: Scikit-learn is a widely used machine learning library in</w:t>
      </w:r>
      <w:r>
        <w:rPr>
          <w:spacing w:val="-2"/>
          <w:sz w:val="22"/>
        </w:rPr>
        <w:t xml:space="preserve"> </w:t>
      </w:r>
      <w:r>
        <w:rPr>
          <w:sz w:val="22"/>
        </w:rPr>
        <w:t>Python. The</w:t>
      </w:r>
      <w:r>
        <w:rPr>
          <w:spacing w:val="-7"/>
          <w:sz w:val="22"/>
        </w:rPr>
        <w:t xml:space="preserve"> </w:t>
      </w:r>
      <w:r>
        <w:rPr>
          <w:sz w:val="22"/>
        </w:rPr>
        <w:t>documentation</w:t>
      </w:r>
      <w:r>
        <w:rPr>
          <w:spacing w:val="-2"/>
          <w:sz w:val="22"/>
        </w:rPr>
        <w:t xml:space="preserve"> </w:t>
      </w:r>
      <w:r>
        <w:rPr>
          <w:sz w:val="22"/>
        </w:rPr>
        <w:t>provides</w:t>
      </w:r>
      <w:r>
        <w:rPr>
          <w:spacing w:val="-7"/>
          <w:sz w:val="22"/>
        </w:rPr>
        <w:t xml:space="preserve"> </w:t>
      </w:r>
      <w:r>
        <w:rPr>
          <w:sz w:val="22"/>
        </w:rPr>
        <w:t>comprehensive</w:t>
      </w:r>
      <w:r>
        <w:rPr>
          <w:spacing w:val="-7"/>
          <w:sz w:val="22"/>
        </w:rPr>
        <w:t xml:space="preserve"> </w:t>
      </w:r>
      <w:r>
        <w:rPr>
          <w:sz w:val="22"/>
        </w:rPr>
        <w:t>guidance</w:t>
      </w:r>
      <w:r>
        <w:rPr>
          <w:spacing w:val="-7"/>
          <w:sz w:val="22"/>
        </w:rPr>
        <w:t xml:space="preserve"> </w:t>
      </w:r>
      <w:r>
        <w:rPr>
          <w:sz w:val="22"/>
        </w:rPr>
        <w:t>on</w:t>
      </w:r>
      <w:r>
        <w:rPr>
          <w:spacing w:val="-2"/>
          <w:sz w:val="22"/>
        </w:rPr>
        <w:t xml:space="preserve"> </w:t>
      </w:r>
      <w:r>
        <w:rPr>
          <w:sz w:val="22"/>
        </w:rPr>
        <w:t>using</w:t>
      </w:r>
      <w:r>
        <w:rPr>
          <w:spacing w:val="-7"/>
          <w:sz w:val="22"/>
        </w:rPr>
        <w:t xml:space="preserve"> </w:t>
      </w:r>
      <w:r>
        <w:rPr>
          <w:sz w:val="22"/>
        </w:rPr>
        <w:t>various algorithms for prediction tasks.</w:t>
      </w:r>
    </w:p>
    <w:p>
      <w:pPr>
        <w:pStyle w:val="14"/>
        <w:numPr>
          <w:ilvl w:val="1"/>
          <w:numId w:val="6"/>
        </w:numPr>
        <w:tabs>
          <w:tab w:val="left" w:pos="2043"/>
          <w:tab w:val="left" w:pos="2050"/>
        </w:tabs>
        <w:spacing w:before="6" w:after="0" w:line="240" w:lineRule="auto"/>
        <w:ind w:left="2043" w:right="1198" w:hanging="360"/>
        <w:jc w:val="left"/>
        <w:rPr>
          <w:sz w:val="22"/>
        </w:rPr>
      </w:pPr>
      <w:r>
        <mc:AlternateContent>
          <mc:Choice Requires="wps">
            <w:drawing>
              <wp:anchor distT="0" distB="0" distL="0" distR="0" simplePos="0" relativeHeight="251670528" behindDoc="0" locked="0" layoutInCell="1" allowOverlap="1">
                <wp:simplePos x="0" y="0"/>
                <wp:positionH relativeFrom="page">
                  <wp:posOffset>1118870</wp:posOffset>
                </wp:positionH>
                <wp:positionV relativeFrom="paragraph">
                  <wp:posOffset>559435</wp:posOffset>
                </wp:positionV>
                <wp:extent cx="1860550" cy="405765"/>
                <wp:effectExtent l="0" t="0" r="0" b="0"/>
                <wp:wrapNone/>
                <wp:docPr id="37" name="Textbox 37"/>
                <wp:cNvGraphicFramePr/>
                <a:graphic xmlns:a="http://schemas.openxmlformats.org/drawingml/2006/main">
                  <a:graphicData uri="http://schemas.microsoft.com/office/word/2010/wordprocessingShape">
                    <wps:wsp>
                      <wps:cNvSpPr txBox="1"/>
                      <wps:spPr>
                        <a:xfrm>
                          <a:off x="0" y="0"/>
                          <a:ext cx="1860550" cy="405765"/>
                        </a:xfrm>
                        <a:prstGeom prst="rect">
                          <a:avLst/>
                        </a:prstGeom>
                      </wps:spPr>
                      <wps:txbx>
                        <w:txbxContent>
                          <w:tbl>
                            <w:tblPr>
                              <w:tblStyle w:val="10"/>
                              <w:tblW w:w="0" w:type="auto"/>
                              <w:tblInd w:w="67" w:type="dxa"/>
                              <w:tblBorders>
                                <w:top w:val="single" w:color="D9D9E2" w:sz="4" w:space="0"/>
                                <w:left w:val="single" w:color="D9D9E2" w:sz="4" w:space="0"/>
                                <w:bottom w:val="single" w:color="D9D9E2" w:sz="4" w:space="0"/>
                                <w:right w:val="single" w:color="D9D9E2" w:sz="4" w:space="0"/>
                                <w:insideH w:val="single" w:color="D9D9E2" w:sz="4" w:space="0"/>
                                <w:insideV w:val="single" w:color="D9D9E2" w:sz="4" w:space="0"/>
                              </w:tblBorders>
                              <w:tblLayout w:type="fixed"/>
                              <w:tblCellMar>
                                <w:top w:w="0" w:type="dxa"/>
                                <w:left w:w="0" w:type="dxa"/>
                                <w:bottom w:w="0" w:type="dxa"/>
                                <w:right w:w="0" w:type="dxa"/>
                              </w:tblCellMar>
                            </w:tblPr>
                            <w:tblGrid>
                              <w:gridCol w:w="720"/>
                              <w:gridCol w:w="1448"/>
                              <w:gridCol w:w="634"/>
                            </w:tblGrid>
                            <w:tr>
                              <w:tblPrEx>
                                <w:tblBorders>
                                  <w:top w:val="single" w:color="D9D9E2" w:sz="4" w:space="0"/>
                                  <w:left w:val="single" w:color="D9D9E2" w:sz="4" w:space="0"/>
                                  <w:bottom w:val="single" w:color="D9D9E2" w:sz="4" w:space="0"/>
                                  <w:right w:val="single" w:color="D9D9E2" w:sz="4" w:space="0"/>
                                  <w:insideH w:val="single" w:color="D9D9E2" w:sz="4" w:space="0"/>
                                  <w:insideV w:val="single" w:color="D9D9E2" w:sz="4" w:space="0"/>
                                </w:tblBorders>
                                <w:tblCellMar>
                                  <w:top w:w="0" w:type="dxa"/>
                                  <w:left w:w="0" w:type="dxa"/>
                                  <w:bottom w:w="0" w:type="dxa"/>
                                  <w:right w:w="0" w:type="dxa"/>
                                </w:tblCellMar>
                              </w:tblPrEx>
                              <w:trPr>
                                <w:trHeight w:val="311" w:hRule="atLeast"/>
                              </w:trPr>
                              <w:tc>
                                <w:tcPr>
                                  <w:tcW w:w="2802" w:type="dxa"/>
                                  <w:gridSpan w:val="3"/>
                                  <w:tcBorders>
                                    <w:bottom w:val="single" w:color="D9D9E2" w:sz="6" w:space="0"/>
                                  </w:tcBorders>
                                </w:tcPr>
                                <w:p>
                                  <w:pPr>
                                    <w:pStyle w:val="15"/>
                                    <w:spacing w:before="9" w:line="282" w:lineRule="exact"/>
                                    <w:ind w:right="-15"/>
                                    <w:rPr>
                                      <w:b/>
                                      <w:sz w:val="23"/>
                                    </w:rPr>
                                  </w:pPr>
                                  <w:r>
                                    <w:rPr>
                                      <w:b/>
                                      <w:w w:val="105"/>
                                      <w:sz w:val="23"/>
                                    </w:rPr>
                                    <w:t>Tutorials</w:t>
                                  </w:r>
                                  <w:r>
                                    <w:rPr>
                                      <w:b/>
                                      <w:spacing w:val="-7"/>
                                      <w:w w:val="105"/>
                                      <w:sz w:val="23"/>
                                    </w:rPr>
                                    <w:t xml:space="preserve"> </w:t>
                                  </w:r>
                                  <w:r>
                                    <w:rPr>
                                      <w:b/>
                                      <w:w w:val="105"/>
                                      <w:sz w:val="23"/>
                                    </w:rPr>
                                    <w:t>and</w:t>
                                  </w:r>
                                  <w:r>
                                    <w:rPr>
                                      <w:b/>
                                      <w:spacing w:val="-14"/>
                                      <w:w w:val="105"/>
                                      <w:sz w:val="23"/>
                                    </w:rPr>
                                    <w:t xml:space="preserve"> </w:t>
                                  </w:r>
                                  <w:r>
                                    <w:rPr>
                                      <w:b/>
                                      <w:w w:val="105"/>
                                      <w:sz w:val="23"/>
                                    </w:rPr>
                                    <w:t>Blog</w:t>
                                  </w:r>
                                  <w:r>
                                    <w:rPr>
                                      <w:b/>
                                      <w:spacing w:val="-13"/>
                                      <w:w w:val="105"/>
                                      <w:sz w:val="23"/>
                                    </w:rPr>
                                    <w:t xml:space="preserve"> </w:t>
                                  </w:r>
                                  <w:r>
                                    <w:rPr>
                                      <w:b/>
                                      <w:spacing w:val="-2"/>
                                      <w:w w:val="105"/>
                                      <w:sz w:val="23"/>
                                    </w:rPr>
                                    <w:t>Posts:</w:t>
                                  </w:r>
                                </w:p>
                              </w:tc>
                            </w:tr>
                            <w:tr>
                              <w:tblPrEx>
                                <w:tblBorders>
                                  <w:top w:val="single" w:color="D9D9E2" w:sz="4" w:space="0"/>
                                  <w:left w:val="single" w:color="D9D9E2" w:sz="4" w:space="0"/>
                                  <w:bottom w:val="single" w:color="D9D9E2" w:sz="4" w:space="0"/>
                                  <w:right w:val="single" w:color="D9D9E2" w:sz="4" w:space="0"/>
                                  <w:insideH w:val="single" w:color="D9D9E2" w:sz="4" w:space="0"/>
                                  <w:insideV w:val="single" w:color="D9D9E2" w:sz="4" w:space="0"/>
                                </w:tblBorders>
                                <w:tblCellMar>
                                  <w:top w:w="0" w:type="dxa"/>
                                  <w:left w:w="0" w:type="dxa"/>
                                  <w:bottom w:w="0" w:type="dxa"/>
                                  <w:right w:w="0" w:type="dxa"/>
                                </w:tblCellMar>
                              </w:tblPrEx>
                              <w:trPr>
                                <w:trHeight w:val="258" w:hRule="atLeast"/>
                              </w:trPr>
                              <w:tc>
                                <w:tcPr>
                                  <w:tcW w:w="720" w:type="dxa"/>
                                  <w:tcBorders>
                                    <w:left w:val="nil"/>
                                    <w:bottom w:val="nil"/>
                                  </w:tcBorders>
                                </w:tcPr>
                                <w:p>
                                  <w:pPr>
                                    <w:pStyle w:val="15"/>
                                    <w:spacing w:before="40" w:line="198" w:lineRule="exact"/>
                                    <w:ind w:left="98"/>
                                    <w:jc w:val="center"/>
                                    <w:rPr>
                                      <w:rFonts w:ascii="Symbol" w:hAnsi="Symbol"/>
                                      <w:sz w:val="20"/>
                                    </w:rPr>
                                  </w:pPr>
                                  <w:r>
                                    <w:rPr>
                                      <w:rFonts w:ascii="Symbol" w:hAnsi="Symbol"/>
                                      <w:spacing w:val="-10"/>
                                      <w:sz w:val="20"/>
                                    </w:rPr>
                                    <w:t></w:t>
                                  </w:r>
                                </w:p>
                              </w:tc>
                              <w:tc>
                                <w:tcPr>
                                  <w:tcW w:w="1448" w:type="dxa"/>
                                  <w:tcBorders>
                                    <w:top w:val="single" w:color="D9D9E2" w:sz="6" w:space="0"/>
                                    <w:bottom w:val="thinThickMediumGap" w:color="0000FF" w:sz="2" w:space="0"/>
                                  </w:tcBorders>
                                </w:tcPr>
                                <w:p>
                                  <w:pPr>
                                    <w:pStyle w:val="15"/>
                                    <w:spacing w:before="4" w:line="235" w:lineRule="exact"/>
                                    <w:ind w:right="-15"/>
                                    <w:rPr>
                                      <w:sz w:val="22"/>
                                    </w:rPr>
                                  </w:pPr>
                                  <w:r>
                                    <w:fldChar w:fldCharType="begin"/>
                                  </w:r>
                                  <w:r>
                                    <w:instrText xml:space="preserve"> HYPERLINK "https://www.kaggle.com/kernels" \h </w:instrText>
                                  </w:r>
                                  <w:r>
                                    <w:fldChar w:fldCharType="separate"/>
                                  </w:r>
                                  <w:r>
                                    <w:rPr>
                                      <w:color w:val="0000FF"/>
                                      <w:sz w:val="22"/>
                                    </w:rPr>
                                    <w:t>Kaggle</w:t>
                                  </w:r>
                                  <w:r>
                                    <w:rPr>
                                      <w:color w:val="0000FF"/>
                                      <w:spacing w:val="2"/>
                                      <w:sz w:val="22"/>
                                    </w:rPr>
                                    <w:t xml:space="preserve"> </w:t>
                                  </w:r>
                                  <w:r>
                                    <w:rPr>
                                      <w:color w:val="0000FF"/>
                                      <w:spacing w:val="-2"/>
                                      <w:sz w:val="22"/>
                                    </w:rPr>
                                    <w:t>Kernels</w:t>
                                  </w:r>
                                  <w:r>
                                    <w:rPr>
                                      <w:color w:val="0000FF"/>
                                      <w:spacing w:val="-2"/>
                                      <w:sz w:val="22"/>
                                    </w:rPr>
                                    <w:fldChar w:fldCharType="end"/>
                                  </w:r>
                                </w:p>
                              </w:tc>
                              <w:tc>
                                <w:tcPr>
                                  <w:tcW w:w="634" w:type="dxa"/>
                                  <w:tcBorders>
                                    <w:bottom w:val="nil"/>
                                    <w:right w:val="nil"/>
                                  </w:tcBorders>
                                </w:tcPr>
                                <w:p>
                                  <w:pPr>
                                    <w:pStyle w:val="15"/>
                                    <w:ind w:left="0"/>
                                    <w:rPr>
                                      <w:rFonts w:ascii="Times New Roman"/>
                                      <w:sz w:val="18"/>
                                    </w:rPr>
                                  </w:pPr>
                                </w:p>
                              </w:tc>
                            </w:tr>
                          </w:tbl>
                          <w:p>
                            <w:pPr>
                              <w:pStyle w:val="11"/>
                            </w:pPr>
                          </w:p>
                        </w:txbxContent>
                      </wps:txbx>
                      <wps:bodyPr wrap="square" lIns="0" tIns="0" rIns="0" bIns="0" rtlCol="0">
                        <a:noAutofit/>
                      </wps:bodyPr>
                    </wps:wsp>
                  </a:graphicData>
                </a:graphic>
              </wp:anchor>
            </w:drawing>
          </mc:Choice>
          <mc:Fallback>
            <w:pict>
              <v:shape id="Textbox 37" o:spid="_x0000_s1026" o:spt="202" type="#_x0000_t202" style="position:absolute;left:0pt;margin-left:88.1pt;margin-top:44.05pt;height:31.95pt;width:146.5pt;mso-position-horizontal-relative:page;z-index:251670528;mso-width-relative:page;mso-height-relative:page;" filled="f" stroked="f" coordsize="21600,21600" o:gfxdata="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Q&#10;cAxo1wAAAAoBAAAPAAAAAAAAAAEAIAAAACIAAABkcnMvZG93bnJldi54bWxQSwECFAAUAAAACACH&#10;TuJAk99aaLMBAAB2AwAADgAAAAAAAAABACAAAAAmAQAAZHJzL2Uyb0RvYy54bWxQSwUGAAAAAAYA&#10;BgBZAQAASwUAAAAA&#10;">
                <v:fill on="f" focussize="0,0"/>
                <v:stroke on="f"/>
                <v:imagedata o:title=""/>
                <o:lock v:ext="edit" aspectratio="f"/>
                <v:textbox inset="0mm,0mm,0mm,0mm">
                  <w:txbxContent>
                    <w:tbl>
                      <w:tblPr>
                        <w:tblStyle w:val="10"/>
                        <w:tblW w:w="0" w:type="auto"/>
                        <w:tblInd w:w="67" w:type="dxa"/>
                        <w:tblBorders>
                          <w:top w:val="single" w:color="D9D9E2" w:sz="4" w:space="0"/>
                          <w:left w:val="single" w:color="D9D9E2" w:sz="4" w:space="0"/>
                          <w:bottom w:val="single" w:color="D9D9E2" w:sz="4" w:space="0"/>
                          <w:right w:val="single" w:color="D9D9E2" w:sz="4" w:space="0"/>
                          <w:insideH w:val="single" w:color="D9D9E2" w:sz="4" w:space="0"/>
                          <w:insideV w:val="single" w:color="D9D9E2" w:sz="4" w:space="0"/>
                        </w:tblBorders>
                        <w:tblLayout w:type="fixed"/>
                        <w:tblCellMar>
                          <w:top w:w="0" w:type="dxa"/>
                          <w:left w:w="0" w:type="dxa"/>
                          <w:bottom w:w="0" w:type="dxa"/>
                          <w:right w:w="0" w:type="dxa"/>
                        </w:tblCellMar>
                      </w:tblPr>
                      <w:tblGrid>
                        <w:gridCol w:w="720"/>
                        <w:gridCol w:w="1448"/>
                        <w:gridCol w:w="634"/>
                      </w:tblGrid>
                      <w:tr>
                        <w:tblPrEx>
                          <w:tblBorders>
                            <w:top w:val="single" w:color="D9D9E2" w:sz="4" w:space="0"/>
                            <w:left w:val="single" w:color="D9D9E2" w:sz="4" w:space="0"/>
                            <w:bottom w:val="single" w:color="D9D9E2" w:sz="4" w:space="0"/>
                            <w:right w:val="single" w:color="D9D9E2" w:sz="4" w:space="0"/>
                            <w:insideH w:val="single" w:color="D9D9E2" w:sz="4" w:space="0"/>
                            <w:insideV w:val="single" w:color="D9D9E2" w:sz="4" w:space="0"/>
                          </w:tblBorders>
                          <w:tblCellMar>
                            <w:top w:w="0" w:type="dxa"/>
                            <w:left w:w="0" w:type="dxa"/>
                            <w:bottom w:w="0" w:type="dxa"/>
                            <w:right w:w="0" w:type="dxa"/>
                          </w:tblCellMar>
                        </w:tblPrEx>
                        <w:trPr>
                          <w:trHeight w:val="311" w:hRule="atLeast"/>
                        </w:trPr>
                        <w:tc>
                          <w:tcPr>
                            <w:tcW w:w="2802" w:type="dxa"/>
                            <w:gridSpan w:val="3"/>
                            <w:tcBorders>
                              <w:bottom w:val="single" w:color="D9D9E2" w:sz="6" w:space="0"/>
                            </w:tcBorders>
                          </w:tcPr>
                          <w:p>
                            <w:pPr>
                              <w:pStyle w:val="15"/>
                              <w:spacing w:before="9" w:line="282" w:lineRule="exact"/>
                              <w:ind w:right="-15"/>
                              <w:rPr>
                                <w:b/>
                                <w:sz w:val="23"/>
                              </w:rPr>
                            </w:pPr>
                            <w:r>
                              <w:rPr>
                                <w:b/>
                                <w:w w:val="105"/>
                                <w:sz w:val="23"/>
                              </w:rPr>
                              <w:t>Tutorials</w:t>
                            </w:r>
                            <w:r>
                              <w:rPr>
                                <w:b/>
                                <w:spacing w:val="-7"/>
                                <w:w w:val="105"/>
                                <w:sz w:val="23"/>
                              </w:rPr>
                              <w:t xml:space="preserve"> </w:t>
                            </w:r>
                            <w:r>
                              <w:rPr>
                                <w:b/>
                                <w:w w:val="105"/>
                                <w:sz w:val="23"/>
                              </w:rPr>
                              <w:t>and</w:t>
                            </w:r>
                            <w:r>
                              <w:rPr>
                                <w:b/>
                                <w:spacing w:val="-14"/>
                                <w:w w:val="105"/>
                                <w:sz w:val="23"/>
                              </w:rPr>
                              <w:t xml:space="preserve"> </w:t>
                            </w:r>
                            <w:r>
                              <w:rPr>
                                <w:b/>
                                <w:w w:val="105"/>
                                <w:sz w:val="23"/>
                              </w:rPr>
                              <w:t>Blog</w:t>
                            </w:r>
                            <w:r>
                              <w:rPr>
                                <w:b/>
                                <w:spacing w:val="-13"/>
                                <w:w w:val="105"/>
                                <w:sz w:val="23"/>
                              </w:rPr>
                              <w:t xml:space="preserve"> </w:t>
                            </w:r>
                            <w:r>
                              <w:rPr>
                                <w:b/>
                                <w:spacing w:val="-2"/>
                                <w:w w:val="105"/>
                                <w:sz w:val="23"/>
                              </w:rPr>
                              <w:t>Posts:</w:t>
                            </w:r>
                          </w:p>
                        </w:tc>
                      </w:tr>
                      <w:tr>
                        <w:tblPrEx>
                          <w:tblBorders>
                            <w:top w:val="single" w:color="D9D9E2" w:sz="4" w:space="0"/>
                            <w:left w:val="single" w:color="D9D9E2" w:sz="4" w:space="0"/>
                            <w:bottom w:val="single" w:color="D9D9E2" w:sz="4" w:space="0"/>
                            <w:right w:val="single" w:color="D9D9E2" w:sz="4" w:space="0"/>
                            <w:insideH w:val="single" w:color="D9D9E2" w:sz="4" w:space="0"/>
                            <w:insideV w:val="single" w:color="D9D9E2" w:sz="4" w:space="0"/>
                          </w:tblBorders>
                          <w:tblCellMar>
                            <w:top w:w="0" w:type="dxa"/>
                            <w:left w:w="0" w:type="dxa"/>
                            <w:bottom w:w="0" w:type="dxa"/>
                            <w:right w:w="0" w:type="dxa"/>
                          </w:tblCellMar>
                        </w:tblPrEx>
                        <w:trPr>
                          <w:trHeight w:val="258" w:hRule="atLeast"/>
                        </w:trPr>
                        <w:tc>
                          <w:tcPr>
                            <w:tcW w:w="720" w:type="dxa"/>
                            <w:tcBorders>
                              <w:left w:val="nil"/>
                              <w:bottom w:val="nil"/>
                            </w:tcBorders>
                          </w:tcPr>
                          <w:p>
                            <w:pPr>
                              <w:pStyle w:val="15"/>
                              <w:spacing w:before="40" w:line="198" w:lineRule="exact"/>
                              <w:ind w:left="98"/>
                              <w:jc w:val="center"/>
                              <w:rPr>
                                <w:rFonts w:ascii="Symbol" w:hAnsi="Symbol"/>
                                <w:sz w:val="20"/>
                              </w:rPr>
                            </w:pPr>
                            <w:r>
                              <w:rPr>
                                <w:rFonts w:ascii="Symbol" w:hAnsi="Symbol"/>
                                <w:spacing w:val="-10"/>
                                <w:sz w:val="20"/>
                              </w:rPr>
                              <w:t></w:t>
                            </w:r>
                          </w:p>
                        </w:tc>
                        <w:tc>
                          <w:tcPr>
                            <w:tcW w:w="1448" w:type="dxa"/>
                            <w:tcBorders>
                              <w:top w:val="single" w:color="D9D9E2" w:sz="6" w:space="0"/>
                              <w:bottom w:val="thinThickMediumGap" w:color="0000FF" w:sz="2" w:space="0"/>
                            </w:tcBorders>
                          </w:tcPr>
                          <w:p>
                            <w:pPr>
                              <w:pStyle w:val="15"/>
                              <w:spacing w:before="4" w:line="235" w:lineRule="exact"/>
                              <w:ind w:right="-15"/>
                              <w:rPr>
                                <w:sz w:val="22"/>
                              </w:rPr>
                            </w:pPr>
                            <w:r>
                              <w:fldChar w:fldCharType="begin"/>
                            </w:r>
                            <w:r>
                              <w:instrText xml:space="preserve"> HYPERLINK "https://www.kaggle.com/kernels" \h </w:instrText>
                            </w:r>
                            <w:r>
                              <w:fldChar w:fldCharType="separate"/>
                            </w:r>
                            <w:r>
                              <w:rPr>
                                <w:color w:val="0000FF"/>
                                <w:sz w:val="22"/>
                              </w:rPr>
                              <w:t>Kaggle</w:t>
                            </w:r>
                            <w:r>
                              <w:rPr>
                                <w:color w:val="0000FF"/>
                                <w:spacing w:val="2"/>
                                <w:sz w:val="22"/>
                              </w:rPr>
                              <w:t xml:space="preserve"> </w:t>
                            </w:r>
                            <w:r>
                              <w:rPr>
                                <w:color w:val="0000FF"/>
                                <w:spacing w:val="-2"/>
                                <w:sz w:val="22"/>
                              </w:rPr>
                              <w:t>Kernels</w:t>
                            </w:r>
                            <w:r>
                              <w:rPr>
                                <w:color w:val="0000FF"/>
                                <w:spacing w:val="-2"/>
                                <w:sz w:val="22"/>
                              </w:rPr>
                              <w:fldChar w:fldCharType="end"/>
                            </w:r>
                          </w:p>
                        </w:tc>
                        <w:tc>
                          <w:tcPr>
                            <w:tcW w:w="634" w:type="dxa"/>
                            <w:tcBorders>
                              <w:bottom w:val="nil"/>
                              <w:right w:val="nil"/>
                            </w:tcBorders>
                          </w:tcPr>
                          <w:p>
                            <w:pPr>
                              <w:pStyle w:val="15"/>
                              <w:ind w:left="0"/>
                              <w:rPr>
                                <w:rFonts w:ascii="Times New Roman"/>
                                <w:sz w:val="18"/>
                              </w:rPr>
                            </w:pPr>
                          </w:p>
                        </w:tc>
                      </w:tr>
                    </w:tbl>
                    <w:p>
                      <w:pPr>
                        <w:pStyle w:val="11"/>
                      </w:pPr>
                    </w:p>
                  </w:txbxContent>
                </v:textbox>
              </v:shape>
            </w:pict>
          </mc:Fallback>
        </mc:AlternateContent>
      </w:r>
      <w:r>
        <w:rPr>
          <w:rFonts w:ascii="Times New Roman" w:hAnsi="Times New Roman"/>
          <w:sz w:val="20"/>
        </w:rPr>
        <w:tab/>
      </w:r>
      <w:r>
        <w:fldChar w:fldCharType="begin"/>
      </w:r>
      <w:r>
        <w:instrText xml:space="preserve"> HYPERLINK "https://www.tensorflow.org/guide" \h </w:instrText>
      </w:r>
      <w:r>
        <w:fldChar w:fldCharType="separate"/>
      </w:r>
      <w:r>
        <w:rPr>
          <w:color w:val="0000FF"/>
          <w:sz w:val="22"/>
        </w:rPr>
        <w:t>TensorFlow</w:t>
      </w:r>
      <w:r>
        <w:rPr>
          <w:color w:val="0000FF"/>
          <w:spacing w:val="-5"/>
          <w:sz w:val="22"/>
        </w:rPr>
        <w:t xml:space="preserve"> </w:t>
      </w:r>
      <w:r>
        <w:rPr>
          <w:color w:val="0000FF"/>
          <w:sz w:val="22"/>
        </w:rPr>
        <w:t>Documentation</w:t>
      </w:r>
      <w:r>
        <w:rPr>
          <w:color w:val="0000FF"/>
          <w:sz w:val="22"/>
        </w:rPr>
        <w:fldChar w:fldCharType="end"/>
      </w:r>
      <w:r>
        <w:rPr>
          <w:sz w:val="22"/>
        </w:rPr>
        <w:t>: TensorFlow</w:t>
      </w:r>
      <w:r>
        <w:rPr>
          <w:spacing w:val="-13"/>
          <w:sz w:val="22"/>
        </w:rPr>
        <w:t xml:space="preserve"> </w:t>
      </w:r>
      <w:r>
        <w:rPr>
          <w:sz w:val="22"/>
        </w:rPr>
        <w:t>is commonly</w:t>
      </w:r>
      <w:r>
        <w:rPr>
          <w:spacing w:val="-10"/>
          <w:sz w:val="22"/>
        </w:rPr>
        <w:t xml:space="preserve"> </w:t>
      </w:r>
      <w:r>
        <w:rPr>
          <w:sz w:val="22"/>
        </w:rPr>
        <w:t>used</w:t>
      </w:r>
      <w:r>
        <w:rPr>
          <w:spacing w:val="-5"/>
          <w:sz w:val="22"/>
        </w:rPr>
        <w:t xml:space="preserve"> </w:t>
      </w:r>
      <w:r>
        <w:rPr>
          <w:sz w:val="22"/>
        </w:rPr>
        <w:t>for</w:t>
      </w:r>
      <w:r>
        <w:rPr>
          <w:spacing w:val="-2"/>
          <w:sz w:val="22"/>
        </w:rPr>
        <w:t xml:space="preserve"> </w:t>
      </w:r>
      <w:r>
        <w:rPr>
          <w:sz w:val="22"/>
        </w:rPr>
        <w:t>deep</w:t>
      </w:r>
      <w:r>
        <w:rPr>
          <w:spacing w:val="-5"/>
          <w:sz w:val="22"/>
        </w:rPr>
        <w:t xml:space="preserve"> </w:t>
      </w:r>
      <w:r>
        <w:rPr>
          <w:sz w:val="22"/>
        </w:rPr>
        <w:t xml:space="preserve">learning. The documentation includes guides and tutorials for building machine learning </w:t>
      </w:r>
      <w:r>
        <w:rPr>
          <w:spacing w:val="-2"/>
          <w:sz w:val="22"/>
        </w:rPr>
        <w:t>models.</w:t>
      </w:r>
    </w:p>
    <w:p>
      <w:pPr>
        <w:pStyle w:val="14"/>
        <w:numPr>
          <w:ilvl w:val="0"/>
          <w:numId w:val="6"/>
        </w:numPr>
        <w:tabs>
          <w:tab w:val="left" w:pos="1143"/>
        </w:tabs>
        <w:spacing w:before="19" w:after="0" w:line="240" w:lineRule="auto"/>
        <w:ind w:left="1143" w:right="0" w:hanging="181"/>
        <w:jc w:val="left"/>
        <w:rPr>
          <w:sz w:val="23"/>
        </w:rPr>
      </w:pPr>
    </w:p>
    <w:p>
      <w:pPr>
        <w:spacing w:before="15" w:line="240" w:lineRule="auto"/>
        <w:ind w:left="2043" w:right="1373" w:firstLine="1455"/>
        <w:jc w:val="both"/>
        <w:rPr>
          <w:sz w:val="22"/>
        </w:rPr>
      </w:pPr>
      <w:r>
        <mc:AlternateContent>
          <mc:Choice Requires="wpg">
            <w:drawing>
              <wp:anchor distT="0" distB="0" distL="0" distR="0" simplePos="0" relativeHeight="251672576" behindDoc="1" locked="0" layoutInCell="1" allowOverlap="1">
                <wp:simplePos x="0" y="0"/>
                <wp:positionH relativeFrom="page">
                  <wp:posOffset>1614805</wp:posOffset>
                </wp:positionH>
                <wp:positionV relativeFrom="paragraph">
                  <wp:posOffset>567055</wp:posOffset>
                </wp:positionV>
                <wp:extent cx="2109470" cy="192405"/>
                <wp:effectExtent l="0" t="0" r="0" b="0"/>
                <wp:wrapNone/>
                <wp:docPr id="38" name="Group 38"/>
                <wp:cNvGraphicFramePr/>
                <a:graphic xmlns:a="http://schemas.openxmlformats.org/drawingml/2006/main">
                  <a:graphicData uri="http://schemas.microsoft.com/office/word/2010/wordprocessingGroup">
                    <wpg:wgp>
                      <wpg:cNvGrpSpPr/>
                      <wpg:grpSpPr>
                        <a:xfrm>
                          <a:off x="0" y="0"/>
                          <a:ext cx="2109470" cy="192405"/>
                          <a:chOff x="0" y="0"/>
                          <a:chExt cx="2109470" cy="192405"/>
                        </a:xfrm>
                      </wpg:grpSpPr>
                      <wps:wsp>
                        <wps:cNvPr id="39" name="Graphic 39"/>
                        <wps:cNvSpPr/>
                        <wps:spPr>
                          <a:xfrm>
                            <a:off x="4572" y="169163"/>
                            <a:ext cx="2100580" cy="9525"/>
                          </a:xfrm>
                          <a:custGeom>
                            <a:avLst/>
                            <a:gdLst/>
                            <a:ahLst/>
                            <a:cxnLst/>
                            <a:rect l="l" t="t" r="r" b="b"/>
                            <a:pathLst>
                              <a:path w="2100580" h="9525">
                                <a:moveTo>
                                  <a:pt x="2100072" y="0"/>
                                </a:moveTo>
                                <a:lnTo>
                                  <a:pt x="0" y="0"/>
                                </a:lnTo>
                                <a:lnTo>
                                  <a:pt x="0" y="9144"/>
                                </a:lnTo>
                                <a:lnTo>
                                  <a:pt x="2100072" y="9144"/>
                                </a:lnTo>
                                <a:lnTo>
                                  <a:pt x="2100072" y="0"/>
                                </a:lnTo>
                                <a:close/>
                              </a:path>
                            </a:pathLst>
                          </a:custGeom>
                          <a:solidFill>
                            <a:srgbClr val="0000FF"/>
                          </a:solidFill>
                        </wps:spPr>
                        <wps:bodyPr wrap="square" lIns="0" tIns="0" rIns="0" bIns="0" rtlCol="0">
                          <a:noAutofit/>
                        </wps:bodyPr>
                      </wps:wsp>
                      <wps:wsp>
                        <wps:cNvPr id="40" name="Graphic 40"/>
                        <wps:cNvSpPr/>
                        <wps:spPr>
                          <a:xfrm>
                            <a:off x="0" y="12"/>
                            <a:ext cx="2109470" cy="192405"/>
                          </a:xfrm>
                          <a:custGeom>
                            <a:avLst/>
                            <a:gdLst/>
                            <a:ahLst/>
                            <a:cxnLst/>
                            <a:rect l="l" t="t" r="r" b="b"/>
                            <a:pathLst>
                              <a:path w="2109470" h="192405">
                                <a:moveTo>
                                  <a:pt x="2109203" y="0"/>
                                </a:moveTo>
                                <a:lnTo>
                                  <a:pt x="2104644" y="0"/>
                                </a:lnTo>
                                <a:lnTo>
                                  <a:pt x="2104644" y="4559"/>
                                </a:lnTo>
                                <a:lnTo>
                                  <a:pt x="2104644" y="187439"/>
                                </a:lnTo>
                                <a:lnTo>
                                  <a:pt x="4572" y="187439"/>
                                </a:lnTo>
                                <a:lnTo>
                                  <a:pt x="4572" y="4559"/>
                                </a:lnTo>
                                <a:lnTo>
                                  <a:pt x="2104644" y="4559"/>
                                </a:lnTo>
                                <a:lnTo>
                                  <a:pt x="2104644" y="0"/>
                                </a:lnTo>
                                <a:lnTo>
                                  <a:pt x="4572" y="0"/>
                                </a:lnTo>
                                <a:lnTo>
                                  <a:pt x="0" y="0"/>
                                </a:lnTo>
                                <a:lnTo>
                                  <a:pt x="0" y="4559"/>
                                </a:lnTo>
                                <a:lnTo>
                                  <a:pt x="0" y="187439"/>
                                </a:lnTo>
                                <a:lnTo>
                                  <a:pt x="0" y="192011"/>
                                </a:lnTo>
                                <a:lnTo>
                                  <a:pt x="4572" y="192011"/>
                                </a:lnTo>
                                <a:lnTo>
                                  <a:pt x="2104644" y="192011"/>
                                </a:lnTo>
                                <a:lnTo>
                                  <a:pt x="2109203" y="192011"/>
                                </a:lnTo>
                                <a:lnTo>
                                  <a:pt x="2109203" y="187439"/>
                                </a:lnTo>
                                <a:lnTo>
                                  <a:pt x="2109203" y="4559"/>
                                </a:lnTo>
                                <a:lnTo>
                                  <a:pt x="2109203" y="0"/>
                                </a:lnTo>
                                <a:close/>
                              </a:path>
                            </a:pathLst>
                          </a:custGeom>
                          <a:solidFill>
                            <a:srgbClr val="D9D9E2"/>
                          </a:solidFill>
                        </wps:spPr>
                        <wps:bodyPr wrap="square" lIns="0" tIns="0" rIns="0" bIns="0" rtlCol="0">
                          <a:noAutofit/>
                        </wps:bodyPr>
                      </wps:wsp>
                    </wpg:wgp>
                  </a:graphicData>
                </a:graphic>
              </wp:anchor>
            </w:drawing>
          </mc:Choice>
          <mc:Fallback>
            <w:pict>
              <v:group id="_x0000_s1026" o:spid="_x0000_s1026" o:spt="203" style="position:absolute;left:0pt;margin-left:127.15pt;margin-top:44.65pt;height:15.15pt;width:166.1pt;mso-position-horizontal-relative:page;z-index:-251643904;mso-width-relative:page;mso-height-relative:page;" coordsize="2109470,192405" o:gfxdata="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lRCsVtoAAAAK&#10;AQAADwAAAAAAAAABACAAAAAiAAAAZHJzL2Rvd25yZXYueG1sUEsBAhQAFAAAAAgAh07iQH6kYUc3&#10;AwAAgAsAAA4AAAAAAAAAAQAgAAAAKQEAAGRycy9lMm9Eb2MueG1sUEsFBgAAAAAGAAYAWQEAANIG&#10;AAAAAA==&#10;">
                <o:lock v:ext="edit" aspectratio="f"/>
                <v:shape id="Graphic 39" o:spid="_x0000_s1026" o:spt="100" style="position:absolute;left:4572;top:169163;height:9525;width:2100580;" fillcolor="#0000FF" filled="t" stroked="f" coordsize="2100580,9525" o:gfxdata="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XiWIL4A&#10;AADbAAAADwAAAAAAAAABACAAAAAiAAAAZHJzL2Rvd25yZXYueG1sUEsBAhQAFAAAAAgAh07iQDMv&#10;BZ47AAAAOQAAABAAAAAAAAAAAQAgAAAADQEAAGRycy9zaGFwZXhtbC54bWxQSwUGAAAAAAYABgBb&#10;AQAAtwMAAAAA&#10;" path="m2100072,0l0,0,0,9144,2100072,9144,2100072,0xe">
                  <v:fill on="t" focussize="0,0"/>
                  <v:stroke on="f"/>
                  <v:imagedata o:title=""/>
                  <o:lock v:ext="edit" aspectratio="f"/>
                  <v:textbox inset="0mm,0mm,0mm,0mm"/>
                </v:shape>
                <v:shape id="Graphic 40" o:spid="_x0000_s1026" o:spt="100" href="https://towardsdatascience.com/" style="position:absolute;left:0;top:12;height:192405;width:2109470;" o:button="t" fillcolor="#D9D9E2" filled="t" stroked="f" coordsize="2109470,192405" o:gfxdata="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XSPa8AAAA&#10;2wAAAA8AAAAAAAAAAQAgAAAAIgAAAGRycy9kb3ducmV2LnhtbFBLAQIUABQAAAAIAIdO4kAzLwWe&#10;OwAAADkAAAAQAAAAAAAAAAEAIAAAAAsBAABkcnMvc2hhcGV4bWwueG1sUEsFBgAAAAAGAAYAWwEA&#10;ALUDAAAAAA==&#10;" path="m2109203,0l2104644,0,2104644,4559,2104644,187439,4572,187439,4572,4559,2104644,4559,2104644,0,4572,0,0,0,0,4559,0,187439,0,192011,4572,192011,2104644,192011,2109203,192011,2109203,187439,2109203,4559,2109203,0xe">
                  <v:fill on="t" focussize="0,0"/>
                  <v:stroke on="f"/>
                  <v:imagedata o:title=""/>
                  <o:lock v:ext="edit" aspectratio="f"/>
                  <v:textbox inset="0mm,0mm,0mm,0mm"/>
                </v:shape>
              </v:group>
            </w:pict>
          </mc:Fallback>
        </mc:AlternateContent>
      </w:r>
      <w:r>
        <w:rPr>
          <w:sz w:val="22"/>
        </w:rPr>
        <w:t>:</w:t>
      </w:r>
      <w:r>
        <w:rPr>
          <w:spacing w:val="-4"/>
          <w:sz w:val="22"/>
        </w:rPr>
        <w:t xml:space="preserve"> </w:t>
      </w:r>
      <w:r>
        <w:rPr>
          <w:sz w:val="22"/>
        </w:rPr>
        <w:t>Kaggle</w:t>
      </w:r>
      <w:r>
        <w:rPr>
          <w:spacing w:val="-14"/>
          <w:sz w:val="22"/>
        </w:rPr>
        <w:t xml:space="preserve"> </w:t>
      </w:r>
      <w:r>
        <w:rPr>
          <w:sz w:val="22"/>
        </w:rPr>
        <w:t>is</w:t>
      </w:r>
      <w:r>
        <w:rPr>
          <w:spacing w:val="-7"/>
          <w:sz w:val="22"/>
        </w:rPr>
        <w:t xml:space="preserve"> </w:t>
      </w:r>
      <w:r>
        <w:rPr>
          <w:sz w:val="22"/>
        </w:rPr>
        <w:t>a platform</w:t>
      </w:r>
      <w:r>
        <w:rPr>
          <w:spacing w:val="-4"/>
          <w:sz w:val="22"/>
        </w:rPr>
        <w:t xml:space="preserve"> </w:t>
      </w:r>
      <w:r>
        <w:rPr>
          <w:sz w:val="22"/>
        </w:rPr>
        <w:t>for</w:t>
      </w:r>
      <w:r>
        <w:rPr>
          <w:spacing w:val="-5"/>
          <w:sz w:val="22"/>
        </w:rPr>
        <w:t xml:space="preserve"> </w:t>
      </w:r>
      <w:r>
        <w:rPr>
          <w:sz w:val="22"/>
        </w:rPr>
        <w:t>data science</w:t>
      </w:r>
      <w:r>
        <w:rPr>
          <w:spacing w:val="-8"/>
          <w:sz w:val="22"/>
        </w:rPr>
        <w:t xml:space="preserve"> </w:t>
      </w:r>
      <w:r>
        <w:rPr>
          <w:sz w:val="22"/>
        </w:rPr>
        <w:t>competitions.</w:t>
      </w:r>
      <w:r>
        <w:rPr>
          <w:spacing w:val="-4"/>
          <w:sz w:val="22"/>
        </w:rPr>
        <w:t xml:space="preserve"> </w:t>
      </w:r>
      <w:r>
        <w:rPr>
          <w:sz w:val="22"/>
        </w:rPr>
        <w:t>You</w:t>
      </w:r>
      <w:r>
        <w:rPr>
          <w:spacing w:val="-3"/>
          <w:sz w:val="22"/>
        </w:rPr>
        <w:t xml:space="preserve"> </w:t>
      </w:r>
      <w:r>
        <w:rPr>
          <w:sz w:val="22"/>
        </w:rPr>
        <w:t>can</w:t>
      </w:r>
      <w:r>
        <w:rPr>
          <w:spacing w:val="-3"/>
          <w:sz w:val="22"/>
        </w:rPr>
        <w:t xml:space="preserve"> </w:t>
      </w:r>
      <w:r>
        <w:rPr>
          <w:sz w:val="22"/>
        </w:rPr>
        <w:t>find various kernels (code</w:t>
      </w:r>
      <w:r>
        <w:rPr>
          <w:spacing w:val="-11"/>
          <w:sz w:val="22"/>
        </w:rPr>
        <w:t xml:space="preserve"> </w:t>
      </w:r>
      <w:r>
        <w:rPr>
          <w:sz w:val="22"/>
        </w:rPr>
        <w:t>notebooks) related</w:t>
      </w:r>
      <w:r>
        <w:rPr>
          <w:spacing w:val="-4"/>
          <w:sz w:val="22"/>
        </w:rPr>
        <w:t xml:space="preserve"> </w:t>
      </w:r>
      <w:r>
        <w:rPr>
          <w:sz w:val="22"/>
        </w:rPr>
        <w:t>to</w:t>
      </w:r>
      <w:r>
        <w:rPr>
          <w:spacing w:val="-11"/>
          <w:sz w:val="22"/>
        </w:rPr>
        <w:t xml:space="preserve"> </w:t>
      </w:r>
      <w:r>
        <w:rPr>
          <w:sz w:val="22"/>
        </w:rPr>
        <w:t>home price</w:t>
      </w:r>
      <w:r>
        <w:rPr>
          <w:spacing w:val="-4"/>
          <w:sz w:val="22"/>
        </w:rPr>
        <w:t xml:space="preserve"> </w:t>
      </w:r>
      <w:r>
        <w:rPr>
          <w:sz w:val="22"/>
        </w:rPr>
        <w:t>prediction and</w:t>
      </w:r>
      <w:r>
        <w:rPr>
          <w:spacing w:val="-4"/>
          <w:sz w:val="22"/>
        </w:rPr>
        <w:t xml:space="preserve"> </w:t>
      </w:r>
      <w:r>
        <w:rPr>
          <w:sz w:val="22"/>
        </w:rPr>
        <w:t>machine learning in general.</w:t>
      </w:r>
    </w:p>
    <w:p>
      <w:pPr>
        <w:pStyle w:val="14"/>
        <w:numPr>
          <w:ilvl w:val="1"/>
          <w:numId w:val="6"/>
        </w:numPr>
        <w:tabs>
          <w:tab w:val="left" w:pos="2043"/>
          <w:tab w:val="left" w:pos="2049"/>
        </w:tabs>
        <w:spacing w:before="8" w:after="0" w:line="242" w:lineRule="auto"/>
        <w:ind w:left="2043" w:right="1860" w:hanging="360"/>
        <w:jc w:val="both"/>
        <w:rPr>
          <w:sz w:val="22"/>
        </w:rPr>
      </w:pPr>
      <w:r>
        <mc:AlternateContent>
          <mc:Choice Requires="wps">
            <w:drawing>
              <wp:anchor distT="0" distB="0" distL="0" distR="0" simplePos="0" relativeHeight="251668480" behindDoc="0" locked="0" layoutInCell="1" allowOverlap="1">
                <wp:simplePos x="0" y="0"/>
                <wp:positionH relativeFrom="page">
                  <wp:posOffset>1159510</wp:posOffset>
                </wp:positionH>
                <wp:positionV relativeFrom="paragraph">
                  <wp:posOffset>382270</wp:posOffset>
                </wp:positionV>
                <wp:extent cx="1208405" cy="201295"/>
                <wp:effectExtent l="0" t="0" r="0" b="0"/>
                <wp:wrapNone/>
                <wp:docPr id="41" name="Textbox 41"/>
                <wp:cNvGraphicFramePr/>
                <a:graphic xmlns:a="http://schemas.openxmlformats.org/drawingml/2006/main">
                  <a:graphicData uri="http://schemas.microsoft.com/office/word/2010/wordprocessingShape">
                    <wps:wsp>
                      <wps:cNvSpPr txBox="1"/>
                      <wps:spPr>
                        <a:xfrm>
                          <a:off x="0" y="0"/>
                          <a:ext cx="1208405" cy="201295"/>
                        </a:xfrm>
                        <a:prstGeom prst="rect">
                          <a:avLst/>
                        </a:prstGeom>
                        <a:ln w="4572">
                          <a:solidFill>
                            <a:srgbClr val="D9D9E2"/>
                          </a:solidFill>
                          <a:prstDash val="solid"/>
                        </a:ln>
                      </wps:spPr>
                      <wps:txbx>
                        <w:txbxContent>
                          <w:p>
                            <w:pPr>
                              <w:spacing w:before="4"/>
                              <w:ind w:left="0" w:right="0" w:firstLine="0"/>
                              <w:jc w:val="left"/>
                              <w:rPr>
                                <w:b/>
                                <w:sz w:val="23"/>
                              </w:rPr>
                            </w:pPr>
                            <w:r>
                              <w:rPr>
                                <w:b/>
                                <w:sz w:val="23"/>
                              </w:rPr>
                              <w:t>Research</w:t>
                            </w:r>
                            <w:r>
                              <w:rPr>
                                <w:b/>
                                <w:spacing w:val="38"/>
                                <w:sz w:val="23"/>
                              </w:rPr>
                              <w:t xml:space="preserve"> </w:t>
                            </w:r>
                            <w:r>
                              <w:rPr>
                                <w:b/>
                                <w:spacing w:val="-2"/>
                                <w:sz w:val="23"/>
                              </w:rPr>
                              <w:t>Papers:</w:t>
                            </w:r>
                          </w:p>
                        </w:txbxContent>
                      </wps:txbx>
                      <wps:bodyPr wrap="square" lIns="0" tIns="0" rIns="0" bIns="0" rtlCol="0">
                        <a:noAutofit/>
                      </wps:bodyPr>
                    </wps:wsp>
                  </a:graphicData>
                </a:graphic>
              </wp:anchor>
            </w:drawing>
          </mc:Choice>
          <mc:Fallback>
            <w:pict>
              <v:shape id="Textbox 41" o:spid="_x0000_s1026" o:spt="202" type="#_x0000_t202" style="position:absolute;left:0pt;margin-left:91.3pt;margin-top:30.1pt;height:15.85pt;width:95.15pt;mso-position-horizontal-relative:page;z-index:251668480;mso-width-relative:page;mso-height-relative:page;" filled="f" stroked="t" coordsize="21600,21600" o:gfxdata="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Z9ljF1AAAAAkBAAAP&#10;AAAAAAAAAAEAIAAAACIAAABkcnMvZG93bnJldi54bWxQSwECFAAUAAAACACHTuJADdEcruMBAADZ&#10;AwAADgAAAAAAAAABACAAAAAjAQAAZHJzL2Uyb0RvYy54bWxQSwUGAAAAAAYABgBZAQAAeAUAAAAA&#10;">
                <v:fill on="f" focussize="0,0"/>
                <v:stroke weight="0.36pt" color="#D9D9E2" joinstyle="round"/>
                <v:imagedata o:title=""/>
                <o:lock v:ext="edit" aspectratio="f"/>
                <v:textbox inset="0mm,0mm,0mm,0mm">
                  <w:txbxContent>
                    <w:p>
                      <w:pPr>
                        <w:spacing w:before="4"/>
                        <w:ind w:left="0" w:right="0" w:firstLine="0"/>
                        <w:jc w:val="left"/>
                        <w:rPr>
                          <w:b/>
                          <w:sz w:val="23"/>
                        </w:rPr>
                      </w:pPr>
                      <w:r>
                        <w:rPr>
                          <w:b/>
                          <w:sz w:val="23"/>
                        </w:rPr>
                        <w:t>Research</w:t>
                      </w:r>
                      <w:r>
                        <w:rPr>
                          <w:b/>
                          <w:spacing w:val="38"/>
                          <w:sz w:val="23"/>
                        </w:rPr>
                        <w:t xml:space="preserve"> </w:t>
                      </w:r>
                      <w:r>
                        <w:rPr>
                          <w:b/>
                          <w:spacing w:val="-2"/>
                          <w:sz w:val="23"/>
                        </w:rPr>
                        <w:t>Papers:</w:t>
                      </w:r>
                    </w:p>
                  </w:txbxContent>
                </v:textbox>
              </v:shape>
            </w:pict>
          </mc:Fallback>
        </mc:AlternateContent>
      </w:r>
      <w:r>
        <w:rPr>
          <w:sz w:val="22"/>
        </w:rPr>
        <w:tab/>
      </w:r>
      <w:r>
        <w:fldChar w:fldCharType="begin"/>
      </w:r>
      <w:r>
        <w:instrText xml:space="preserve"> HYPERLINK "https://towardsdatascience.com/" \h </w:instrText>
      </w:r>
      <w:r>
        <w:fldChar w:fldCharType="separate"/>
      </w:r>
      <w:r>
        <w:rPr>
          <w:color w:val="0000FF"/>
          <w:sz w:val="22"/>
        </w:rPr>
        <w:t>Towards</w:t>
      </w:r>
      <w:r>
        <w:rPr>
          <w:color w:val="0000FF"/>
          <w:spacing w:val="-4"/>
          <w:sz w:val="22"/>
        </w:rPr>
        <w:t xml:space="preserve"> </w:t>
      </w:r>
      <w:r>
        <w:rPr>
          <w:color w:val="0000FF"/>
          <w:sz w:val="22"/>
        </w:rPr>
        <w:t>Data</w:t>
      </w:r>
      <w:r>
        <w:rPr>
          <w:color w:val="0000FF"/>
          <w:spacing w:val="-2"/>
          <w:sz w:val="22"/>
        </w:rPr>
        <w:t xml:space="preserve"> </w:t>
      </w:r>
      <w:r>
        <w:rPr>
          <w:color w:val="0000FF"/>
          <w:sz w:val="22"/>
        </w:rPr>
        <w:t>Science</w:t>
      </w:r>
      <w:r>
        <w:rPr>
          <w:color w:val="0000FF"/>
          <w:spacing w:val="-5"/>
          <w:sz w:val="22"/>
        </w:rPr>
        <w:t xml:space="preserve"> </w:t>
      </w:r>
      <w:r>
        <w:rPr>
          <w:color w:val="0000FF"/>
          <w:sz w:val="22"/>
        </w:rPr>
        <w:t>on Medium</w:t>
      </w:r>
      <w:r>
        <w:rPr>
          <w:color w:val="0000FF"/>
          <w:sz w:val="22"/>
        </w:rPr>
        <w:fldChar w:fldCharType="end"/>
      </w:r>
      <w:r>
        <w:rPr>
          <w:sz w:val="22"/>
        </w:rPr>
        <w:t>:</w:t>
      </w:r>
      <w:r>
        <w:rPr>
          <w:spacing w:val="-2"/>
          <w:sz w:val="22"/>
        </w:rPr>
        <w:t xml:space="preserve"> </w:t>
      </w:r>
      <w:r>
        <w:rPr>
          <w:sz w:val="22"/>
        </w:rPr>
        <w:t>This</w:t>
      </w:r>
      <w:r>
        <w:rPr>
          <w:spacing w:val="-6"/>
          <w:sz w:val="22"/>
        </w:rPr>
        <w:t xml:space="preserve"> </w:t>
      </w:r>
      <w:r>
        <w:rPr>
          <w:sz w:val="22"/>
        </w:rPr>
        <w:t>Medium</w:t>
      </w:r>
      <w:r>
        <w:rPr>
          <w:spacing w:val="-2"/>
          <w:sz w:val="22"/>
        </w:rPr>
        <w:t xml:space="preserve"> </w:t>
      </w:r>
      <w:r>
        <w:rPr>
          <w:sz w:val="22"/>
        </w:rPr>
        <w:t>publication</w:t>
      </w:r>
      <w:r>
        <w:rPr>
          <w:spacing w:val="-1"/>
          <w:sz w:val="22"/>
        </w:rPr>
        <w:t xml:space="preserve"> </w:t>
      </w:r>
      <w:r>
        <w:rPr>
          <w:sz w:val="22"/>
        </w:rPr>
        <w:t>often</w:t>
      </w:r>
      <w:r>
        <w:rPr>
          <w:spacing w:val="-1"/>
          <w:sz w:val="22"/>
        </w:rPr>
        <w:t xml:space="preserve"> </w:t>
      </w:r>
      <w:r>
        <w:rPr>
          <w:sz w:val="22"/>
        </w:rPr>
        <w:t>features insightful articles and tutorials on machine learning.</w:t>
      </w:r>
    </w:p>
    <w:p>
      <w:pPr>
        <w:pStyle w:val="14"/>
        <w:numPr>
          <w:ilvl w:val="0"/>
          <w:numId w:val="6"/>
        </w:numPr>
        <w:tabs>
          <w:tab w:val="left" w:pos="1143"/>
        </w:tabs>
        <w:spacing w:before="11" w:after="0" w:line="240" w:lineRule="auto"/>
        <w:ind w:left="1143" w:right="0" w:hanging="181"/>
        <w:jc w:val="left"/>
        <w:rPr>
          <w:sz w:val="23"/>
        </w:rPr>
      </w:pPr>
    </w:p>
    <w:p>
      <w:pPr>
        <w:pStyle w:val="14"/>
        <w:numPr>
          <w:ilvl w:val="1"/>
          <w:numId w:val="6"/>
        </w:numPr>
        <w:tabs>
          <w:tab w:val="left" w:pos="2043"/>
        </w:tabs>
        <w:spacing w:before="7" w:after="0" w:line="247" w:lineRule="auto"/>
        <w:ind w:left="2043" w:right="1159" w:hanging="360"/>
        <w:jc w:val="left"/>
        <w:rPr>
          <w:sz w:val="22"/>
        </w:rPr>
      </w:pPr>
      <w:r>
        <mc:AlternateContent>
          <mc:Choice Requires="wpg">
            <w:drawing>
              <wp:anchor distT="0" distB="0" distL="0" distR="0" simplePos="0" relativeHeight="251672576" behindDoc="1" locked="0" layoutInCell="1" allowOverlap="1">
                <wp:simplePos x="0" y="0"/>
                <wp:positionH relativeFrom="page">
                  <wp:posOffset>5681980</wp:posOffset>
                </wp:positionH>
                <wp:positionV relativeFrom="paragraph">
                  <wp:posOffset>191770</wp:posOffset>
                </wp:positionV>
                <wp:extent cx="946785" cy="192405"/>
                <wp:effectExtent l="0" t="0" r="0" b="0"/>
                <wp:wrapNone/>
                <wp:docPr id="42" name="Group 42"/>
                <wp:cNvGraphicFramePr/>
                <a:graphic xmlns:a="http://schemas.openxmlformats.org/drawingml/2006/main">
                  <a:graphicData uri="http://schemas.microsoft.com/office/word/2010/wordprocessingGroup">
                    <wpg:wgp>
                      <wpg:cNvGrpSpPr/>
                      <wpg:grpSpPr>
                        <a:xfrm>
                          <a:off x="0" y="0"/>
                          <a:ext cx="946785" cy="192405"/>
                          <a:chOff x="0" y="0"/>
                          <a:chExt cx="946785" cy="192405"/>
                        </a:xfrm>
                      </wpg:grpSpPr>
                      <wps:wsp>
                        <wps:cNvPr id="43" name="Graphic 43"/>
                        <wps:cNvSpPr/>
                        <wps:spPr>
                          <a:xfrm>
                            <a:off x="4572" y="169164"/>
                            <a:ext cx="937894" cy="9525"/>
                          </a:xfrm>
                          <a:custGeom>
                            <a:avLst/>
                            <a:gdLst/>
                            <a:ahLst/>
                            <a:cxnLst/>
                            <a:rect l="l" t="t" r="r" b="b"/>
                            <a:pathLst>
                              <a:path w="937894" h="9525">
                                <a:moveTo>
                                  <a:pt x="937564" y="0"/>
                                </a:moveTo>
                                <a:lnTo>
                                  <a:pt x="0" y="0"/>
                                </a:lnTo>
                                <a:lnTo>
                                  <a:pt x="0" y="9143"/>
                                </a:lnTo>
                                <a:lnTo>
                                  <a:pt x="937564" y="9143"/>
                                </a:lnTo>
                                <a:lnTo>
                                  <a:pt x="937564" y="0"/>
                                </a:lnTo>
                                <a:close/>
                              </a:path>
                            </a:pathLst>
                          </a:custGeom>
                          <a:solidFill>
                            <a:srgbClr val="0000FF"/>
                          </a:solidFill>
                        </wps:spPr>
                        <wps:bodyPr wrap="square" lIns="0" tIns="0" rIns="0" bIns="0" rtlCol="0">
                          <a:noAutofit/>
                        </wps:bodyPr>
                      </wps:wsp>
                      <wps:wsp>
                        <wps:cNvPr id="44" name="Graphic 44"/>
                        <wps:cNvSpPr/>
                        <wps:spPr>
                          <a:xfrm>
                            <a:off x="0" y="0"/>
                            <a:ext cx="946785" cy="192405"/>
                          </a:xfrm>
                          <a:custGeom>
                            <a:avLst/>
                            <a:gdLst/>
                            <a:ahLst/>
                            <a:cxnLst/>
                            <a:rect l="l" t="t" r="r" b="b"/>
                            <a:pathLst>
                              <a:path w="946785" h="192405">
                                <a:moveTo>
                                  <a:pt x="946658" y="187464"/>
                                </a:moveTo>
                                <a:lnTo>
                                  <a:pt x="942124" y="187464"/>
                                </a:lnTo>
                                <a:lnTo>
                                  <a:pt x="4572" y="187464"/>
                                </a:lnTo>
                                <a:lnTo>
                                  <a:pt x="0" y="187464"/>
                                </a:lnTo>
                                <a:lnTo>
                                  <a:pt x="0" y="192024"/>
                                </a:lnTo>
                                <a:lnTo>
                                  <a:pt x="4572" y="192024"/>
                                </a:lnTo>
                                <a:lnTo>
                                  <a:pt x="942086" y="192024"/>
                                </a:lnTo>
                                <a:lnTo>
                                  <a:pt x="946658" y="192024"/>
                                </a:lnTo>
                                <a:lnTo>
                                  <a:pt x="946658" y="187464"/>
                                </a:lnTo>
                                <a:close/>
                              </a:path>
                              <a:path w="946785" h="192405">
                                <a:moveTo>
                                  <a:pt x="946658" y="0"/>
                                </a:moveTo>
                                <a:lnTo>
                                  <a:pt x="942124" y="0"/>
                                </a:lnTo>
                                <a:lnTo>
                                  <a:pt x="4572" y="0"/>
                                </a:lnTo>
                                <a:lnTo>
                                  <a:pt x="0" y="0"/>
                                </a:lnTo>
                                <a:lnTo>
                                  <a:pt x="0" y="4572"/>
                                </a:lnTo>
                                <a:lnTo>
                                  <a:pt x="0" y="187452"/>
                                </a:lnTo>
                                <a:lnTo>
                                  <a:pt x="4572" y="187452"/>
                                </a:lnTo>
                                <a:lnTo>
                                  <a:pt x="4572" y="4572"/>
                                </a:lnTo>
                                <a:lnTo>
                                  <a:pt x="942086" y="4572"/>
                                </a:lnTo>
                                <a:lnTo>
                                  <a:pt x="942086" y="187452"/>
                                </a:lnTo>
                                <a:lnTo>
                                  <a:pt x="946658" y="187452"/>
                                </a:lnTo>
                                <a:lnTo>
                                  <a:pt x="946658" y="4572"/>
                                </a:lnTo>
                                <a:lnTo>
                                  <a:pt x="946658" y="0"/>
                                </a:lnTo>
                                <a:close/>
                              </a:path>
                            </a:pathLst>
                          </a:custGeom>
                          <a:solidFill>
                            <a:srgbClr val="D9D9E2"/>
                          </a:solidFill>
                        </wps:spPr>
                        <wps:bodyPr wrap="square" lIns="0" tIns="0" rIns="0" bIns="0" rtlCol="0">
                          <a:noAutofit/>
                        </wps:bodyPr>
                      </wps:wsp>
                    </wpg:wgp>
                  </a:graphicData>
                </a:graphic>
              </wp:anchor>
            </w:drawing>
          </mc:Choice>
          <mc:Fallback>
            <w:pict>
              <v:group id="_x0000_s1026" o:spid="_x0000_s1026" o:spt="203" style="position:absolute;left:0pt;margin-left:447.4pt;margin-top:15.1pt;height:15.15pt;width:74.55pt;mso-position-horizontal-relative:page;z-index:-251643904;mso-width-relative:page;mso-height-relative:page;" coordsize="946785,192405" o:gfxdata="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">
                <o:lock v:ext="edit" aspectratio="f"/>
                <v:shape id="Graphic 43" o:spid="_x0000_s1026" o:spt="100" style="position:absolute;left:4572;top:169164;height:9525;width:937894;" fillcolor="#0000FF" filled="t" stroked="f" coordsize="937894,9525" o:gfxdata="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4kr9vQAA&#10;ANsAAAAPAAAAAAAAAAEAIAAAACIAAABkcnMvZG93bnJldi54bWxQSwECFAAUAAAACACHTuJAMy8F&#10;njsAAAA5AAAAEAAAAAAAAAABACAAAAAMAQAAZHJzL3NoYXBleG1sLnhtbFBLBQYAAAAABgAGAFsB&#10;AAC2AwAAAAA=&#10;" path="m937564,0l0,0,0,9143,937564,9143,937564,0xe">
                  <v:fill on="t" focussize="0,0"/>
                  <v:stroke on="f"/>
                  <v:imagedata o:title=""/>
                  <o:lock v:ext="edit" aspectratio="f"/>
                  <v:textbox inset="0mm,0mm,0mm,0mm"/>
                </v:shape>
                <v:shape id="Graphic 44" o:spid="_x0000_s1026" o:spt="100" href="https://scholar.google.com/" style="position:absolute;left:0;top:0;height:192405;width:946785;" o:button="t" fillcolor="#D9D9E2" filled="t" stroked="f" coordsize="946785,192405" o:gfxdata="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gt128AAAA&#10;2wAAAA8AAAAAAAAAAQAgAAAAIgAAAGRycy9kb3ducmV2LnhtbFBLAQIUABQAAAAIAIdO4kAzLwWe&#10;OwAAADkAAAAQAAAAAAAAAAEAIAAAAAsBAABkcnMvc2hhcGV4bWwueG1sUEsFBgAAAAAGAAYAWwEA&#10;ALUDAAAAAA==&#10;" path="m946658,187464l942124,187464,4572,187464,0,187464,0,192024,4572,192024,942086,192024,946658,192024,946658,187464xem946658,0l942124,0,4572,0,0,0,0,4572,0,187452,4572,187452,4572,4572,942086,4572,942086,187452,946658,187452,946658,4572,946658,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68480" behindDoc="0" locked="0" layoutInCell="1" allowOverlap="1">
                <wp:simplePos x="0" y="0"/>
                <wp:positionH relativeFrom="page">
                  <wp:posOffset>1159510</wp:posOffset>
                </wp:positionH>
                <wp:positionV relativeFrom="paragraph">
                  <wp:posOffset>386080</wp:posOffset>
                </wp:positionV>
                <wp:extent cx="1487170" cy="206375"/>
                <wp:effectExtent l="0" t="0" r="0" b="0"/>
                <wp:wrapNone/>
                <wp:docPr id="45" name="Textbox 45"/>
                <wp:cNvGraphicFramePr/>
                <a:graphic xmlns:a="http://schemas.openxmlformats.org/drawingml/2006/main">
                  <a:graphicData uri="http://schemas.microsoft.com/office/word/2010/wordprocessingShape">
                    <wps:wsp>
                      <wps:cNvSpPr txBox="1"/>
                      <wps:spPr>
                        <a:xfrm>
                          <a:off x="0" y="0"/>
                          <a:ext cx="1487170" cy="206375"/>
                        </a:xfrm>
                        <a:prstGeom prst="rect">
                          <a:avLst/>
                        </a:prstGeom>
                        <a:ln w="4572">
                          <a:solidFill>
                            <a:srgbClr val="D9D9E2"/>
                          </a:solidFill>
                          <a:prstDash val="solid"/>
                        </a:ln>
                      </wps:spPr>
                      <wps:txbx>
                        <w:txbxContent>
                          <w:p>
                            <w:pPr>
                              <w:spacing w:before="11"/>
                              <w:ind w:left="0" w:right="0" w:firstLine="0"/>
                              <w:jc w:val="left"/>
                              <w:rPr>
                                <w:b/>
                                <w:sz w:val="23"/>
                              </w:rPr>
                            </w:pPr>
                            <w:r>
                              <w:rPr>
                                <w:b/>
                                <w:sz w:val="23"/>
                              </w:rPr>
                              <w:t>GitHub</w:t>
                            </w:r>
                            <w:r>
                              <w:rPr>
                                <w:b/>
                                <w:spacing w:val="26"/>
                                <w:sz w:val="23"/>
                              </w:rPr>
                              <w:t xml:space="preserve"> </w:t>
                            </w:r>
                            <w:r>
                              <w:rPr>
                                <w:b/>
                                <w:spacing w:val="-2"/>
                                <w:sz w:val="23"/>
                              </w:rPr>
                              <w:t>Repositories:</w:t>
                            </w:r>
                          </w:p>
                        </w:txbxContent>
                      </wps:txbx>
                      <wps:bodyPr wrap="square" lIns="0" tIns="0" rIns="0" bIns="0" rtlCol="0">
                        <a:noAutofit/>
                      </wps:bodyPr>
                    </wps:wsp>
                  </a:graphicData>
                </a:graphic>
              </wp:anchor>
            </w:drawing>
          </mc:Choice>
          <mc:Fallback>
            <w:pict>
              <v:shape id="Textbox 45" o:spid="_x0000_s1026" o:spt="202" type="#_x0000_t202" style="position:absolute;left:0pt;margin-left:91.3pt;margin-top:30.4pt;height:16.25pt;width:117.1pt;mso-position-horizontal-relative:page;z-index:251668480;mso-width-relative:page;mso-height-relative:page;" filled="f" stroked="t" coordsize="21600,21600" o:gfxdata="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ATq7/UAAAACQEA&#10;AA8AAAAAAAAAAQAgAAAAIgAAAGRycy9kb3ducmV2LnhtbFBLAQIUABQAAAAIAIdO4kDyCva85QEA&#10;ANkDAAAOAAAAAAAAAAEAIAAAACMBAABkcnMvZTJvRG9jLnhtbFBLBQYAAAAABgAGAFkBAAB6BQAA&#10;AAA=&#10;">
                <v:fill on="f" focussize="0,0"/>
                <v:stroke weight="0.36pt" color="#D9D9E2" joinstyle="round"/>
                <v:imagedata o:title=""/>
                <o:lock v:ext="edit" aspectratio="f"/>
                <v:textbox inset="0mm,0mm,0mm,0mm">
                  <w:txbxContent>
                    <w:p>
                      <w:pPr>
                        <w:spacing w:before="11"/>
                        <w:ind w:left="0" w:right="0" w:firstLine="0"/>
                        <w:jc w:val="left"/>
                        <w:rPr>
                          <w:b/>
                          <w:sz w:val="23"/>
                        </w:rPr>
                      </w:pPr>
                      <w:r>
                        <w:rPr>
                          <w:b/>
                          <w:sz w:val="23"/>
                        </w:rPr>
                        <w:t>GitHub</w:t>
                      </w:r>
                      <w:r>
                        <w:rPr>
                          <w:b/>
                          <w:spacing w:val="26"/>
                          <w:sz w:val="23"/>
                        </w:rPr>
                        <w:t xml:space="preserve"> </w:t>
                      </w:r>
                      <w:r>
                        <w:rPr>
                          <w:b/>
                          <w:spacing w:val="-2"/>
                          <w:sz w:val="23"/>
                        </w:rPr>
                        <w:t>Repositories:</w:t>
                      </w:r>
                    </w:p>
                  </w:txbxContent>
                </v:textbox>
              </v:shape>
            </w:pict>
          </mc:Fallback>
        </mc:AlternateContent>
      </w:r>
      <w:r>
        <w:rPr>
          <w:sz w:val="22"/>
        </w:rPr>
        <w:t>Depending on the</w:t>
      </w:r>
      <w:r>
        <w:rPr>
          <w:spacing w:val="-2"/>
          <w:sz w:val="22"/>
        </w:rPr>
        <w:t xml:space="preserve"> </w:t>
      </w:r>
      <w:r>
        <w:rPr>
          <w:sz w:val="22"/>
        </w:rPr>
        <w:t>specific</w:t>
      </w:r>
      <w:r>
        <w:rPr>
          <w:spacing w:val="-3"/>
          <w:sz w:val="22"/>
        </w:rPr>
        <w:t xml:space="preserve"> </w:t>
      </w:r>
      <w:r>
        <w:rPr>
          <w:sz w:val="22"/>
        </w:rPr>
        <w:t>aspects</w:t>
      </w:r>
      <w:r>
        <w:rPr>
          <w:spacing w:val="-2"/>
          <w:sz w:val="22"/>
        </w:rPr>
        <w:t xml:space="preserve"> </w:t>
      </w:r>
      <w:r>
        <w:rPr>
          <w:sz w:val="22"/>
        </w:rPr>
        <w:t>of</w:t>
      </w:r>
      <w:r>
        <w:rPr>
          <w:spacing w:val="-5"/>
          <w:sz w:val="22"/>
        </w:rPr>
        <w:t xml:space="preserve"> </w:t>
      </w:r>
      <w:r>
        <w:rPr>
          <w:sz w:val="22"/>
        </w:rPr>
        <w:t>home</w:t>
      </w:r>
      <w:r>
        <w:rPr>
          <w:spacing w:val="-2"/>
          <w:sz w:val="22"/>
        </w:rPr>
        <w:t xml:space="preserve"> </w:t>
      </w:r>
      <w:r>
        <w:rPr>
          <w:sz w:val="22"/>
        </w:rPr>
        <w:t>price</w:t>
      </w:r>
      <w:r>
        <w:rPr>
          <w:spacing w:val="-2"/>
          <w:sz w:val="22"/>
        </w:rPr>
        <w:t xml:space="preserve"> </w:t>
      </w:r>
      <w:r>
        <w:rPr>
          <w:sz w:val="22"/>
        </w:rPr>
        <w:t>prediction you're exploring, you may</w:t>
      </w:r>
      <w:r>
        <w:rPr>
          <w:spacing w:val="-4"/>
          <w:sz w:val="22"/>
        </w:rPr>
        <w:t xml:space="preserve"> </w:t>
      </w:r>
      <w:r>
        <w:rPr>
          <w:sz w:val="22"/>
        </w:rPr>
        <w:t>want</w:t>
      </w:r>
      <w:r>
        <w:rPr>
          <w:spacing w:val="-1"/>
          <w:sz w:val="22"/>
        </w:rPr>
        <w:t xml:space="preserve"> </w:t>
      </w:r>
      <w:r>
        <w:rPr>
          <w:sz w:val="22"/>
        </w:rPr>
        <w:t>to</w:t>
      </w:r>
      <w:r>
        <w:rPr>
          <w:spacing w:val="-6"/>
          <w:sz w:val="22"/>
        </w:rPr>
        <w:t xml:space="preserve"> </w:t>
      </w:r>
      <w:r>
        <w:rPr>
          <w:sz w:val="22"/>
        </w:rPr>
        <w:t>search</w:t>
      </w:r>
      <w:r>
        <w:rPr>
          <w:spacing w:val="-1"/>
          <w:sz w:val="22"/>
        </w:rPr>
        <w:t xml:space="preserve"> </w:t>
      </w:r>
      <w:r>
        <w:rPr>
          <w:sz w:val="22"/>
        </w:rPr>
        <w:t>for</w:t>
      </w:r>
      <w:r>
        <w:rPr>
          <w:spacing w:val="-3"/>
          <w:sz w:val="22"/>
        </w:rPr>
        <w:t xml:space="preserve"> </w:t>
      </w:r>
      <w:r>
        <w:rPr>
          <w:sz w:val="22"/>
        </w:rPr>
        <w:t>relevant</w:t>
      </w:r>
      <w:r>
        <w:rPr>
          <w:spacing w:val="-1"/>
          <w:sz w:val="22"/>
        </w:rPr>
        <w:t xml:space="preserve"> </w:t>
      </w:r>
      <w:r>
        <w:rPr>
          <w:sz w:val="22"/>
        </w:rPr>
        <w:t>research</w:t>
      </w:r>
      <w:r>
        <w:rPr>
          <w:spacing w:val="-1"/>
          <w:sz w:val="22"/>
        </w:rPr>
        <w:t xml:space="preserve"> </w:t>
      </w:r>
      <w:r>
        <w:rPr>
          <w:sz w:val="22"/>
        </w:rPr>
        <w:t>papers on</w:t>
      </w:r>
      <w:r>
        <w:rPr>
          <w:spacing w:val="-1"/>
          <w:sz w:val="22"/>
        </w:rPr>
        <w:t xml:space="preserve"> </w:t>
      </w:r>
      <w:r>
        <w:rPr>
          <w:sz w:val="22"/>
        </w:rPr>
        <w:t>platforms</w:t>
      </w:r>
      <w:r>
        <w:rPr>
          <w:spacing w:val="-6"/>
          <w:sz w:val="22"/>
        </w:rPr>
        <w:t xml:space="preserve"> </w:t>
      </w:r>
      <w:r>
        <w:rPr>
          <w:sz w:val="22"/>
        </w:rPr>
        <w:t xml:space="preserve">like </w:t>
      </w:r>
      <w:r>
        <w:fldChar w:fldCharType="begin"/>
      </w:r>
      <w:r>
        <w:instrText xml:space="preserve"> HYPERLINK "https://scholar.google.com/" \h </w:instrText>
      </w:r>
      <w:r>
        <w:fldChar w:fldCharType="separate"/>
      </w:r>
      <w:r>
        <w:rPr>
          <w:color w:val="0000FF"/>
          <w:sz w:val="22"/>
        </w:rPr>
        <w:t>Google</w:t>
      </w:r>
      <w:r>
        <w:rPr>
          <w:color w:val="0000FF"/>
          <w:spacing w:val="-12"/>
          <w:sz w:val="22"/>
        </w:rPr>
        <w:t xml:space="preserve"> </w:t>
      </w:r>
      <w:r>
        <w:rPr>
          <w:color w:val="0000FF"/>
          <w:sz w:val="22"/>
        </w:rPr>
        <w:t>Scholar</w:t>
      </w:r>
      <w:r>
        <w:rPr>
          <w:color w:val="0000FF"/>
          <w:sz w:val="22"/>
        </w:rPr>
        <w:fldChar w:fldCharType="end"/>
      </w:r>
      <w:r>
        <w:rPr>
          <w:sz w:val="22"/>
        </w:rPr>
        <w:t>.</w:t>
      </w:r>
    </w:p>
    <w:p>
      <w:pPr>
        <w:pStyle w:val="14"/>
        <w:numPr>
          <w:ilvl w:val="0"/>
          <w:numId w:val="6"/>
        </w:numPr>
        <w:tabs>
          <w:tab w:val="left" w:pos="1143"/>
        </w:tabs>
        <w:spacing w:before="13" w:after="0" w:line="240" w:lineRule="auto"/>
        <w:ind w:left="1143" w:right="0" w:hanging="181"/>
        <w:jc w:val="left"/>
        <w:rPr>
          <w:sz w:val="23"/>
        </w:rPr>
      </w:pPr>
    </w:p>
    <w:p>
      <w:pPr>
        <w:pStyle w:val="14"/>
        <w:numPr>
          <w:ilvl w:val="1"/>
          <w:numId w:val="6"/>
        </w:numPr>
        <w:tabs>
          <w:tab w:val="left" w:pos="2043"/>
        </w:tabs>
        <w:spacing w:before="0" w:after="0" w:line="242" w:lineRule="auto"/>
        <w:ind w:left="2043" w:right="1261" w:hanging="360"/>
        <w:jc w:val="left"/>
        <w:rPr>
          <w:sz w:val="22"/>
        </w:rPr>
      </w:pPr>
      <w:r>
        <w:rPr>
          <w:sz w:val="22"/>
        </w:rPr>
        <w:t>Explore open-source projects on GitHub related to home price prediction and machine</w:t>
      </w:r>
      <w:r>
        <w:rPr>
          <w:spacing w:val="-7"/>
          <w:sz w:val="22"/>
        </w:rPr>
        <w:t xml:space="preserve"> </w:t>
      </w:r>
      <w:r>
        <w:rPr>
          <w:sz w:val="22"/>
        </w:rPr>
        <w:t>learning. You</w:t>
      </w:r>
      <w:r>
        <w:rPr>
          <w:spacing w:val="-2"/>
          <w:sz w:val="22"/>
        </w:rPr>
        <w:t xml:space="preserve"> </w:t>
      </w:r>
      <w:r>
        <w:rPr>
          <w:sz w:val="22"/>
        </w:rPr>
        <w:t>can</w:t>
      </w:r>
      <w:r>
        <w:rPr>
          <w:spacing w:val="-2"/>
          <w:sz w:val="22"/>
        </w:rPr>
        <w:t xml:space="preserve"> </w:t>
      </w:r>
      <w:r>
        <w:rPr>
          <w:sz w:val="22"/>
        </w:rPr>
        <w:t>learn</w:t>
      </w:r>
      <w:r>
        <w:rPr>
          <w:spacing w:val="-2"/>
          <w:sz w:val="22"/>
        </w:rPr>
        <w:t xml:space="preserve"> </w:t>
      </w:r>
      <w:r>
        <w:rPr>
          <w:sz w:val="22"/>
        </w:rPr>
        <w:t>a</w:t>
      </w:r>
      <w:r>
        <w:rPr>
          <w:spacing w:val="-4"/>
          <w:sz w:val="22"/>
        </w:rPr>
        <w:t xml:space="preserve"> </w:t>
      </w:r>
      <w:r>
        <w:rPr>
          <w:sz w:val="22"/>
        </w:rPr>
        <w:t>lot</w:t>
      </w:r>
      <w:r>
        <w:rPr>
          <w:spacing w:val="-2"/>
          <w:sz w:val="22"/>
        </w:rPr>
        <w:t xml:space="preserve"> </w:t>
      </w:r>
      <w:r>
        <w:rPr>
          <w:sz w:val="22"/>
        </w:rPr>
        <w:t>from</w:t>
      </w:r>
      <w:r>
        <w:rPr>
          <w:spacing w:val="-3"/>
          <w:sz w:val="22"/>
        </w:rPr>
        <w:t xml:space="preserve"> </w:t>
      </w:r>
      <w:r>
        <w:rPr>
          <w:sz w:val="22"/>
        </w:rPr>
        <w:t>the</w:t>
      </w:r>
      <w:r>
        <w:rPr>
          <w:spacing w:val="-7"/>
          <w:sz w:val="22"/>
        </w:rPr>
        <w:t xml:space="preserve"> </w:t>
      </w:r>
      <w:r>
        <w:rPr>
          <w:sz w:val="22"/>
        </w:rPr>
        <w:t>code</w:t>
      </w:r>
      <w:r>
        <w:rPr>
          <w:spacing w:val="-7"/>
          <w:sz w:val="22"/>
        </w:rPr>
        <w:t xml:space="preserve"> </w:t>
      </w:r>
      <w:r>
        <w:rPr>
          <w:sz w:val="22"/>
        </w:rPr>
        <w:t>and</w:t>
      </w:r>
      <w:r>
        <w:rPr>
          <w:spacing w:val="-14"/>
          <w:sz w:val="22"/>
        </w:rPr>
        <w:t xml:space="preserve"> </w:t>
      </w:r>
      <w:r>
        <w:rPr>
          <w:sz w:val="22"/>
        </w:rPr>
        <w:t>implementations shared by the community.</w:t>
      </w:r>
    </w:p>
    <w:sectPr>
      <w:pgSz w:w="11910" w:h="16850"/>
      <w:pgMar w:top="920" w:right="260" w:bottom="280" w:left="5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1"/>
    <w:family w:val="swiss"/>
    <w:pitch w:val="default"/>
    <w:sig w:usb0="E4002EFF" w:usb1="C000E47F"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Arial Black">
    <w:panose1 w:val="020B0A04020102020204"/>
    <w:charset w:val="01"/>
    <w:family w:val="swiss"/>
    <w:pitch w:val="default"/>
    <w:sig w:usb0="A00002AF" w:usb1="400078FB" w:usb2="00000000" w:usb3="00000000" w:csb0="6000009F" w:csb1="DFD7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1144" w:hanging="183"/>
        <w:jc w:val="left"/>
      </w:pPr>
      <w:rPr>
        <w:rFonts w:hint="default" w:ascii="Segoe UI" w:hAnsi="Segoe UI" w:eastAsia="Segoe UI" w:cs="Segoe UI"/>
        <w:b w:val="0"/>
        <w:bCs w:val="0"/>
        <w:i w:val="0"/>
        <w:iCs w:val="0"/>
        <w:spacing w:val="1"/>
        <w:w w:val="103"/>
        <w:sz w:val="21"/>
        <w:szCs w:val="21"/>
        <w:lang w:val="en-US" w:eastAsia="en-US" w:bidi="ar-SA"/>
      </w:rPr>
    </w:lvl>
    <w:lvl w:ilvl="1" w:tentative="0">
      <w:start w:val="0"/>
      <w:numFmt w:val="bullet"/>
      <w:lvlText w:val=""/>
      <w:lvlJc w:val="left"/>
      <w:pPr>
        <w:ind w:left="2043" w:hanging="360"/>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3052" w:hanging="360"/>
      </w:pPr>
      <w:rPr>
        <w:rFonts w:hint="default"/>
        <w:lang w:val="en-US" w:eastAsia="en-US" w:bidi="ar-SA"/>
      </w:rPr>
    </w:lvl>
    <w:lvl w:ilvl="3" w:tentative="0">
      <w:start w:val="0"/>
      <w:numFmt w:val="bullet"/>
      <w:lvlText w:val="•"/>
      <w:lvlJc w:val="left"/>
      <w:pPr>
        <w:ind w:left="4064" w:hanging="360"/>
      </w:pPr>
      <w:rPr>
        <w:rFonts w:hint="default"/>
        <w:lang w:val="en-US" w:eastAsia="en-US" w:bidi="ar-SA"/>
      </w:rPr>
    </w:lvl>
    <w:lvl w:ilvl="4" w:tentative="0">
      <w:start w:val="0"/>
      <w:numFmt w:val="bullet"/>
      <w:lvlText w:val="•"/>
      <w:lvlJc w:val="left"/>
      <w:pPr>
        <w:ind w:left="5076" w:hanging="360"/>
      </w:pPr>
      <w:rPr>
        <w:rFonts w:hint="default"/>
        <w:lang w:val="en-US" w:eastAsia="en-US" w:bidi="ar-SA"/>
      </w:rPr>
    </w:lvl>
    <w:lvl w:ilvl="5" w:tentative="0">
      <w:start w:val="0"/>
      <w:numFmt w:val="bullet"/>
      <w:lvlText w:val="•"/>
      <w:lvlJc w:val="left"/>
      <w:pPr>
        <w:ind w:left="6088" w:hanging="360"/>
      </w:pPr>
      <w:rPr>
        <w:rFonts w:hint="default"/>
        <w:lang w:val="en-US" w:eastAsia="en-US" w:bidi="ar-SA"/>
      </w:rPr>
    </w:lvl>
    <w:lvl w:ilvl="6" w:tentative="0">
      <w:start w:val="0"/>
      <w:numFmt w:val="bullet"/>
      <w:lvlText w:val="•"/>
      <w:lvlJc w:val="left"/>
      <w:pPr>
        <w:ind w:left="7100" w:hanging="360"/>
      </w:pPr>
      <w:rPr>
        <w:rFonts w:hint="default"/>
        <w:lang w:val="en-US" w:eastAsia="en-US" w:bidi="ar-SA"/>
      </w:rPr>
    </w:lvl>
    <w:lvl w:ilvl="7" w:tentative="0">
      <w:start w:val="0"/>
      <w:numFmt w:val="bullet"/>
      <w:lvlText w:val="•"/>
      <w:lvlJc w:val="left"/>
      <w:pPr>
        <w:ind w:left="8112" w:hanging="360"/>
      </w:pPr>
      <w:rPr>
        <w:rFonts w:hint="default"/>
        <w:lang w:val="en-US" w:eastAsia="en-US" w:bidi="ar-SA"/>
      </w:rPr>
    </w:lvl>
    <w:lvl w:ilvl="8" w:tentative="0">
      <w:start w:val="0"/>
      <w:numFmt w:val="bullet"/>
      <w:lvlText w:val="•"/>
      <w:lvlJc w:val="left"/>
      <w:pPr>
        <w:ind w:left="9124" w:hanging="360"/>
      </w:pPr>
      <w:rPr>
        <w:rFonts w:hint="default"/>
        <w:lang w:val="en-US" w:eastAsia="en-US" w:bidi="ar-SA"/>
      </w:rPr>
    </w:lvl>
  </w:abstractNum>
  <w:abstractNum w:abstractNumId="1">
    <w:nsid w:val="BF205925"/>
    <w:multiLevelType w:val="multilevel"/>
    <w:tmpl w:val="BF205925"/>
    <w:lvl w:ilvl="0" w:tentative="0">
      <w:start w:val="1"/>
      <w:numFmt w:val="decimal"/>
      <w:lvlText w:val="%1."/>
      <w:lvlJc w:val="left"/>
      <w:pPr>
        <w:ind w:left="1144" w:hanging="183"/>
        <w:jc w:val="left"/>
      </w:pPr>
      <w:rPr>
        <w:rFonts w:hint="default" w:ascii="Segoe UI" w:hAnsi="Segoe UI" w:eastAsia="Segoe UI" w:cs="Segoe UI"/>
        <w:b w:val="0"/>
        <w:bCs w:val="0"/>
        <w:i w:val="0"/>
        <w:iCs w:val="0"/>
        <w:spacing w:val="1"/>
        <w:w w:val="103"/>
        <w:sz w:val="21"/>
        <w:szCs w:val="21"/>
        <w:lang w:val="en-US" w:eastAsia="en-US" w:bidi="ar-SA"/>
      </w:rPr>
    </w:lvl>
    <w:lvl w:ilvl="1" w:tentative="0">
      <w:start w:val="0"/>
      <w:numFmt w:val="bullet"/>
      <w:lvlText w:val=""/>
      <w:lvlJc w:val="left"/>
      <w:pPr>
        <w:ind w:left="2043" w:hanging="360"/>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3052" w:hanging="360"/>
      </w:pPr>
      <w:rPr>
        <w:rFonts w:hint="default"/>
        <w:lang w:val="en-US" w:eastAsia="en-US" w:bidi="ar-SA"/>
      </w:rPr>
    </w:lvl>
    <w:lvl w:ilvl="3" w:tentative="0">
      <w:start w:val="0"/>
      <w:numFmt w:val="bullet"/>
      <w:lvlText w:val="•"/>
      <w:lvlJc w:val="left"/>
      <w:pPr>
        <w:ind w:left="4064" w:hanging="360"/>
      </w:pPr>
      <w:rPr>
        <w:rFonts w:hint="default"/>
        <w:lang w:val="en-US" w:eastAsia="en-US" w:bidi="ar-SA"/>
      </w:rPr>
    </w:lvl>
    <w:lvl w:ilvl="4" w:tentative="0">
      <w:start w:val="0"/>
      <w:numFmt w:val="bullet"/>
      <w:lvlText w:val="•"/>
      <w:lvlJc w:val="left"/>
      <w:pPr>
        <w:ind w:left="5076" w:hanging="360"/>
      </w:pPr>
      <w:rPr>
        <w:rFonts w:hint="default"/>
        <w:lang w:val="en-US" w:eastAsia="en-US" w:bidi="ar-SA"/>
      </w:rPr>
    </w:lvl>
    <w:lvl w:ilvl="5" w:tentative="0">
      <w:start w:val="0"/>
      <w:numFmt w:val="bullet"/>
      <w:lvlText w:val="•"/>
      <w:lvlJc w:val="left"/>
      <w:pPr>
        <w:ind w:left="6088" w:hanging="360"/>
      </w:pPr>
      <w:rPr>
        <w:rFonts w:hint="default"/>
        <w:lang w:val="en-US" w:eastAsia="en-US" w:bidi="ar-SA"/>
      </w:rPr>
    </w:lvl>
    <w:lvl w:ilvl="6" w:tentative="0">
      <w:start w:val="0"/>
      <w:numFmt w:val="bullet"/>
      <w:lvlText w:val="•"/>
      <w:lvlJc w:val="left"/>
      <w:pPr>
        <w:ind w:left="7100" w:hanging="360"/>
      </w:pPr>
      <w:rPr>
        <w:rFonts w:hint="default"/>
        <w:lang w:val="en-US" w:eastAsia="en-US" w:bidi="ar-SA"/>
      </w:rPr>
    </w:lvl>
    <w:lvl w:ilvl="7" w:tentative="0">
      <w:start w:val="0"/>
      <w:numFmt w:val="bullet"/>
      <w:lvlText w:val="•"/>
      <w:lvlJc w:val="left"/>
      <w:pPr>
        <w:ind w:left="8112" w:hanging="360"/>
      </w:pPr>
      <w:rPr>
        <w:rFonts w:hint="default"/>
        <w:lang w:val="en-US" w:eastAsia="en-US" w:bidi="ar-SA"/>
      </w:rPr>
    </w:lvl>
    <w:lvl w:ilvl="8" w:tentative="0">
      <w:start w:val="0"/>
      <w:numFmt w:val="bullet"/>
      <w:lvlText w:val="•"/>
      <w:lvlJc w:val="left"/>
      <w:pPr>
        <w:ind w:left="9124" w:hanging="360"/>
      </w:pPr>
      <w:rPr>
        <w:rFonts w:hint="default"/>
        <w:lang w:val="en-US" w:eastAsia="en-US" w:bidi="ar-SA"/>
      </w:rPr>
    </w:lvl>
  </w:abstractNum>
  <w:abstractNum w:abstractNumId="2">
    <w:nsid w:val="CF092B84"/>
    <w:multiLevelType w:val="multilevel"/>
    <w:tmpl w:val="CF092B84"/>
    <w:lvl w:ilvl="0" w:tentative="0">
      <w:start w:val="2"/>
      <w:numFmt w:val="decimal"/>
      <w:lvlText w:val="%1"/>
      <w:lvlJc w:val="left"/>
      <w:pPr>
        <w:ind w:left="5363" w:hanging="511"/>
        <w:jc w:val="left"/>
      </w:pPr>
      <w:rPr>
        <w:rFonts w:hint="default"/>
        <w:lang w:val="en-US" w:eastAsia="en-US" w:bidi="ar-SA"/>
      </w:rPr>
    </w:lvl>
    <w:lvl w:ilvl="1" w:tentative="0">
      <w:start w:val="1"/>
      <w:numFmt w:val="decimal"/>
      <w:lvlText w:val="%1.%2"/>
      <w:lvlJc w:val="left"/>
      <w:pPr>
        <w:ind w:left="5363" w:hanging="511"/>
        <w:jc w:val="right"/>
      </w:pPr>
      <w:rPr>
        <w:rFonts w:hint="default" w:ascii="Segoe UI" w:hAnsi="Segoe UI" w:eastAsia="Segoe UI" w:cs="Segoe UI"/>
        <w:b/>
        <w:bCs/>
        <w:i/>
        <w:iCs/>
        <w:spacing w:val="-3"/>
        <w:w w:val="96"/>
        <w:sz w:val="30"/>
        <w:szCs w:val="30"/>
        <w:u w:val="single" w:color="000000"/>
        <w:lang w:val="en-US" w:eastAsia="en-US" w:bidi="ar-SA"/>
      </w:rPr>
    </w:lvl>
    <w:lvl w:ilvl="2" w:tentative="0">
      <w:start w:val="1"/>
      <w:numFmt w:val="decimal"/>
      <w:lvlText w:val="%1.%2.%3"/>
      <w:lvlJc w:val="left"/>
      <w:pPr>
        <w:ind w:left="602" w:hanging="649"/>
        <w:jc w:val="left"/>
      </w:pPr>
      <w:rPr>
        <w:rFonts w:hint="default" w:ascii="Segoe UI" w:hAnsi="Segoe UI" w:eastAsia="Segoe UI" w:cs="Segoe UI"/>
        <w:b w:val="0"/>
        <w:bCs w:val="0"/>
        <w:i w:val="0"/>
        <w:iCs w:val="0"/>
        <w:spacing w:val="-4"/>
        <w:w w:val="100"/>
        <w:sz w:val="28"/>
        <w:szCs w:val="28"/>
        <w:lang w:val="en-US" w:eastAsia="en-US" w:bidi="ar-SA"/>
      </w:rPr>
    </w:lvl>
    <w:lvl w:ilvl="3" w:tentative="0">
      <w:start w:val="0"/>
      <w:numFmt w:val="bullet"/>
      <w:lvlText w:val="•"/>
      <w:lvlJc w:val="left"/>
      <w:pPr>
        <w:ind w:left="5700" w:hanging="649"/>
      </w:pPr>
      <w:rPr>
        <w:rFonts w:hint="default"/>
        <w:lang w:val="en-US" w:eastAsia="en-US" w:bidi="ar-SA"/>
      </w:rPr>
    </w:lvl>
    <w:lvl w:ilvl="4" w:tentative="0">
      <w:start w:val="0"/>
      <w:numFmt w:val="bullet"/>
      <w:lvlText w:val="•"/>
      <w:lvlJc w:val="left"/>
      <w:pPr>
        <w:ind w:left="6478" w:hanging="649"/>
      </w:pPr>
      <w:rPr>
        <w:rFonts w:hint="default"/>
        <w:lang w:val="en-US" w:eastAsia="en-US" w:bidi="ar-SA"/>
      </w:rPr>
    </w:lvl>
    <w:lvl w:ilvl="5" w:tentative="0">
      <w:start w:val="0"/>
      <w:numFmt w:val="bullet"/>
      <w:lvlText w:val="•"/>
      <w:lvlJc w:val="left"/>
      <w:pPr>
        <w:ind w:left="7256" w:hanging="649"/>
      </w:pPr>
      <w:rPr>
        <w:rFonts w:hint="default"/>
        <w:lang w:val="en-US" w:eastAsia="en-US" w:bidi="ar-SA"/>
      </w:rPr>
    </w:lvl>
    <w:lvl w:ilvl="6" w:tentative="0">
      <w:start w:val="0"/>
      <w:numFmt w:val="bullet"/>
      <w:lvlText w:val="•"/>
      <w:lvlJc w:val="left"/>
      <w:pPr>
        <w:ind w:left="8035" w:hanging="649"/>
      </w:pPr>
      <w:rPr>
        <w:rFonts w:hint="default"/>
        <w:lang w:val="en-US" w:eastAsia="en-US" w:bidi="ar-SA"/>
      </w:rPr>
    </w:lvl>
    <w:lvl w:ilvl="7" w:tentative="0">
      <w:start w:val="0"/>
      <w:numFmt w:val="bullet"/>
      <w:lvlText w:val="•"/>
      <w:lvlJc w:val="left"/>
      <w:pPr>
        <w:ind w:left="8813" w:hanging="649"/>
      </w:pPr>
      <w:rPr>
        <w:rFonts w:hint="default"/>
        <w:lang w:val="en-US" w:eastAsia="en-US" w:bidi="ar-SA"/>
      </w:rPr>
    </w:lvl>
    <w:lvl w:ilvl="8" w:tentative="0">
      <w:start w:val="0"/>
      <w:numFmt w:val="bullet"/>
      <w:lvlText w:val="•"/>
      <w:lvlJc w:val="left"/>
      <w:pPr>
        <w:ind w:left="9592" w:hanging="649"/>
      </w:pPr>
      <w:rPr>
        <w:rFonts w:hint="default"/>
        <w:lang w:val="en-US" w:eastAsia="en-US" w:bidi="ar-SA"/>
      </w:rPr>
    </w:lvl>
  </w:abstractNum>
  <w:abstractNum w:abstractNumId="3">
    <w:nsid w:val="0053208E"/>
    <w:multiLevelType w:val="multilevel"/>
    <w:tmpl w:val="0053208E"/>
    <w:lvl w:ilvl="0" w:tentative="0">
      <w:start w:val="1"/>
      <w:numFmt w:val="decimal"/>
      <w:lvlText w:val="%1"/>
      <w:lvlJc w:val="left"/>
      <w:pPr>
        <w:ind w:left="5363" w:hanging="511"/>
        <w:jc w:val="left"/>
      </w:pPr>
      <w:rPr>
        <w:rFonts w:hint="default"/>
        <w:lang w:val="en-US" w:eastAsia="en-US" w:bidi="ar-SA"/>
      </w:rPr>
    </w:lvl>
    <w:lvl w:ilvl="1" w:tentative="0">
      <w:start w:val="1"/>
      <w:numFmt w:val="decimal"/>
      <w:lvlText w:val="%1.%2"/>
      <w:lvlJc w:val="left"/>
      <w:pPr>
        <w:ind w:left="5363" w:hanging="511"/>
        <w:jc w:val="right"/>
      </w:pPr>
      <w:rPr>
        <w:rFonts w:hint="default" w:ascii="Segoe UI" w:hAnsi="Segoe UI" w:eastAsia="Segoe UI" w:cs="Segoe UI"/>
        <w:b/>
        <w:bCs/>
        <w:i/>
        <w:iCs/>
        <w:spacing w:val="-3"/>
        <w:w w:val="96"/>
        <w:sz w:val="30"/>
        <w:szCs w:val="30"/>
        <w:u w:val="single" w:color="000000"/>
        <w:lang w:val="en-US" w:eastAsia="en-US" w:bidi="ar-SA"/>
      </w:rPr>
    </w:lvl>
    <w:lvl w:ilvl="2" w:tentative="0">
      <w:start w:val="1"/>
      <w:numFmt w:val="decimal"/>
      <w:lvlText w:val="%1.%2.%3"/>
      <w:lvlJc w:val="left"/>
      <w:pPr>
        <w:ind w:left="5262" w:hanging="763"/>
        <w:jc w:val="left"/>
      </w:pPr>
      <w:rPr>
        <w:rFonts w:hint="default" w:ascii="Segoe UI" w:hAnsi="Segoe UI" w:eastAsia="Segoe UI" w:cs="Segoe UI"/>
        <w:b/>
        <w:bCs/>
        <w:i/>
        <w:iCs/>
        <w:spacing w:val="-3"/>
        <w:w w:val="97"/>
        <w:sz w:val="30"/>
        <w:szCs w:val="30"/>
        <w:u w:val="single" w:color="000000"/>
        <w:lang w:val="en-US" w:eastAsia="en-US" w:bidi="ar-SA"/>
      </w:rPr>
    </w:lvl>
    <w:lvl w:ilvl="3" w:tentative="0">
      <w:start w:val="0"/>
      <w:numFmt w:val="bullet"/>
      <w:lvlText w:val="•"/>
      <w:lvlJc w:val="left"/>
      <w:pPr>
        <w:ind w:left="6646" w:hanging="763"/>
      </w:pPr>
      <w:rPr>
        <w:rFonts w:hint="default"/>
        <w:lang w:val="en-US" w:eastAsia="en-US" w:bidi="ar-SA"/>
      </w:rPr>
    </w:lvl>
    <w:lvl w:ilvl="4" w:tentative="0">
      <w:start w:val="0"/>
      <w:numFmt w:val="bullet"/>
      <w:lvlText w:val="•"/>
      <w:lvlJc w:val="left"/>
      <w:pPr>
        <w:ind w:left="7289" w:hanging="763"/>
      </w:pPr>
      <w:rPr>
        <w:rFonts w:hint="default"/>
        <w:lang w:val="en-US" w:eastAsia="en-US" w:bidi="ar-SA"/>
      </w:rPr>
    </w:lvl>
    <w:lvl w:ilvl="5" w:tentative="0">
      <w:start w:val="0"/>
      <w:numFmt w:val="bullet"/>
      <w:lvlText w:val="•"/>
      <w:lvlJc w:val="left"/>
      <w:pPr>
        <w:ind w:left="7932" w:hanging="763"/>
      </w:pPr>
      <w:rPr>
        <w:rFonts w:hint="default"/>
        <w:lang w:val="en-US" w:eastAsia="en-US" w:bidi="ar-SA"/>
      </w:rPr>
    </w:lvl>
    <w:lvl w:ilvl="6" w:tentative="0">
      <w:start w:val="0"/>
      <w:numFmt w:val="bullet"/>
      <w:lvlText w:val="•"/>
      <w:lvlJc w:val="left"/>
      <w:pPr>
        <w:ind w:left="8576" w:hanging="763"/>
      </w:pPr>
      <w:rPr>
        <w:rFonts w:hint="default"/>
        <w:lang w:val="en-US" w:eastAsia="en-US" w:bidi="ar-SA"/>
      </w:rPr>
    </w:lvl>
    <w:lvl w:ilvl="7" w:tentative="0">
      <w:start w:val="0"/>
      <w:numFmt w:val="bullet"/>
      <w:lvlText w:val="•"/>
      <w:lvlJc w:val="left"/>
      <w:pPr>
        <w:ind w:left="9219" w:hanging="763"/>
      </w:pPr>
      <w:rPr>
        <w:rFonts w:hint="default"/>
        <w:lang w:val="en-US" w:eastAsia="en-US" w:bidi="ar-SA"/>
      </w:rPr>
    </w:lvl>
    <w:lvl w:ilvl="8" w:tentative="0">
      <w:start w:val="0"/>
      <w:numFmt w:val="bullet"/>
      <w:lvlText w:val="•"/>
      <w:lvlJc w:val="left"/>
      <w:pPr>
        <w:ind w:left="9862" w:hanging="763"/>
      </w:pPr>
      <w:rPr>
        <w:rFonts w:hint="default"/>
        <w:lang w:val="en-US" w:eastAsia="en-US" w:bidi="ar-SA"/>
      </w:rPr>
    </w:lvl>
  </w:abstractNum>
  <w:abstractNum w:abstractNumId="4">
    <w:nsid w:val="03D62ECE"/>
    <w:multiLevelType w:val="multilevel"/>
    <w:tmpl w:val="03D62ECE"/>
    <w:lvl w:ilvl="0" w:tentative="0">
      <w:start w:val="1"/>
      <w:numFmt w:val="decimal"/>
      <w:lvlText w:val="%1."/>
      <w:lvlJc w:val="left"/>
      <w:pPr>
        <w:ind w:left="1144" w:hanging="183"/>
        <w:jc w:val="left"/>
      </w:pPr>
      <w:rPr>
        <w:rFonts w:hint="default" w:ascii="Segoe UI" w:hAnsi="Segoe UI" w:eastAsia="Segoe UI" w:cs="Segoe UI"/>
        <w:b w:val="0"/>
        <w:bCs w:val="0"/>
        <w:i w:val="0"/>
        <w:iCs w:val="0"/>
        <w:spacing w:val="1"/>
        <w:w w:val="103"/>
        <w:sz w:val="21"/>
        <w:szCs w:val="21"/>
        <w:lang w:val="en-US" w:eastAsia="en-US" w:bidi="ar-SA"/>
      </w:rPr>
    </w:lvl>
    <w:lvl w:ilvl="1" w:tentative="0">
      <w:start w:val="0"/>
      <w:numFmt w:val="bullet"/>
      <w:lvlText w:val=""/>
      <w:lvlJc w:val="left"/>
      <w:pPr>
        <w:ind w:left="2043" w:hanging="360"/>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3052" w:hanging="360"/>
      </w:pPr>
      <w:rPr>
        <w:rFonts w:hint="default"/>
        <w:lang w:val="en-US" w:eastAsia="en-US" w:bidi="ar-SA"/>
      </w:rPr>
    </w:lvl>
    <w:lvl w:ilvl="3" w:tentative="0">
      <w:start w:val="0"/>
      <w:numFmt w:val="bullet"/>
      <w:lvlText w:val="•"/>
      <w:lvlJc w:val="left"/>
      <w:pPr>
        <w:ind w:left="4064" w:hanging="360"/>
      </w:pPr>
      <w:rPr>
        <w:rFonts w:hint="default"/>
        <w:lang w:val="en-US" w:eastAsia="en-US" w:bidi="ar-SA"/>
      </w:rPr>
    </w:lvl>
    <w:lvl w:ilvl="4" w:tentative="0">
      <w:start w:val="0"/>
      <w:numFmt w:val="bullet"/>
      <w:lvlText w:val="•"/>
      <w:lvlJc w:val="left"/>
      <w:pPr>
        <w:ind w:left="5076" w:hanging="360"/>
      </w:pPr>
      <w:rPr>
        <w:rFonts w:hint="default"/>
        <w:lang w:val="en-US" w:eastAsia="en-US" w:bidi="ar-SA"/>
      </w:rPr>
    </w:lvl>
    <w:lvl w:ilvl="5" w:tentative="0">
      <w:start w:val="0"/>
      <w:numFmt w:val="bullet"/>
      <w:lvlText w:val="•"/>
      <w:lvlJc w:val="left"/>
      <w:pPr>
        <w:ind w:left="6088" w:hanging="360"/>
      </w:pPr>
      <w:rPr>
        <w:rFonts w:hint="default"/>
        <w:lang w:val="en-US" w:eastAsia="en-US" w:bidi="ar-SA"/>
      </w:rPr>
    </w:lvl>
    <w:lvl w:ilvl="6" w:tentative="0">
      <w:start w:val="0"/>
      <w:numFmt w:val="bullet"/>
      <w:lvlText w:val="•"/>
      <w:lvlJc w:val="left"/>
      <w:pPr>
        <w:ind w:left="7100" w:hanging="360"/>
      </w:pPr>
      <w:rPr>
        <w:rFonts w:hint="default"/>
        <w:lang w:val="en-US" w:eastAsia="en-US" w:bidi="ar-SA"/>
      </w:rPr>
    </w:lvl>
    <w:lvl w:ilvl="7" w:tentative="0">
      <w:start w:val="0"/>
      <w:numFmt w:val="bullet"/>
      <w:lvlText w:val="•"/>
      <w:lvlJc w:val="left"/>
      <w:pPr>
        <w:ind w:left="8112" w:hanging="360"/>
      </w:pPr>
      <w:rPr>
        <w:rFonts w:hint="default"/>
        <w:lang w:val="en-US" w:eastAsia="en-US" w:bidi="ar-SA"/>
      </w:rPr>
    </w:lvl>
    <w:lvl w:ilvl="8" w:tentative="0">
      <w:start w:val="0"/>
      <w:numFmt w:val="bullet"/>
      <w:lvlText w:val="•"/>
      <w:lvlJc w:val="left"/>
      <w:pPr>
        <w:ind w:left="9124" w:hanging="360"/>
      </w:pPr>
      <w:rPr>
        <w:rFonts w:hint="default"/>
        <w:lang w:val="en-US" w:eastAsia="en-US" w:bidi="ar-SA"/>
      </w:rPr>
    </w:lvl>
  </w:abstractNum>
  <w:abstractNum w:abstractNumId="5">
    <w:nsid w:val="59ADCABA"/>
    <w:multiLevelType w:val="multilevel"/>
    <w:tmpl w:val="59ADCABA"/>
    <w:lvl w:ilvl="0" w:tentative="0">
      <w:start w:val="3"/>
      <w:numFmt w:val="decimal"/>
      <w:lvlText w:val="%1"/>
      <w:lvlJc w:val="left"/>
      <w:pPr>
        <w:ind w:left="5363" w:hanging="511"/>
        <w:jc w:val="left"/>
      </w:pPr>
      <w:rPr>
        <w:rFonts w:hint="default"/>
        <w:lang w:val="en-US" w:eastAsia="en-US" w:bidi="ar-SA"/>
      </w:rPr>
    </w:lvl>
    <w:lvl w:ilvl="1" w:tentative="0">
      <w:start w:val="1"/>
      <w:numFmt w:val="decimal"/>
      <w:lvlText w:val="%1.%2"/>
      <w:lvlJc w:val="left"/>
      <w:pPr>
        <w:ind w:left="5363" w:hanging="511"/>
        <w:jc w:val="right"/>
      </w:pPr>
      <w:rPr>
        <w:rFonts w:hint="default" w:ascii="Segoe UI" w:hAnsi="Segoe UI" w:eastAsia="Segoe UI" w:cs="Segoe UI"/>
        <w:b/>
        <w:bCs/>
        <w:i/>
        <w:iCs/>
        <w:spacing w:val="-3"/>
        <w:w w:val="96"/>
        <w:sz w:val="30"/>
        <w:szCs w:val="30"/>
        <w:u w:val="single" w:color="000000"/>
        <w:lang w:val="en-US" w:eastAsia="en-US" w:bidi="ar-SA"/>
      </w:rPr>
    </w:lvl>
    <w:lvl w:ilvl="2" w:tentative="0">
      <w:start w:val="1"/>
      <w:numFmt w:val="decimal"/>
      <w:lvlText w:val="%1.%2.%3"/>
      <w:lvlJc w:val="left"/>
      <w:pPr>
        <w:ind w:left="5299" w:hanging="649"/>
        <w:jc w:val="left"/>
      </w:pPr>
      <w:rPr>
        <w:rFonts w:hint="default" w:ascii="Segoe UI" w:hAnsi="Segoe UI" w:eastAsia="Segoe UI" w:cs="Segoe UI"/>
        <w:b w:val="0"/>
        <w:bCs w:val="0"/>
        <w:i w:val="0"/>
        <w:iCs w:val="0"/>
        <w:spacing w:val="-4"/>
        <w:w w:val="100"/>
        <w:sz w:val="28"/>
        <w:szCs w:val="28"/>
        <w:lang w:val="en-US" w:eastAsia="en-US" w:bidi="ar-SA"/>
      </w:rPr>
    </w:lvl>
    <w:lvl w:ilvl="3" w:tentative="0">
      <w:start w:val="0"/>
      <w:numFmt w:val="bullet"/>
      <w:lvlText w:val="•"/>
      <w:lvlJc w:val="left"/>
      <w:pPr>
        <w:ind w:left="5580" w:hanging="649"/>
      </w:pPr>
      <w:rPr>
        <w:rFonts w:hint="default"/>
        <w:lang w:val="en-US" w:eastAsia="en-US" w:bidi="ar-SA"/>
      </w:rPr>
    </w:lvl>
    <w:lvl w:ilvl="4" w:tentative="0">
      <w:start w:val="0"/>
      <w:numFmt w:val="bullet"/>
      <w:lvlText w:val="•"/>
      <w:lvlJc w:val="left"/>
      <w:pPr>
        <w:ind w:left="5760" w:hanging="649"/>
      </w:pPr>
      <w:rPr>
        <w:rFonts w:hint="default"/>
        <w:lang w:val="en-US" w:eastAsia="en-US" w:bidi="ar-SA"/>
      </w:rPr>
    </w:lvl>
    <w:lvl w:ilvl="5" w:tentative="0">
      <w:start w:val="0"/>
      <w:numFmt w:val="bullet"/>
      <w:lvlText w:val="•"/>
      <w:lvlJc w:val="left"/>
      <w:pPr>
        <w:ind w:left="6658" w:hanging="649"/>
      </w:pPr>
      <w:rPr>
        <w:rFonts w:hint="default"/>
        <w:lang w:val="en-US" w:eastAsia="en-US" w:bidi="ar-SA"/>
      </w:rPr>
    </w:lvl>
    <w:lvl w:ilvl="6" w:tentative="0">
      <w:start w:val="0"/>
      <w:numFmt w:val="bullet"/>
      <w:lvlText w:val="•"/>
      <w:lvlJc w:val="left"/>
      <w:pPr>
        <w:ind w:left="7556" w:hanging="649"/>
      </w:pPr>
      <w:rPr>
        <w:rFonts w:hint="default"/>
        <w:lang w:val="en-US" w:eastAsia="en-US" w:bidi="ar-SA"/>
      </w:rPr>
    </w:lvl>
    <w:lvl w:ilvl="7" w:tentative="0">
      <w:start w:val="0"/>
      <w:numFmt w:val="bullet"/>
      <w:lvlText w:val="•"/>
      <w:lvlJc w:val="left"/>
      <w:pPr>
        <w:ind w:left="8454" w:hanging="649"/>
      </w:pPr>
      <w:rPr>
        <w:rFonts w:hint="default"/>
        <w:lang w:val="en-US" w:eastAsia="en-US" w:bidi="ar-SA"/>
      </w:rPr>
    </w:lvl>
    <w:lvl w:ilvl="8" w:tentative="0">
      <w:start w:val="0"/>
      <w:numFmt w:val="bullet"/>
      <w:lvlText w:val="•"/>
      <w:lvlJc w:val="left"/>
      <w:pPr>
        <w:ind w:left="9352" w:hanging="649"/>
      </w:pPr>
      <w:rPr>
        <w:rFonts w:hint="default"/>
        <w:lang w:val="en-US" w:eastAsia="en-US" w:bidi="ar-SA"/>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25846C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Segoe UI" w:hAnsi="Segoe UI" w:eastAsia="Segoe UI" w:cs="Segoe UI"/>
      <w:sz w:val="22"/>
      <w:szCs w:val="22"/>
      <w:lang w:val="en-US" w:eastAsia="en-US" w:bidi="ar-SA"/>
    </w:rPr>
  </w:style>
  <w:style w:type="paragraph" w:styleId="2">
    <w:name w:val="heading 1"/>
    <w:basedOn w:val="1"/>
    <w:qFormat/>
    <w:uiPriority w:val="1"/>
    <w:pPr>
      <w:ind w:left="1253"/>
      <w:jc w:val="center"/>
      <w:outlineLvl w:val="1"/>
    </w:pPr>
    <w:rPr>
      <w:rFonts w:ascii="Times New Roman" w:hAnsi="Times New Roman" w:eastAsia="Times New Roman" w:cs="Times New Roman"/>
      <w:b/>
      <w:bCs/>
      <w:sz w:val="36"/>
      <w:szCs w:val="36"/>
      <w:lang w:val="en-US" w:eastAsia="en-US" w:bidi="ar-SA"/>
    </w:rPr>
  </w:style>
  <w:style w:type="paragraph" w:styleId="3">
    <w:name w:val="heading 2"/>
    <w:basedOn w:val="1"/>
    <w:qFormat/>
    <w:uiPriority w:val="1"/>
    <w:pPr>
      <w:ind w:left="1253"/>
      <w:jc w:val="center"/>
      <w:outlineLvl w:val="2"/>
    </w:pPr>
    <w:rPr>
      <w:rFonts w:ascii="Times New Roman" w:hAnsi="Times New Roman" w:eastAsia="Times New Roman" w:cs="Times New Roman"/>
      <w:b/>
      <w:bCs/>
      <w:sz w:val="31"/>
      <w:szCs w:val="31"/>
      <w:lang w:val="en-US" w:eastAsia="en-US" w:bidi="ar-SA"/>
    </w:rPr>
  </w:style>
  <w:style w:type="paragraph" w:styleId="4">
    <w:name w:val="heading 3"/>
    <w:basedOn w:val="1"/>
    <w:qFormat/>
    <w:uiPriority w:val="1"/>
    <w:pPr>
      <w:ind w:left="1253"/>
      <w:outlineLvl w:val="3"/>
    </w:pPr>
    <w:rPr>
      <w:rFonts w:ascii="Segoe UI" w:hAnsi="Segoe UI" w:eastAsia="Segoe UI" w:cs="Segoe UI"/>
      <w:b/>
      <w:bCs/>
      <w:sz w:val="31"/>
      <w:szCs w:val="31"/>
      <w:lang w:val="en-US" w:eastAsia="en-US" w:bidi="ar-SA"/>
    </w:rPr>
  </w:style>
  <w:style w:type="paragraph" w:styleId="5">
    <w:name w:val="heading 4"/>
    <w:basedOn w:val="1"/>
    <w:qFormat/>
    <w:uiPriority w:val="1"/>
    <w:pPr>
      <w:spacing w:before="286"/>
      <w:ind w:left="5277" w:hanging="425"/>
      <w:outlineLvl w:val="4"/>
    </w:pPr>
    <w:rPr>
      <w:rFonts w:ascii="Segoe UI" w:hAnsi="Segoe UI" w:eastAsia="Segoe UI" w:cs="Segoe UI"/>
      <w:b/>
      <w:bCs/>
      <w:i/>
      <w:iCs/>
      <w:sz w:val="30"/>
      <w:szCs w:val="30"/>
      <w:u w:val="single" w:color="000000"/>
      <w:lang w:val="en-US" w:eastAsia="en-US" w:bidi="ar-SA"/>
    </w:rPr>
  </w:style>
  <w:style w:type="paragraph" w:styleId="6">
    <w:name w:val="heading 5"/>
    <w:basedOn w:val="1"/>
    <w:qFormat/>
    <w:uiPriority w:val="1"/>
    <w:pPr>
      <w:ind w:left="1253"/>
      <w:jc w:val="center"/>
      <w:outlineLvl w:val="5"/>
    </w:pPr>
    <w:rPr>
      <w:rFonts w:ascii="Times New Roman" w:hAnsi="Times New Roman" w:eastAsia="Times New Roman" w:cs="Times New Roman"/>
      <w:b/>
      <w:bCs/>
      <w:sz w:val="28"/>
      <w:szCs w:val="28"/>
      <w:lang w:val="en-US" w:eastAsia="en-US" w:bidi="ar-SA"/>
    </w:rPr>
  </w:style>
  <w:style w:type="paragraph" w:styleId="7">
    <w:name w:val="heading 6"/>
    <w:basedOn w:val="1"/>
    <w:qFormat/>
    <w:uiPriority w:val="1"/>
    <w:pPr>
      <w:ind w:left="1070"/>
      <w:outlineLvl w:val="6"/>
    </w:pPr>
    <w:rPr>
      <w:rFonts w:ascii="Times New Roman" w:hAnsi="Times New Roman" w:eastAsia="Times New Roman" w:cs="Times New Roman"/>
      <w:b/>
      <w:bCs/>
      <w:sz w:val="23"/>
      <w:szCs w:val="23"/>
      <w:lang w:val="en-US" w:eastAsia="en-US" w:bidi="ar-SA"/>
    </w:rPr>
  </w:style>
  <w:style w:type="paragraph" w:styleId="8">
    <w:name w:val="heading 7"/>
    <w:basedOn w:val="1"/>
    <w:qFormat/>
    <w:uiPriority w:val="1"/>
    <w:pPr>
      <w:spacing w:before="11"/>
      <w:outlineLvl w:val="7"/>
    </w:pPr>
    <w:rPr>
      <w:rFonts w:ascii="Segoe UI" w:hAnsi="Segoe UI" w:eastAsia="Segoe UI" w:cs="Segoe UI"/>
      <w:b/>
      <w:bCs/>
      <w:sz w:val="23"/>
      <w:szCs w:val="23"/>
      <w:lang w:val="en-US" w:eastAsia="en-US" w:bidi="ar-SA"/>
    </w:rPr>
  </w:style>
  <w:style w:type="character" w:default="1" w:styleId="9">
    <w:name w:val="Default Paragraph Font"/>
    <w:semiHidden/>
    <w:unhideWhenUsed/>
    <w:uiPriority w:val="1"/>
  </w:style>
  <w:style w:type="table" w:default="1" w:styleId="10">
    <w:name w:val="Normal Table"/>
    <w:semiHidden/>
    <w:uiPriority w:val="0"/>
    <w:tblPr>
      <w:tblCellMar>
        <w:top w:w="0" w:type="dxa"/>
        <w:left w:w="108" w:type="dxa"/>
        <w:bottom w:w="0" w:type="dxa"/>
        <w:right w:w="108" w:type="dxa"/>
      </w:tblCellMar>
    </w:tblPr>
  </w:style>
  <w:style w:type="paragraph" w:styleId="11">
    <w:name w:val="Body Text"/>
    <w:basedOn w:val="1"/>
    <w:qFormat/>
    <w:uiPriority w:val="1"/>
    <w:rPr>
      <w:rFonts w:ascii="Segoe UI" w:hAnsi="Segoe UI" w:eastAsia="Segoe UI" w:cs="Segoe UI"/>
      <w:sz w:val="23"/>
      <w:szCs w:val="23"/>
      <w:lang w:val="en-US" w:eastAsia="en-US" w:bidi="ar-SA"/>
    </w:rPr>
  </w:style>
  <w:style w:type="paragraph" w:styleId="12">
    <w:name w:val="toc 1"/>
    <w:basedOn w:val="1"/>
    <w:qFormat/>
    <w:uiPriority w:val="1"/>
    <w:pPr>
      <w:spacing w:before="143"/>
      <w:ind w:left="3383"/>
    </w:pPr>
    <w:rPr>
      <w:rFonts w:ascii="Times New Roman" w:hAnsi="Times New Roman" w:eastAsia="Times New Roman" w:cs="Times New Roman"/>
      <w:b/>
      <w:bCs/>
      <w:sz w:val="22"/>
      <w:szCs w:val="22"/>
      <w:lang w:val="en-US" w:eastAsia="en-US" w:bidi="ar-SA"/>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2043" w:hanging="360"/>
    </w:pPr>
    <w:rPr>
      <w:rFonts w:ascii="Segoe UI" w:hAnsi="Segoe UI" w:eastAsia="Segoe UI" w:cs="Segoe UI"/>
      <w:lang w:val="en-US" w:eastAsia="en-US" w:bidi="ar-SA"/>
    </w:rPr>
  </w:style>
  <w:style w:type="paragraph" w:customStyle="1" w:styleId="15">
    <w:name w:val="Table Paragraph"/>
    <w:basedOn w:val="1"/>
    <w:qFormat/>
    <w:uiPriority w:val="1"/>
    <w:pPr>
      <w:ind w:left="2"/>
    </w:pPr>
    <w:rPr>
      <w:rFonts w:ascii="Segoe UI" w:hAnsi="Segoe UI" w:eastAsia="Segoe UI" w:cs="Segoe U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ScaleCrop>false</ScaleCrop>
  <LinksUpToDate>false</LinksUpToDate>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2023-11-23T13:22:00Z</dcterms:created>
  <dc:creator>hk342</dc:creator>
  <cp:lastModifiedBy>Shivam kumar Nayak</cp:lastModifiedBy>
  <dcterms:modified xsi:type="dcterms:W3CDTF">2023-11-23T17:00:27Z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2023-11-23T00:00:00Z</vt:filetime>
  </property>
  <property fmtid="{D5CDD505-2E9C-101B-9397-08002B2CF9AE}" pid="3" name="Producer">
    <vt:lpwstr>iLovePDF</vt:lpwstr>
  </property>
  <property fmtid="{D5CDD505-2E9C-101B-9397-08002B2CF9AE}" pid="4" name="KSOProductBuildVer">
    <vt:lpwstr>1033-12.2.0.13306</vt:lpwstr>
  </property>
  <property fmtid="{D5CDD505-2E9C-101B-9397-08002B2CF9AE}" pid="5" name="ICV">
    <vt:lpwstr>F9B0A35735FB49948CAE4F283F8B4386_13</vt:lpwstr>
  </property>
</Properties>
</file>